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943247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943247"/>
        </w:rPr>
        <w:t xml:space="preserve">toneladas </w:t>
      </w:r>
      <w:r>
        <w:rPr>
          <w:color w:val="000000"/>
        </w:rPr>
        <w:t xml:space="preserve">de </w:t>
      </w:r>
      <w:r>
        <w:rPr>
          <w:color w:val="4BD281"/>
        </w:rPr>
        <w:t xml:space="preserve">hachís </w:t>
      </w:r>
      <w:r>
        <w:rPr>
          <w:color w:val="000000"/>
        </w:rPr>
        <w:t xml:space="preserve">que </w:t>
      </w:r>
      <w:r>
        <w:rPr>
          <w:color w:val="943247"/>
        </w:rPr>
        <w:t xml:space="preserve">fondeaban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4BD281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miembro </w:t>
      </w:r>
      <w:r>
        <w:rPr>
          <w:color w:val="000000"/>
        </w:rPr>
        <w:t xml:space="preserve">de </w:t>
      </w:r>
      <w:r>
        <w:rPr>
          <w:color w:val="943247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BD281"/>
        </w:rPr>
        <w:t xml:space="preserve">ocupaba </w:t>
      </w:r>
      <w:r>
        <w:rPr>
          <w:color w:val="000000"/>
        </w:rPr>
        <w:t xml:space="preserve">de </w:t>
      </w:r>
      <w:r>
        <w:rPr>
          <w:color w:val="4BD281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movimiento </w:t>
      </w:r>
      <w:r>
        <w:rPr>
          <w:color w:val="943247"/>
        </w:rPr>
        <w:t xml:space="preserve">juvenil </w:t>
      </w:r>
      <w:r>
        <w:rPr>
          <w:color w:val="943247"/>
        </w:rPr>
        <w:t xml:space="preserve">global </w:t>
      </w:r>
      <w:r>
        <w:rPr>
          <w:color w:val="943247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943247"/>
        </w:rPr>
        <w:t xml:space="preserve">noruega </w:t>
      </w:r>
      <w:r>
        <w:rPr>
          <w:color w:val="943247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científicos </w:t>
      </w:r>
      <w:r>
        <w:rPr>
          <w:color w:val="000000"/>
        </w:rPr>
        <w:t xml:space="preserve">, </w:t>
      </w:r>
      <w:r>
        <w:rPr>
          <w:color w:val="4BD281"/>
        </w:rPr>
        <w:t xml:space="preserve">mañana </w:t>
      </w:r>
      <w:r>
        <w:rPr>
          <w:color w:val="943247"/>
        </w:rPr>
        <w:t xml:space="preserve">comienza </w:t>
      </w:r>
      <w:r>
        <w:rPr>
          <w:color w:val="000000"/>
        </w:rPr>
        <w:t xml:space="preserve">en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una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del </w:t>
      </w:r>
      <w:r>
        <w:rPr>
          <w:color w:val="943247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943247"/>
        </w:rPr>
        <w:t xml:space="preserve">presentes </w:t>
      </w:r>
      <w:r>
        <w:rPr>
          <w:color w:val="000000"/>
        </w:rPr>
        <w:t xml:space="preserve">60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buscan </w:t>
      </w:r>
      <w:r>
        <w:rPr>
          <w:color w:val="943247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943247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emisiones </w:t>
      </w:r>
      <w:r>
        <w:rPr>
          <w:color w:val="4BD281"/>
        </w:rPr>
        <w:t xml:space="preserve">nocivas </w:t>
      </w:r>
      <w:r>
        <w:rPr>
          <w:color w:val="000000"/>
        </w:rPr>
        <w:t xml:space="preserve">se </w:t>
      </w:r>
      <w:r>
        <w:rPr>
          <w:color w:val="943247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ciudades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BD281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4BD28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000000"/>
        </w:rPr>
        <w:t xml:space="preserve">más </w:t>
      </w:r>
      <w:r>
        <w:rPr>
          <w:color w:val="943247"/>
        </w:rPr>
        <w:t xml:space="preserve">visibles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943247"/>
        </w:rPr>
        <w:t xml:space="preserve">polémicas </w:t>
      </w:r>
      <w:r>
        <w:rPr>
          <w:color w:val="000000"/>
        </w:rPr>
        <w:t xml:space="preserve">, </w:t>
      </w:r>
      <w:r>
        <w:rPr>
          <w:color w:val="943247"/>
        </w:rPr>
        <w:t xml:space="preserve">soluciones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movilidiad </w:t>
      </w:r>
      <w:r>
        <w:rPr>
          <w:color w:val="000000"/>
        </w:rPr>
        <w:t xml:space="preserve">. </w:t>
      </w:r>
      <w:r>
        <w:rPr>
          <w:color w:val="943247"/>
        </w:rPr>
        <w:t xml:space="preserve">Veremos </w:t>
      </w:r>
      <w:r>
        <w:rPr>
          <w:color w:val="000000"/>
        </w:rPr>
        <w:t xml:space="preserve">qué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han </w:t>
      </w:r>
      <w:r>
        <w:rPr>
          <w:color w:val="943247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grandes </w:t>
      </w:r>
      <w:r>
        <w:rPr>
          <w:color w:val="000000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4BD281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943247"/>
        </w:rPr>
        <w:t xml:space="preserve">existe </w:t>
      </w:r>
      <w:r>
        <w:rPr>
          <w:color w:val="000000"/>
        </w:rPr>
        <w:t xml:space="preserve">una </w:t>
      </w:r>
      <w:r>
        <w:rPr>
          <w:color w:val="943247"/>
        </w:rPr>
        <w:t xml:space="preserve">normativa </w:t>
      </w:r>
      <w:r>
        <w:rPr>
          <w:color w:val="943247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4BD281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43247"/>
        </w:rPr>
        <w:t xml:space="preserve">debate </w:t>
      </w:r>
      <w:r>
        <w:rPr>
          <w:color w:val="943247"/>
        </w:rPr>
        <w:t xml:space="preserve">abierto </w:t>
      </w:r>
      <w:r>
        <w:rPr>
          <w:color w:val="000000"/>
        </w:rPr>
        <w:t xml:space="preserve">. </w:t>
      </w:r>
      <w:r>
        <w:rPr>
          <w:color w:val="4BD281"/>
        </w:rPr>
        <w:t xml:space="preserve">Sigue </w:t>
      </w:r>
      <w:r>
        <w:rPr>
          <w:color w:val="000000"/>
        </w:rPr>
        <w:t xml:space="preserve">sin </w:t>
      </w:r>
      <w:r>
        <w:rPr>
          <w:color w:val="943247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943247"/>
        </w:rPr>
        <w:t xml:space="preserve">claridad </w:t>
      </w:r>
      <w:r>
        <w:rPr>
          <w:color w:val="000000"/>
        </w:rPr>
        <w:t xml:space="preserve">cómo </w:t>
      </w:r>
      <w:r>
        <w:rPr>
          <w:color w:val="000000"/>
        </w:rPr>
        <w:t xml:space="preserve">pueden </w:t>
      </w:r>
      <w:r>
        <w:rPr>
          <w:color w:val="943247"/>
        </w:rPr>
        <w:t xml:space="preserve">convivir </w:t>
      </w:r>
      <w:r>
        <w:rPr>
          <w:color w:val="000000"/>
        </w:rPr>
        <w:t xml:space="preserve">con </w:t>
      </w:r>
      <w:r>
        <w:rPr>
          <w:color w:val="4BD281"/>
        </w:rPr>
        <w:t xml:space="preserve">peatones </w:t>
      </w:r>
      <w:r>
        <w:rPr>
          <w:color w:val="000000"/>
        </w:rPr>
        <w:t xml:space="preserve">y </w:t>
      </w:r>
      <w:r>
        <w:rPr>
          <w:color w:val="943247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curso </w:t>
      </w:r>
      <w:r>
        <w:rPr>
          <w:color w:val="943247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aflora </w:t>
      </w:r>
      <w:r>
        <w:rPr>
          <w:color w:val="000000"/>
        </w:rPr>
        <w:t xml:space="preserve">un </w:t>
      </w:r>
      <w:r>
        <w:rPr>
          <w:color w:val="943247"/>
        </w:rPr>
        <w:t xml:space="preserve">grave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943247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43247"/>
        </w:rPr>
        <w:t xml:space="preserve">episodios </w:t>
      </w:r>
      <w:r>
        <w:rPr>
          <w:color w:val="000000"/>
        </w:rPr>
        <w:t xml:space="preserve">de </w:t>
      </w:r>
      <w:r>
        <w:rPr>
          <w:color w:val="943247"/>
        </w:rPr>
        <w:t xml:space="preserve">acoso </w:t>
      </w:r>
      <w:r>
        <w:rPr>
          <w:color w:val="000000"/>
        </w:rPr>
        <w:t xml:space="preserve">, </w:t>
      </w:r>
      <w:r>
        <w:rPr>
          <w:color w:val="4BD281"/>
        </w:rPr>
        <w:t xml:space="preserve">burla </w:t>
      </w:r>
      <w:r>
        <w:rPr>
          <w:color w:val="000000"/>
        </w:rPr>
        <w:t xml:space="preserve">y </w:t>
      </w:r>
      <w:r>
        <w:rPr>
          <w:color w:val="4BD281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43247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sufren </w:t>
      </w:r>
      <w:r>
        <w:rPr>
          <w:color w:val="000000"/>
        </w:rPr>
        <w:t xml:space="preserve">los </w:t>
      </w:r>
      <w:r>
        <w:rPr>
          <w:color w:val="4BD281"/>
        </w:rPr>
        <w:t xml:space="preserve">discapacitados </w:t>
      </w:r>
      <w:r>
        <w:rPr>
          <w:color w:val="943247"/>
        </w:rPr>
        <w:t xml:space="preserve">físicos </w:t>
      </w:r>
      <w:r>
        <w:rPr>
          <w:color w:val="000000"/>
        </w:rPr>
        <w:t xml:space="preserve">e </w:t>
      </w:r>
      <w:r>
        <w:rPr>
          <w:color w:val="943247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943247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43247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han </w:t>
      </w:r>
      <w:r>
        <w:rPr>
          <w:color w:val="943247"/>
        </w:rPr>
        <w:t xml:space="preserve">superado </w:t>
      </w:r>
      <w:r>
        <w:rPr>
          <w:color w:val="000000"/>
        </w:rPr>
        <w:t xml:space="preserve">esa </w:t>
      </w:r>
      <w:r>
        <w:rPr>
          <w:color w:val="943247"/>
        </w:rPr>
        <w:t xml:space="preserve">difícil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.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4BD281"/>
        </w:rPr>
        <w:t xml:space="preserve">muchas </w:t>
      </w:r>
      <w:r>
        <w:rPr>
          <w:color w:val="000000"/>
        </w:rPr>
        <w:t xml:space="preserve">veces </w:t>
      </w:r>
      <w:r>
        <w:rPr>
          <w:color w:val="943247"/>
        </w:rPr>
        <w:t xml:space="preserve">recibir </w:t>
      </w:r>
      <w:r>
        <w:rPr>
          <w:color w:val="000000"/>
        </w:rPr>
        <w:t xml:space="preserve">una </w:t>
      </w:r>
      <w:r>
        <w:rPr>
          <w:color w:val="4BD281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4BD281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quebradero </w:t>
      </w:r>
      <w:r>
        <w:rPr>
          <w:color w:val="000000"/>
        </w:rPr>
        <w:t xml:space="preserve">de </w:t>
      </w:r>
      <w:r>
        <w:rPr>
          <w:color w:val="943247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renuncias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4BD281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943247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943247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proponer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: </w:t>
      </w:r>
      <w:r>
        <w:rPr>
          <w:color w:val="943247"/>
        </w:rPr>
        <w:t xml:space="preserve">aprender </w:t>
      </w:r>
      <w:r>
        <w:rPr>
          <w:color w:val="000000"/>
        </w:rPr>
        <w:t xml:space="preserve">a </w:t>
      </w:r>
      <w:r>
        <w:rPr>
          <w:color w:val="943247"/>
        </w:rPr>
        <w:t xml:space="preserve">distinguir </w:t>
      </w:r>
      <w:r>
        <w:rPr>
          <w:color w:val="4BD281"/>
        </w:rPr>
        <w:t xml:space="preserve">trillizos </w:t>
      </w:r>
      <w:r>
        <w:rPr>
          <w:color w:val="000000"/>
        </w:rPr>
        <w:t xml:space="preserve">. </w:t>
      </w:r>
      <w:r>
        <w:rPr>
          <w:color w:val="943247"/>
        </w:rPr>
        <w:t xml:space="preserve">Alejandro </w:t>
      </w:r>
      <w:r>
        <w:rPr>
          <w:color w:val="000000"/>
        </w:rPr>
        <w:t xml:space="preserve">. </w:t>
      </w:r>
      <w:r>
        <w:rPr>
          <w:color w:val="4BD281"/>
        </w:rPr>
        <w:t xml:space="preserve">Cayetano </w:t>
      </w:r>
      <w:r>
        <w:rPr>
          <w:color w:val="000000"/>
        </w:rPr>
        <w:t xml:space="preserve">. </w:t>
      </w:r>
      <w:r>
        <w:rPr>
          <w:color w:val="4BD281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943247"/>
        </w:rPr>
        <w:t xml:space="preserve">molesta </w:t>
      </w:r>
      <w:r>
        <w:rPr>
          <w:color w:val="000000"/>
        </w:rPr>
        <w:t xml:space="preserve">cuando </w:t>
      </w:r>
      <w:r>
        <w:rPr>
          <w:color w:val="943247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943247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Barcelona </w:t>
      </w:r>
      <w:r>
        <w:rPr>
          <w:color w:val="943247"/>
        </w:rPr>
        <w:t xml:space="preserve">perdió </w:t>
      </w:r>
      <w:r>
        <w:rPr>
          <w:color w:val="000000"/>
        </w:rPr>
        <w:t xml:space="preserve">en </w:t>
      </w:r>
      <w:r>
        <w:rPr>
          <w:color w:val="4BD281"/>
        </w:rPr>
        <w:t xml:space="preserve">Granada </w:t>
      </w:r>
      <w:r>
        <w:rPr>
          <w:color w:val="000000"/>
        </w:rPr>
        <w:t xml:space="preserve">y </w:t>
      </w:r>
      <w:r>
        <w:rPr>
          <w:color w:val="943247"/>
        </w:rPr>
        <w:t xml:space="preserve">firma </w:t>
      </w:r>
      <w:r>
        <w:rPr>
          <w:color w:val="000000"/>
        </w:rPr>
        <w:t xml:space="preserve">su </w:t>
      </w:r>
      <w:r>
        <w:rPr>
          <w:color w:val="943247"/>
        </w:rPr>
        <w:t xml:space="preserve">peor </w:t>
      </w:r>
      <w:r>
        <w:rPr>
          <w:color w:val="943247"/>
        </w:rPr>
        <w:t xml:space="preserve">arranque </w:t>
      </w:r>
      <w:r>
        <w:rPr>
          <w:color w:val="4BD281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943247"/>
        </w:rPr>
        <w:t xml:space="preserve">scar </w:t>
      </w:r>
      <w:r>
        <w:rPr>
          <w:color w:val="000000"/>
        </w:rPr>
        <w:t xml:space="preserve">. </w:t>
      </w:r>
      <w:r>
        <w:rPr>
          <w:color w:val="4BD281"/>
        </w:rPr>
        <w:t xml:space="preserve">Siete </w:t>
      </w:r>
      <w:r>
        <w:rPr>
          <w:color w:val="4BD281"/>
        </w:rPr>
        <w:t xml:space="preserve">puntos </w:t>
      </w:r>
      <w:r>
        <w:rPr>
          <w:color w:val="000000"/>
        </w:rPr>
        <w:t xml:space="preserve">en </w:t>
      </w:r>
      <w:r>
        <w:rPr>
          <w:color w:val="943247"/>
        </w:rPr>
        <w:t xml:space="preserve">cinco </w:t>
      </w:r>
      <w:r>
        <w:rPr>
          <w:color w:val="4BD281"/>
        </w:rPr>
        <w:t xml:space="preserve">jornadas </w:t>
      </w:r>
      <w:r>
        <w:rPr>
          <w:color w:val="000000"/>
        </w:rPr>
        <w:t xml:space="preserve">han </w:t>
      </w:r>
      <w:r>
        <w:rPr>
          <w:color w:val="000000"/>
        </w:rPr>
        <w:t xml:space="preserve">sumando </w:t>
      </w:r>
      <w:r>
        <w:rPr>
          <w:color w:val="000000"/>
        </w:rPr>
        <w:t xml:space="preserve">los </w:t>
      </w:r>
      <w:r>
        <w:rPr>
          <w:color w:val="4BD281"/>
        </w:rPr>
        <w:t xml:space="preserve">azulgranas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4BD281"/>
        </w:rPr>
        <w:t xml:space="preserve">Anoche </w:t>
      </w:r>
      <w:r>
        <w:rPr>
          <w:color w:val="943247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43247"/>
        </w:rPr>
        <w:t xml:space="preserve">buen </w:t>
      </w:r>
      <w:r>
        <w:rPr>
          <w:color w:val="4BD281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líder </w:t>
      </w:r>
      <w:r>
        <w:rPr>
          <w:color w:val="943247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4BD281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43247"/>
        </w:rPr>
        <w:t xml:space="preserve">recurriendo </w:t>
      </w:r>
      <w:r>
        <w:rPr>
          <w:color w:val="000000"/>
        </w:rPr>
        <w:t xml:space="preserve">a </w:t>
      </w:r>
      <w:r>
        <w:rPr>
          <w:color w:val="943247"/>
        </w:rPr>
        <w:t xml:space="preserve">Messi </w:t>
      </w:r>
      <w:r>
        <w:rPr>
          <w:color w:val="000000"/>
        </w:rPr>
        <w:t xml:space="preserve">y </w:t>
      </w:r>
      <w:r>
        <w:rPr>
          <w:color w:val="4BD281"/>
        </w:rPr>
        <w:t xml:space="preserve">Ansu-Fati </w:t>
      </w:r>
      <w:r>
        <w:rPr>
          <w:color w:val="000000"/>
        </w:rPr>
        <w:t xml:space="preserve">pudo </w:t>
      </w:r>
      <w:r>
        <w:rPr>
          <w:color w:val="000000"/>
        </w:rPr>
        <w:t xml:space="preserve">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BD281"/>
        </w:rPr>
        <w:t xml:space="preserve">victoria </w:t>
      </w:r>
      <w:r>
        <w:rPr>
          <w:color w:val="000000"/>
        </w:rPr>
        <w:t xml:space="preserve">de </w:t>
      </w:r>
      <w:r>
        <w:rPr>
          <w:color w:val="4BD281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Abierto </w:t>
      </w:r>
      <w:r>
        <w:rPr>
          <w:color w:val="000000"/>
        </w:rPr>
        <w:t xml:space="preserve">de </w:t>
      </w:r>
      <w:r>
        <w:rPr>
          <w:color w:val="943247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lesión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943247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943247"/>
        </w:rPr>
        <w:t xml:space="preserve">previsto </w:t>
      </w:r>
      <w:r>
        <w:rPr>
          <w:color w:val="000000"/>
        </w:rPr>
        <w:t xml:space="preserve">que </w:t>
      </w:r>
      <w:r>
        <w:rPr>
          <w:color w:val="943247"/>
        </w:rPr>
        <w:t xml:space="preserve">aparezca </w:t>
      </w:r>
      <w:r>
        <w:rPr>
          <w:color w:val="000000"/>
        </w:rPr>
        <w:t xml:space="preserve">en </w:t>
      </w:r>
      <w:r>
        <w:rPr>
          <w:color w:val="943247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de </w:t>
      </w:r>
      <w:r>
        <w:rPr>
          <w:color w:val="943247"/>
        </w:rPr>
        <w:t xml:space="preserve">formación </w:t>
      </w:r>
      <w:r>
        <w:rPr>
          <w:color w:val="943247"/>
        </w:rPr>
        <w:t xml:space="preserve">deciden </w:t>
      </w:r>
      <w:r>
        <w:rPr>
          <w:color w:val="000000"/>
        </w:rPr>
        <w:t xml:space="preserve">esta </w:t>
      </w:r>
      <w:r>
        <w:rPr>
          <w:color w:val="4BD281"/>
        </w:rPr>
        <w:t xml:space="preserve">tarde </w:t>
      </w:r>
      <w:r>
        <w:rPr>
          <w:color w:val="000000"/>
        </w:rPr>
        <w:t xml:space="preserve">si </w:t>
      </w:r>
      <w:r>
        <w:rPr>
          <w:color w:val="943247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se </w:t>
      </w:r>
      <w:r>
        <w:rPr>
          <w:color w:val="943247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actor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de </w:t>
      </w:r>
      <w:r>
        <w:rPr>
          <w:color w:val="943247"/>
        </w:rPr>
        <w:t xml:space="preserve">cierta </w:t>
      </w:r>
      <w:r>
        <w:rPr>
          <w:color w:val="943247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cargos </w:t>
      </w:r>
      <w:r>
        <w:rPr>
          <w:color w:val="943247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43247"/>
        </w:rPr>
        <w:t xml:space="preserve">Madrid </w:t>
      </w:r>
      <w:r>
        <w:rPr>
          <w:color w:val="000000"/>
        </w:rPr>
        <w:t xml:space="preserve">se </w:t>
      </w:r>
      <w:r>
        <w:rPr>
          <w:color w:val="943247"/>
        </w:rPr>
        <w:t xml:space="preserve">reúnen </w:t>
      </w:r>
      <w:r>
        <w:rPr>
          <w:color w:val="000000"/>
        </w:rPr>
        <w:t xml:space="preserve">en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en </w:t>
      </w:r>
      <w:r>
        <w:rPr>
          <w:color w:val="943247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se </w:t>
      </w:r>
      <w:r>
        <w:rPr>
          <w:color w:val="000000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43247"/>
        </w:rPr>
        <w:t xml:space="preserve">condicionar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943247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pasadas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943247"/>
        </w:rPr>
        <w:t xml:space="preserve">Manuela-Carmena </w:t>
      </w:r>
      <w:r>
        <w:rPr>
          <w:color w:val="943247"/>
        </w:rPr>
        <w:t xml:space="preserve">consiguió </w:t>
      </w:r>
      <w:r>
        <w:rPr>
          <w:color w:val="000000"/>
        </w:rPr>
        <w:t xml:space="preserve">500.000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antiguo </w:t>
      </w:r>
      <w:r>
        <w:rPr>
          <w:color w:val="943247"/>
        </w:rPr>
        <w:t xml:space="preserve">partido </w:t>
      </w:r>
      <w:r>
        <w:rPr>
          <w:color w:val="000000"/>
        </w:rPr>
        <w:t xml:space="preserve">, </w:t>
      </w:r>
      <w:r>
        <w:rPr>
          <w:color w:val="943247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43247"/>
        </w:rPr>
        <w:t xml:space="preserve">principal </w:t>
      </w:r>
      <w:r>
        <w:rPr>
          <w:color w:val="943247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autonómicas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valorarán </w:t>
      </w:r>
      <w:r>
        <w:rPr>
          <w:color w:val="000000"/>
        </w:rPr>
        <w:t xml:space="preserve">las </w:t>
      </w:r>
      <w:r>
        <w:rPr>
          <w:color w:val="943247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943247"/>
        </w:rPr>
        <w:t xml:space="preserve">nivel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, </w:t>
      </w:r>
      <w:r>
        <w:rPr>
          <w:color w:val="4BD281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 </w:t>
      </w:r>
      <w:r>
        <w:rPr>
          <w:color w:val="943247"/>
        </w:rPr>
        <w:t xml:space="preserve">convocado </w:t>
      </w:r>
      <w:r>
        <w:rPr>
          <w:color w:val="000000"/>
        </w:rPr>
        <w:t xml:space="preserve">en </w:t>
      </w:r>
      <w:r>
        <w:rPr>
          <w:color w:val="943247"/>
        </w:rPr>
        <w:t xml:space="preserve">asamblea </w:t>
      </w:r>
      <w:r>
        <w:rPr>
          <w:color w:val="943247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943247"/>
        </w:rPr>
        <w:t xml:space="preserve">representantes </w:t>
      </w:r>
      <w:r>
        <w:rPr>
          <w:color w:val="943247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943247"/>
        </w:rPr>
        <w:t xml:space="preserve">presentar </w:t>
      </w:r>
      <w:r>
        <w:rPr>
          <w:color w:val="000000"/>
        </w:rPr>
        <w:t xml:space="preserve">una </w:t>
      </w:r>
      <w:r>
        <w:rPr>
          <w:color w:val="943247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. </w:t>
      </w:r>
      <w:r>
        <w:rPr>
          <w:color w:val="943247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943247"/>
        </w:rPr>
        <w:t xml:space="preserve">cabeza </w:t>
      </w:r>
      <w:r>
        <w:rPr>
          <w:color w:val="000000"/>
        </w:rPr>
        <w:t xml:space="preserve">de </w:t>
      </w:r>
      <w:r>
        <w:rPr>
          <w:color w:val="943247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943247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43247"/>
        </w:rPr>
        <w:t xml:space="preserve">condicionar </w:t>
      </w:r>
      <w:r>
        <w:rPr>
          <w:color w:val="000000"/>
        </w:rPr>
        <w:t xml:space="preserve">el </w:t>
      </w:r>
      <w:r>
        <w:rPr>
          <w:color w:val="943247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acatará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943247"/>
        </w:rPr>
        <w:t xml:space="preserve">candidatura </w:t>
      </w:r>
      <w:r>
        <w:rPr>
          <w:color w:val="000000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943247"/>
        </w:rPr>
        <w:t xml:space="preserve">atraer </w:t>
      </w:r>
      <w:r>
        <w:rPr>
          <w:color w:val="000000"/>
        </w:rPr>
        <w:t xml:space="preserve">a </w:t>
      </w:r>
      <w:r>
        <w:rPr>
          <w:color w:val="943247"/>
        </w:rPr>
        <w:t xml:space="preserve">votantes </w:t>
      </w:r>
      <w:r>
        <w:rPr>
          <w:color w:val="943247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943247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943247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4BD281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943247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943247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, </w:t>
      </w:r>
      <w:r>
        <w:rPr>
          <w:color w:val="4BD281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43247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943247"/>
        </w:rPr>
        <w:t xml:space="preserve">posible </w:t>
      </w:r>
      <w:r>
        <w:rPr>
          <w:color w:val="943247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943247"/>
        </w:rPr>
        <w:t xml:space="preserve">bien </w:t>
      </w:r>
      <w:r>
        <w:rPr>
          <w:color w:val="000000"/>
        </w:rPr>
        <w:t xml:space="preserve">una </w:t>
      </w:r>
      <w:r>
        <w:rPr>
          <w:color w:val="943247"/>
        </w:rPr>
        <w:t xml:space="preserve">puerta </w:t>
      </w:r>
      <w:r>
        <w:rPr>
          <w:color w:val="943247"/>
        </w:rPr>
        <w:t xml:space="preserve">abierta </w:t>
      </w:r>
      <w:r>
        <w:rPr>
          <w:color w:val="000000"/>
        </w:rPr>
        <w:t xml:space="preserve">a </w:t>
      </w:r>
      <w:r>
        <w:rPr>
          <w:color w:val="943247"/>
        </w:rPr>
        <w:t xml:space="preserve">pactos </w:t>
      </w:r>
      <w:r>
        <w:rPr>
          <w:color w:val="000000"/>
        </w:rPr>
        <w:t xml:space="preserve">de </w:t>
      </w:r>
      <w:r>
        <w:rPr>
          <w:color w:val="943247"/>
        </w:rPr>
        <w:t xml:space="preserve">futuro </w:t>
      </w:r>
      <w:r>
        <w:rPr>
          <w:color w:val="000000"/>
        </w:rPr>
        <w:t xml:space="preserve">. </w:t>
      </w:r>
      <w:r>
        <w:rPr>
          <w:color w:val="4BD28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943247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43247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943247"/>
        </w:rPr>
        <w:t xml:space="preserve">semana </w:t>
      </w:r>
      <w:r>
        <w:rPr>
          <w:color w:val="943247"/>
        </w:rPr>
        <w:t xml:space="preserve">parecía </w:t>
      </w:r>
      <w:r>
        <w:rPr>
          <w:color w:val="943247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4324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943247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interesado </w:t>
      </w:r>
      <w:r>
        <w:rPr>
          <w:color w:val="943247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, </w:t>
      </w:r>
      <w:r>
        <w:rPr>
          <w:color w:val="943247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43247"/>
        </w:rPr>
        <w:t xml:space="preserve">definitivo </w:t>
      </w:r>
      <w:r>
        <w:rPr>
          <w:color w:val="4BD281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relación </w:t>
      </w:r>
      <w:r>
        <w:rPr>
          <w:color w:val="000000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facultad </w:t>
      </w:r>
      <w:r>
        <w:rPr>
          <w:color w:val="000000"/>
        </w:rPr>
        <w:t xml:space="preserve">. </w:t>
      </w:r>
      <w:r>
        <w:rPr>
          <w:color w:val="000000"/>
        </w:rPr>
        <w:t xml:space="preserve">Relación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, </w:t>
      </w:r>
      <w:r>
        <w:rPr>
          <w:color w:val="943247"/>
        </w:rPr>
        <w:t xml:space="preserve">intelectual </w:t>
      </w:r>
      <w:r>
        <w:rPr>
          <w:color w:val="000000"/>
        </w:rPr>
        <w:t xml:space="preserve">y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amistad </w:t>
      </w:r>
      <w:r>
        <w:rPr>
          <w:color w:val="000000"/>
        </w:rPr>
        <w:t xml:space="preserve">. </w:t>
      </w:r>
      <w:r>
        <w:rPr>
          <w:color w:val="4BD281"/>
        </w:rPr>
        <w:t xml:space="preserve">Dan </w:t>
      </w:r>
      <w:r>
        <w:rPr>
          <w:color w:val="000000"/>
        </w:rPr>
        <w:t xml:space="preserve">la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europeas </w:t>
      </w:r>
      <w:r>
        <w:rPr>
          <w:color w:val="000000"/>
        </w:rPr>
        <w:t xml:space="preserve">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943247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al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como </w:t>
      </w:r>
      <w:r>
        <w:rPr>
          <w:color w:val="4BD281"/>
        </w:rPr>
        <w:t xml:space="preserve">tercera </w:t>
      </w:r>
      <w:r>
        <w:rPr>
          <w:color w:val="4BD281"/>
        </w:rPr>
        <w:t xml:space="preserve">fuerza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enseguida </w:t>
      </w:r>
      <w:r>
        <w:rPr>
          <w:color w:val="943247"/>
        </w:rPr>
        <w:t xml:space="preserve">comienzan </w:t>
      </w:r>
      <w:r>
        <w:rPr>
          <w:color w:val="000000"/>
        </w:rPr>
        <w:t xml:space="preserve">la </w:t>
      </w:r>
      <w:r>
        <w:rPr>
          <w:color w:val="943247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4BD281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se </w:t>
      </w:r>
      <w:r>
        <w:rPr>
          <w:color w:val="943247"/>
        </w:rPr>
        <w:t xml:space="preserve">enfrenta </w:t>
      </w:r>
      <w:r>
        <w:rPr>
          <w:color w:val="000000"/>
        </w:rPr>
        <w:t xml:space="preserve">con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;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43247"/>
        </w:rPr>
        <w:t xml:space="preserve">secretario </w:t>
      </w:r>
      <w:r>
        <w:rPr>
          <w:color w:val="943247"/>
        </w:rPr>
        <w:t xml:space="preserve">general </w:t>
      </w:r>
      <w:r>
        <w:rPr>
          <w:color w:val="000000"/>
        </w:rPr>
        <w:t xml:space="preserve">. </w:t>
      </w:r>
      <w:r>
        <w:rPr>
          <w:color w:val="943247"/>
        </w:rPr>
        <w:t xml:space="preserve">Finalmente </w:t>
      </w:r>
      <w:r>
        <w:rPr>
          <w:color w:val="000000"/>
        </w:rPr>
        <w:t xml:space="preserve">, </w:t>
      </w:r>
      <w:r>
        <w:rPr>
          <w:color w:val="943247"/>
        </w:rPr>
        <w:t xml:space="preserve">Iglesias </w:t>
      </w:r>
      <w:r>
        <w:rPr>
          <w:color w:val="4BD281"/>
        </w:rPr>
        <w:t xml:space="preserve">derrota </w:t>
      </w:r>
      <w:r>
        <w:rPr>
          <w:color w:val="000000"/>
        </w:rPr>
        <w:t xml:space="preserve">en </w:t>
      </w:r>
      <w:r>
        <w:rPr>
          <w:color w:val="943247"/>
        </w:rPr>
        <w:t xml:space="preserve">primarias </w:t>
      </w:r>
      <w:r>
        <w:rPr>
          <w:color w:val="000000"/>
        </w:rPr>
        <w:t xml:space="preserve">a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en </w:t>
      </w:r>
      <w:r>
        <w:rPr>
          <w:color w:val="4BD281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candidato </w:t>
      </w:r>
      <w:r>
        <w:rPr>
          <w:color w:val="943247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golpe </w:t>
      </w:r>
      <w:r>
        <w:rPr>
          <w:color w:val="000000"/>
        </w:rPr>
        <w:t xml:space="preserve">: </w:t>
      </w:r>
      <w:r>
        <w:rPr>
          <w:color w:val="943247"/>
        </w:rPr>
        <w:t xml:space="preserve">decide </w:t>
      </w:r>
      <w:r>
        <w:rPr>
          <w:color w:val="000000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43247"/>
        </w:rPr>
        <w:t xml:space="preserve">Forma </w:t>
      </w:r>
      <w:r>
        <w:rPr>
          <w:color w:val="000000"/>
        </w:rPr>
        <w:t xml:space="preserve">con </w:t>
      </w:r>
      <w:r>
        <w:rPr>
          <w:color w:val="943247"/>
        </w:rPr>
        <w:t xml:space="preserve">Carmena </w:t>
      </w:r>
      <w:r>
        <w:rPr>
          <w:color w:val="000000"/>
        </w:rPr>
        <w:t xml:space="preserve">Más </w:t>
      </w:r>
      <w:r>
        <w:rPr>
          <w:color w:val="943247"/>
        </w:rPr>
        <w:t xml:space="preserve">madrid </w:t>
      </w:r>
      <w:r>
        <w:rPr>
          <w:color w:val="000000"/>
        </w:rPr>
        <w:t xml:space="preserve">y </w:t>
      </w:r>
      <w:r>
        <w:rPr>
          <w:color w:val="943247"/>
        </w:rPr>
        <w:t xml:space="preserve">llega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4BD281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, </w:t>
      </w:r>
      <w:r>
        <w:rPr>
          <w:color w:val="943247"/>
        </w:rPr>
        <w:t xml:space="preserve">Errejón </w:t>
      </w:r>
      <w:r>
        <w:rPr>
          <w:color w:val="4BD281"/>
        </w:rPr>
        <w:t xml:space="preserve">supera </w:t>
      </w:r>
      <w:r>
        <w:rPr>
          <w:color w:val="000000"/>
        </w:rPr>
        <w:t xml:space="preserve">a </w:t>
      </w:r>
      <w:r>
        <w:rPr>
          <w:color w:val="943247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producirse </w:t>
      </w:r>
      <w:r>
        <w:rPr>
          <w:color w:val="000000"/>
        </w:rPr>
        <w:t xml:space="preserve">su </w:t>
      </w:r>
      <w:r>
        <w:rPr>
          <w:color w:val="943247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movería </w:t>
      </w:r>
      <w:r>
        <w:rPr>
          <w:color w:val="000000"/>
        </w:rPr>
        <w:t xml:space="preserve">el </w:t>
      </w:r>
      <w:r>
        <w:rPr>
          <w:color w:val="4BD281"/>
        </w:rPr>
        <w:t xml:space="preserve">tablero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943247"/>
        </w:rPr>
        <w:t xml:space="preserve">amigo </w:t>
      </w:r>
      <w:r>
        <w:rPr>
          <w:color w:val="000000"/>
        </w:rPr>
        <w:t xml:space="preserve">y </w:t>
      </w:r>
      <w:r>
        <w:rPr>
          <w:color w:val="943247"/>
        </w:rPr>
        <w:t xml:space="preserve">cofundador </w:t>
      </w:r>
      <w:r>
        <w:rPr>
          <w:color w:val="000000"/>
        </w:rPr>
        <w:t xml:space="preserve">de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43247"/>
        </w:rPr>
        <w:t xml:space="preserve">enviado </w:t>
      </w:r>
      <w:r>
        <w:rPr>
          <w:color w:val="000000"/>
        </w:rPr>
        <w:t xml:space="preserve">una </w:t>
      </w:r>
      <w:r>
        <w:rPr>
          <w:color w:val="943247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militantes </w:t>
      </w:r>
      <w:r>
        <w:rPr>
          <w:color w:val="943247"/>
        </w:rPr>
        <w:t xml:space="preserve">explicando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943247"/>
        </w:rPr>
        <w:t xml:space="preserve">actual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Ocupa </w:t>
      </w:r>
      <w:r>
        <w:rPr>
          <w:color w:val="943247"/>
        </w:rPr>
        <w:t xml:space="preserve">tres </w:t>
      </w:r>
      <w:r>
        <w:rPr>
          <w:color w:val="943247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culpa </w:t>
      </w:r>
      <w:r>
        <w:rPr>
          <w:color w:val="000000"/>
        </w:rPr>
        <w:t xml:space="preserve">al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el </w:t>
      </w:r>
      <w:r>
        <w:rPr>
          <w:color w:val="943247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943247"/>
        </w:rPr>
        <w:t xml:space="preserve">critica </w:t>
      </w:r>
      <w:r>
        <w:rPr>
          <w:color w:val="000000"/>
        </w:rPr>
        <w:t xml:space="preserve">con </w:t>
      </w:r>
      <w:r>
        <w:rPr>
          <w:color w:val="4BD281"/>
        </w:rPr>
        <w:t xml:space="preserve">especial </w:t>
      </w:r>
      <w:r>
        <w:rPr>
          <w:color w:val="943247"/>
        </w:rPr>
        <w:t xml:space="preserve">dureza </w:t>
      </w:r>
      <w:r>
        <w:rPr>
          <w:color w:val="000000"/>
        </w:rPr>
        <w:t xml:space="preserve">a </w:t>
      </w:r>
      <w:r>
        <w:rPr>
          <w:color w:val="943247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de </w:t>
      </w:r>
      <w:r>
        <w:rPr>
          <w:color w:val="943247"/>
        </w:rPr>
        <w:t xml:space="preserve">derechas </w:t>
      </w:r>
      <w:r>
        <w:rPr>
          <w:color w:val="4BD281"/>
        </w:rPr>
        <w:t xml:space="preserve">celebran </w:t>
      </w:r>
      <w:r>
        <w:rPr>
          <w:color w:val="000000"/>
        </w:rPr>
        <w:t xml:space="preserve">esta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4BD281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oportunidad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000000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943247"/>
        </w:rPr>
        <w:t xml:space="preserve">llamamiento </w:t>
      </w:r>
      <w:r>
        <w:rPr>
          <w:color w:val="943247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militantes </w:t>
      </w:r>
      <w:r>
        <w:rPr>
          <w:color w:val="943247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eligieron </w:t>
      </w:r>
      <w:r>
        <w:rPr>
          <w:color w:val="000000"/>
        </w:rPr>
        <w:t xml:space="preserve">otra </w:t>
      </w:r>
      <w:r>
        <w:rPr>
          <w:color w:val="943247"/>
        </w:rPr>
        <w:t xml:space="preserve">opción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943247"/>
        </w:rPr>
        <w:t xml:space="preserve">Pablo-Casado </w:t>
      </w:r>
      <w:r>
        <w:rPr>
          <w:color w:val="943247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Partido-Popular </w:t>
      </w:r>
      <w:r>
        <w:rPr>
          <w:color w:val="943247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planteado </w:t>
      </w:r>
      <w:r>
        <w:rPr>
          <w:color w:val="943247"/>
        </w:rPr>
        <w:t xml:space="preserve">facilitar </w:t>
      </w:r>
      <w:r>
        <w:rPr>
          <w:color w:val="000000"/>
        </w:rPr>
        <w:t xml:space="preserve">su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tampoco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popular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43247"/>
        </w:rPr>
        <w:t xml:space="preserve">nuevas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del </w:t>
      </w:r>
      <w:r>
        <w:rPr>
          <w:color w:val="943247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BD281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cabra </w:t>
      </w:r>
      <w:r>
        <w:rPr>
          <w:color w:val="000000"/>
        </w:rPr>
        <w:t xml:space="preserve">tira </w:t>
      </w:r>
      <w:r>
        <w:rPr>
          <w:color w:val="000000"/>
        </w:rPr>
        <w:t xml:space="preserve">al </w:t>
      </w:r>
      <w:r>
        <w:rPr>
          <w:color w:val="943247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confrontación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43247"/>
        </w:rPr>
        <w:t xml:space="preserve">intento </w:t>
      </w:r>
      <w:r>
        <w:rPr>
          <w:color w:val="000000"/>
        </w:rPr>
        <w:t xml:space="preserve">de </w:t>
      </w:r>
      <w:r>
        <w:rPr>
          <w:color w:val="4BD281"/>
        </w:rPr>
        <w:t xml:space="preserve">victoria </w:t>
      </w:r>
      <w:r>
        <w:rPr>
          <w:color w:val="000000"/>
        </w:rPr>
        <w:t xml:space="preserve">por </w:t>
      </w:r>
      <w:r>
        <w:rPr>
          <w:color w:val="4BD281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943247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 </w:t>
      </w:r>
      <w:r>
        <w:rPr>
          <w:color w:val="943247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BD281"/>
        </w:rPr>
        <w:t xml:space="preserve">ambiente </w:t>
      </w:r>
      <w:r>
        <w:rPr>
          <w:color w:val="000000"/>
        </w:rPr>
        <w:t xml:space="preserve">de </w:t>
      </w:r>
      <w:r>
        <w:rPr>
          <w:color w:val="943247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encuestas </w:t>
      </w:r>
      <w:r>
        <w:rPr>
          <w:color w:val="000000"/>
        </w:rPr>
        <w:t xml:space="preserve">que </w:t>
      </w:r>
      <w:r>
        <w:rPr>
          <w:color w:val="943247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BD281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4BD281"/>
        </w:rPr>
        <w:t xml:space="preserve">Español </w:t>
      </w:r>
      <w:r>
        <w:rPr>
          <w:color w:val="000000"/>
        </w:rPr>
        <w:t xml:space="preserve">'' </w:t>
      </w:r>
      <w:r>
        <w:rPr>
          <w:color w:val="943247"/>
        </w:rPr>
        <w:t xml:space="preserve">vaticinan </w:t>
      </w:r>
      <w:r>
        <w:rPr>
          <w:color w:val="000000"/>
        </w:rPr>
        <w:t xml:space="preserve">un </w:t>
      </w:r>
      <w:r>
        <w:rPr>
          <w:color w:val="943247"/>
        </w:rPr>
        <w:t xml:space="preserve">panorama </w:t>
      </w:r>
      <w:r>
        <w:rPr>
          <w:color w:val="000000"/>
        </w:rPr>
        <w:t xml:space="preserve">muy </w:t>
      </w:r>
      <w:r>
        <w:rPr>
          <w:color w:val="943247"/>
        </w:rPr>
        <w:t xml:space="preserve">parecido </w:t>
      </w:r>
      <w:r>
        <w:rPr>
          <w:color w:val="000000"/>
        </w:rPr>
        <w:t xml:space="preserve">al </w:t>
      </w:r>
      <w:r>
        <w:rPr>
          <w:color w:val="943247"/>
        </w:rPr>
        <w:t xml:space="preserve">actual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943247"/>
        </w:rPr>
        <w:t xml:space="preserve">quedarían </w:t>
      </w:r>
      <w:r>
        <w:rPr>
          <w:color w:val="000000"/>
        </w:rPr>
        <w:t xml:space="preserve">los </w:t>
      </w:r>
      <w:r>
        <w:rPr>
          <w:color w:val="943247"/>
        </w:rPr>
        <w:t xml:space="preserve">cinco </w:t>
      </w:r>
      <w:r>
        <w:rPr>
          <w:color w:val="943247"/>
        </w:rPr>
        <w:t xml:space="preserve">principales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se </w:t>
      </w:r>
      <w:r>
        <w:rPr>
          <w:color w:val="943247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943247"/>
        </w:rPr>
        <w:t xml:space="preserve">primera </w:t>
      </w:r>
      <w:r>
        <w:rPr>
          <w:color w:val="4BD28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943247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sondeo </w:t>
      </w:r>
      <w:r>
        <w:rPr>
          <w:color w:val="000000"/>
        </w:rPr>
        <w:t xml:space="preserve">más </w:t>
      </w:r>
      <w:r>
        <w:rPr>
          <w:color w:val="943247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BD281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Unidas-Podemos </w:t>
      </w:r>
      <w:r>
        <w:rPr>
          <w:color w:val="000000"/>
        </w:rPr>
        <w:t xml:space="preserve">podría </w:t>
      </w:r>
      <w:r>
        <w:rPr>
          <w:color w:val="943247"/>
        </w:rPr>
        <w:t xml:space="preserve">perder </w:t>
      </w:r>
      <w:r>
        <w:rPr>
          <w:color w:val="000000"/>
        </w:rPr>
        <w:t xml:space="preserve">hasta </w:t>
      </w:r>
      <w:r>
        <w:rPr>
          <w:color w:val="943247"/>
        </w:rPr>
        <w:t xml:space="preserve">cinco </w:t>
      </w:r>
      <w:r>
        <w:rPr>
          <w:color w:val="943247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más </w:t>
      </w:r>
      <w:r>
        <w:rPr>
          <w:color w:val="943247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más </w:t>
      </w:r>
      <w:r>
        <w:rPr>
          <w:color w:val="943247"/>
        </w:rPr>
        <w:t xml:space="preserve">según </w:t>
      </w:r>
      <w:r>
        <w:rPr>
          <w:color w:val="000000"/>
        </w:rPr>
        <w:t xml:space="preserve">la </w:t>
      </w:r>
      <w:r>
        <w:rPr>
          <w:color w:val="943247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costa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más </w:t>
      </w:r>
      <w:r>
        <w:rPr>
          <w:color w:val="943247"/>
        </w:rPr>
        <w:t xml:space="preserve">perjudicado </w:t>
      </w:r>
      <w:r>
        <w:rPr>
          <w:color w:val="000000"/>
        </w:rPr>
        <w:t xml:space="preserve">; </w:t>
      </w:r>
      <w:r>
        <w:rPr>
          <w:color w:val="000000"/>
        </w:rPr>
        <w:t xml:space="preserve">podría </w:t>
      </w:r>
      <w:r>
        <w:rPr>
          <w:color w:val="943247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943247"/>
        </w:rPr>
        <w:t xml:space="preserve">escaños </w:t>
      </w:r>
      <w:r>
        <w:rPr>
          <w:color w:val="000000"/>
        </w:rPr>
        <w:t xml:space="preserve">. </w:t>
      </w:r>
      <w:r>
        <w:rPr>
          <w:color w:val="943247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43247"/>
        </w:rPr>
        <w:t xml:space="preserve">quedará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943247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43247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43247"/>
        </w:rPr>
        <w:t xml:space="preserve">dibuja </w:t>
      </w:r>
      <w:r>
        <w:rPr>
          <w:color w:val="000000"/>
        </w:rPr>
        <w:t xml:space="preserve">un </w:t>
      </w:r>
      <w:r>
        <w:rPr>
          <w:color w:val="943247"/>
        </w:rPr>
        <w:t xml:space="preserve">panorama </w:t>
      </w:r>
      <w:r>
        <w:rPr>
          <w:color w:val="943247"/>
        </w:rPr>
        <w:t xml:space="preserve">similar </w:t>
      </w:r>
      <w:r>
        <w:rPr>
          <w:color w:val="000000"/>
        </w:rPr>
        <w:t xml:space="preserve">al </w:t>
      </w:r>
      <w:r>
        <w:rPr>
          <w:color w:val="943247"/>
        </w:rPr>
        <w:t xml:space="preserve">actual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a </w:t>
      </w:r>
      <w:r>
        <w:rPr>
          <w:color w:val="943247"/>
        </w:rPr>
        <w:t xml:space="preserve">posibles </w:t>
      </w:r>
      <w:r>
        <w:rPr>
          <w:color w:val="943247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BD281"/>
        </w:rPr>
        <w:t xml:space="preserve">Vanguardia </w:t>
      </w:r>
      <w:r>
        <w:rPr>
          <w:color w:val="000000"/>
        </w:rPr>
        <w:t xml:space="preserve">'' </w:t>
      </w:r>
      <w:r>
        <w:rPr>
          <w:color w:val="943247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4BD281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suma </w:t>
      </w:r>
      <w:r>
        <w:rPr>
          <w:color w:val="000000"/>
        </w:rPr>
        <w:t xml:space="preserve">de </w:t>
      </w:r>
      <w:r>
        <w:rPr>
          <w:color w:val="943247"/>
        </w:rPr>
        <w:t xml:space="preserve">PSOE </w:t>
      </w:r>
      <w:r>
        <w:rPr>
          <w:color w:val="000000"/>
        </w:rPr>
        <w:t xml:space="preserve">, </w:t>
      </w:r>
      <w:r>
        <w:rPr>
          <w:color w:val="943247"/>
        </w:rPr>
        <w:t xml:space="preserve">Podemos </w:t>
      </w:r>
      <w:r>
        <w:rPr>
          <w:color w:val="000000"/>
        </w:rPr>
        <w:t xml:space="preserve">y </w:t>
      </w:r>
      <w:r>
        <w:rPr>
          <w:color w:val="943247"/>
        </w:rPr>
        <w:t xml:space="preserve">PNV </w:t>
      </w:r>
      <w:r>
        <w:rPr>
          <w:color w:val="943247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943247"/>
        </w:rPr>
        <w:t xml:space="preserve">mayoría </w:t>
      </w:r>
      <w:r>
        <w:rPr>
          <w:color w:val="943247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943247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BD281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BD281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4BD281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y </w:t>
      </w:r>
      <w:r>
        <w:rPr>
          <w:color w:val="943247"/>
        </w:rPr>
        <w:t xml:space="preserve">destaca </w:t>
      </w:r>
      <w:r>
        <w:rPr>
          <w:color w:val="000000"/>
        </w:rPr>
        <w:t xml:space="preserve">este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63,1 </w:t>
      </w:r>
      <w:r>
        <w:rPr>
          <w:color w:val="000000"/>
        </w:rPr>
        <w:t xml:space="preserve">%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deberían </w:t>
      </w:r>
      <w:r>
        <w:rPr>
          <w:color w:val="943247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943247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00000"/>
        </w:rPr>
        <w:t xml:space="preserve">pedido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943247"/>
        </w:rPr>
        <w:t xml:space="preserve">convencidos </w:t>
      </w:r>
      <w:r>
        <w:rPr>
          <w:color w:val="000000"/>
        </w:rPr>
        <w:t xml:space="preserve">. </w:t>
      </w:r>
      <w:r>
        <w:rPr>
          <w:color w:val="943247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943247"/>
        </w:rPr>
        <w:t xml:space="preserve">gobierne </w:t>
      </w:r>
      <w:r>
        <w:rPr>
          <w:color w:val="000000"/>
        </w:rPr>
        <w:t xml:space="preserve">quien </w:t>
      </w:r>
      <w:r>
        <w:rPr>
          <w:color w:val="943247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agota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pancarta </w:t>
      </w:r>
      <w:r>
        <w:rPr>
          <w:color w:val="000000"/>
        </w:rPr>
        <w:t xml:space="preserve">en </w:t>
      </w:r>
      <w:r>
        <w:rPr>
          <w:color w:val="943247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943247"/>
        </w:rPr>
        <w:t xml:space="preserve">independentistas </w:t>
      </w:r>
      <w:r>
        <w:rPr>
          <w:color w:val="943247"/>
        </w:rPr>
        <w:t xml:space="preserve">sigue </w:t>
      </w:r>
      <w:r>
        <w:rPr>
          <w:color w:val="4BD281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43247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de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daba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43247"/>
        </w:rPr>
        <w:t xml:space="preserve">retirada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la </w:t>
      </w:r>
      <w:r>
        <w:rPr>
          <w:color w:val="943247"/>
        </w:rPr>
        <w:t xml:space="preserve">asociación </w:t>
      </w:r>
      <w:r>
        <w:rPr>
          <w:color w:val="943247"/>
        </w:rPr>
        <w:t xml:space="preserve">ciudadana </w:t>
      </w:r>
      <w:r>
        <w:rPr>
          <w:color w:val="000000"/>
        </w:rPr>
        <w:t xml:space="preserve">que </w:t>
      </w:r>
      <w:r>
        <w:rPr>
          <w:color w:val="943247"/>
        </w:rPr>
        <w:t xml:space="preserve">reclamó </w:t>
      </w:r>
      <w:r>
        <w:rPr>
          <w:color w:val="4BD281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943247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000000"/>
        </w:rPr>
        <w:t xml:space="preserve">habría </w:t>
      </w:r>
      <w:r>
        <w:rPr>
          <w:color w:val="943247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943247"/>
        </w:rPr>
        <w:t xml:space="preserve">mediodía </w:t>
      </w:r>
      <w:r>
        <w:rPr>
          <w:color w:val="000000"/>
        </w:rPr>
        <w:t xml:space="preserve">. </w:t>
      </w:r>
      <w:r>
        <w:rPr>
          <w:color w:val="943247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43247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943247"/>
        </w:rPr>
        <w:t xml:space="preserve">retirará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4BD281"/>
        </w:rPr>
        <w:t xml:space="preserve">Greta-Thumberg </w:t>
      </w:r>
      <w:r>
        <w:rPr>
          <w:color w:val="000000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4BD281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reclamar </w:t>
      </w:r>
      <w:r>
        <w:rPr>
          <w:color w:val="000000"/>
        </w:rPr>
        <w:t xml:space="preserve">una </w:t>
      </w:r>
      <w:r>
        <w:rPr>
          <w:color w:val="943247"/>
        </w:rPr>
        <w:t xml:space="preserve">lucha </w:t>
      </w:r>
      <w:r>
        <w:rPr>
          <w:color w:val="943247"/>
        </w:rPr>
        <w:t xml:space="preserve">decidida </w:t>
      </w:r>
      <w:r>
        <w:rPr>
          <w:color w:val="000000"/>
        </w:rPr>
        <w:t xml:space="preserve">en </w:t>
      </w:r>
      <w:r>
        <w:rPr>
          <w:color w:val="943247"/>
        </w:rPr>
        <w:t xml:space="preserve">defensa </w:t>
      </w:r>
      <w:r>
        <w:rPr>
          <w:color w:val="000000"/>
        </w:rPr>
        <w:t xml:space="preserve">del </w:t>
      </w:r>
      <w:r>
        <w:rPr>
          <w:color w:val="943247"/>
        </w:rPr>
        <w:t xml:space="preserve">medio </w:t>
      </w:r>
      <w:r>
        <w:rPr>
          <w:color w:val="4BD281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943247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BD281"/>
        </w:rPr>
        <w:t xml:space="preserve">Huelga </w:t>
      </w:r>
      <w:r>
        <w:rPr>
          <w:color w:val="943247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943247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generación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que </w:t>
      </w:r>
      <w:r>
        <w:rPr>
          <w:color w:val="943247"/>
        </w:rPr>
        <w:t xml:space="preserve">exigen </w:t>
      </w:r>
      <w:r>
        <w:rPr>
          <w:color w:val="943247"/>
        </w:rPr>
        <w:t xml:space="preserve">acciones </w:t>
      </w:r>
      <w:r>
        <w:rPr>
          <w:color w:val="943247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943247"/>
        </w:rPr>
        <w:t xml:space="preserve">combatir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. </w:t>
      </w:r>
      <w:r>
        <w:rPr>
          <w:color w:val="943247"/>
        </w:rPr>
        <w:t xml:space="preserve">Greta </w:t>
      </w:r>
      <w:r>
        <w:rPr>
          <w:color w:val="000000"/>
        </w:rPr>
        <w:t xml:space="preserve">ha </w:t>
      </w:r>
      <w:r>
        <w:rPr>
          <w:color w:val="943247"/>
        </w:rPr>
        <w:t xml:space="preserve">recorrido </w:t>
      </w:r>
      <w:r>
        <w:rPr>
          <w:color w:val="000000"/>
        </w:rPr>
        <w:t xml:space="preserve">ya </w:t>
      </w:r>
      <w:r>
        <w:rPr>
          <w:color w:val="943247"/>
        </w:rPr>
        <w:t xml:space="preserve">varios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mensaje </w:t>
      </w:r>
      <w:r>
        <w:rPr>
          <w:color w:val="000000"/>
        </w:rPr>
        <w:t xml:space="preserve">a </w:t>
      </w:r>
      <w:r>
        <w:rPr>
          <w:color w:val="943247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4BD281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4BD281"/>
        </w:rPr>
        <w:t xml:space="preserve">mañana </w:t>
      </w:r>
      <w:r>
        <w:rPr>
          <w:color w:val="000000"/>
        </w:rPr>
        <w:t xml:space="preserve">, </w:t>
      </w:r>
      <w:r>
        <w:rPr>
          <w:color w:val="943247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943247"/>
        </w:rPr>
        <w:t xml:space="preserve">presenta </w:t>
      </w:r>
      <w:r>
        <w:rPr>
          <w:color w:val="000000"/>
        </w:rPr>
        <w:t xml:space="preserve">esta </w:t>
      </w:r>
      <w:r>
        <w:rPr>
          <w:color w:val="000000"/>
        </w:rPr>
        <w:t xml:space="preserve">cita </w:t>
      </w:r>
      <w:r>
        <w:rPr>
          <w:color w:val="000000"/>
        </w:rPr>
        <w:t xml:space="preserve">, </w:t>
      </w:r>
      <w:r>
        <w:rPr>
          <w:color w:val="943247"/>
        </w:rPr>
        <w:t xml:space="preserve">José </w:t>
      </w:r>
      <w:r>
        <w:rPr>
          <w:color w:val="000000"/>
        </w:rPr>
        <w:t xml:space="preserve">ngel </w:t>
      </w:r>
      <w:r>
        <w:rPr>
          <w:color w:val="943247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943247"/>
        </w:rPr>
        <w:t xml:space="preserve">sensación </w:t>
      </w:r>
      <w:r>
        <w:rPr>
          <w:color w:val="000000"/>
        </w:rPr>
        <w:t xml:space="preserve">de </w:t>
      </w:r>
      <w:r>
        <w:rPr>
          <w:color w:val="4BD281"/>
        </w:rPr>
        <w:t xml:space="preserve">máxima </w:t>
      </w:r>
      <w:r>
        <w:rPr>
          <w:color w:val="943247"/>
        </w:rPr>
        <w:t xml:space="preserve">urgencia </w:t>
      </w:r>
      <w:r>
        <w:rPr>
          <w:color w:val="000000"/>
        </w:rPr>
        <w:t xml:space="preserve">se </w:t>
      </w:r>
      <w:r>
        <w:rPr>
          <w:color w:val="94324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del </w:t>
      </w:r>
      <w:r>
        <w:rPr>
          <w:color w:val="943247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943247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943247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, </w:t>
      </w:r>
      <w:r>
        <w:rPr>
          <w:color w:val="943247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BD281"/>
        </w:rPr>
        <w:t xml:space="preserve">claman </w:t>
      </w:r>
      <w:r>
        <w:rPr>
          <w:color w:val="000000"/>
        </w:rPr>
        <w:t xml:space="preserve">más </w:t>
      </w:r>
      <w:r>
        <w:rPr>
          <w:color w:val="94324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 </w:t>
      </w:r>
      <w:r>
        <w:rPr>
          <w:color w:val="943247"/>
        </w:rPr>
        <w:t xml:space="preserve">países </w:t>
      </w:r>
      <w:r>
        <w:rPr>
          <w:color w:val="000000"/>
        </w:rPr>
        <w:t xml:space="preserve">, </w:t>
      </w:r>
      <w:r>
        <w:rPr>
          <w:color w:val="4BD281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943247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943247"/>
        </w:rPr>
        <w:t xml:space="preserve">acuerdo </w:t>
      </w:r>
      <w:r>
        <w:rPr>
          <w:color w:val="000000"/>
        </w:rPr>
        <w:t xml:space="preserve">de </w:t>
      </w:r>
      <w:r>
        <w:rPr>
          <w:color w:val="943247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943247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firmaron </w:t>
      </w:r>
      <w:r>
        <w:rPr>
          <w:color w:val="000000"/>
        </w:rPr>
        <w:t xml:space="preserve">el </w:t>
      </w:r>
      <w:r>
        <w:rPr>
          <w:color w:val="943247"/>
        </w:rPr>
        <w:t xml:space="preserve">acuerdo </w:t>
      </w:r>
      <w:r>
        <w:rPr>
          <w:color w:val="000000"/>
        </w:rPr>
        <w:t xml:space="preserve">no </w:t>
      </w:r>
      <w:r>
        <w:rPr>
          <w:color w:val="943247"/>
        </w:rPr>
        <w:t xml:space="preserve">cumple </w:t>
      </w:r>
      <w:r>
        <w:rPr>
          <w:color w:val="000000"/>
        </w:rPr>
        <w:t xml:space="preserve">lo </w:t>
      </w:r>
      <w:r>
        <w:rPr>
          <w:color w:val="943247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943247"/>
        </w:rPr>
        <w:t xml:space="preserve">grito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 </w:t>
      </w:r>
      <w:r>
        <w:rPr>
          <w:color w:val="943247"/>
        </w:rPr>
        <w:t xml:space="preserve">climática </w:t>
      </w:r>
      <w:r>
        <w:rPr>
          <w:color w:val="000000"/>
        </w:rPr>
        <w:t xml:space="preserve">. </w:t>
      </w:r>
      <w:r>
        <w:rPr>
          <w:color w:val="4BD281"/>
        </w:rPr>
        <w:t xml:space="preserve">Manifestación </w:t>
      </w:r>
      <w:r>
        <w:rPr>
          <w:color w:val="4BD281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favela </w:t>
      </w:r>
      <w:r>
        <w:rPr>
          <w:color w:val="000000"/>
        </w:rPr>
        <w:t xml:space="preserve">de </w:t>
      </w:r>
      <w:r>
        <w:rPr>
          <w:color w:val="943247"/>
        </w:rPr>
        <w:t xml:space="preserve">Rio </w:t>
      </w:r>
      <w:r>
        <w:rPr>
          <w:color w:val="000000"/>
        </w:rPr>
        <w:t xml:space="preserve">de </w:t>
      </w:r>
      <w:r>
        <w:rPr>
          <w:color w:val="4BD281"/>
        </w:rPr>
        <w:t xml:space="preserve">Janeiro </w:t>
      </w:r>
      <w:r>
        <w:rPr>
          <w:color w:val="000000"/>
        </w:rPr>
        <w:t xml:space="preserve">en </w:t>
      </w:r>
      <w:r>
        <w:rPr>
          <w:color w:val="943247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BD28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943247"/>
        </w:rPr>
        <w:t xml:space="preserve">ocho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BD281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con </w:t>
      </w:r>
      <w:r>
        <w:rPr>
          <w:color w:val="943247"/>
        </w:rPr>
        <w:t xml:space="preserve">grupos </w:t>
      </w:r>
      <w:r>
        <w:rPr>
          <w:color w:val="000000"/>
        </w:rPr>
        <w:t xml:space="preserve">de </w:t>
      </w:r>
      <w:r>
        <w:rPr>
          <w:color w:val="943247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familiares </w:t>
      </w:r>
      <w:r>
        <w:rPr>
          <w:color w:val="943247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pequeña </w:t>
      </w:r>
      <w:r>
        <w:rPr>
          <w:color w:val="000000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BD281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gobernador </w:t>
      </w:r>
      <w:r>
        <w:rPr>
          <w:color w:val="4BD281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943247"/>
        </w:rPr>
        <w:t xml:space="preserve">Rio </w:t>
      </w:r>
      <w:r>
        <w:rPr>
          <w:color w:val="000000"/>
        </w:rPr>
        <w:t xml:space="preserve">ha </w:t>
      </w:r>
      <w:r>
        <w:rPr>
          <w:color w:val="943247"/>
        </w:rPr>
        <w:t xml:space="preserve">prometido </w:t>
      </w:r>
      <w:r>
        <w:rPr>
          <w:color w:val="943247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BD281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4BD281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siete </w:t>
      </w:r>
      <w:r>
        <w:rPr>
          <w:color w:val="943247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1.000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durante </w:t>
      </w:r>
      <w:r>
        <w:rPr>
          <w:color w:val="4BD281"/>
        </w:rPr>
        <w:t xml:space="preserve">operaciones </w:t>
      </w:r>
      <w:r>
        <w:rPr>
          <w:color w:val="943247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mismo </w:t>
      </w:r>
      <w:r>
        <w:rPr>
          <w:color w:val="943247"/>
        </w:rPr>
        <w:t xml:space="preserve">periodo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BD281"/>
        </w:rPr>
        <w:t xml:space="preserve">potente </w:t>
      </w:r>
      <w:r>
        <w:rPr>
          <w:color w:val="4BD281"/>
        </w:rPr>
        <w:t xml:space="preserve">tifón </w:t>
      </w:r>
      <w:r>
        <w:rPr>
          <w:color w:val="000000"/>
        </w:rPr>
        <w:t xml:space="preserve">está </w:t>
      </w:r>
      <w:r>
        <w:rPr>
          <w:color w:val="943247"/>
        </w:rPr>
        <w:t xml:space="preserve">azotando </w:t>
      </w:r>
      <w:r>
        <w:rPr>
          <w:color w:val="000000"/>
        </w:rPr>
        <w:t xml:space="preserve">el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943247"/>
        </w:rPr>
        <w:t xml:space="preserve">Japón </w:t>
      </w:r>
      <w:r>
        <w:rPr>
          <w:color w:val="000000"/>
        </w:rPr>
        <w:t xml:space="preserve">con </w:t>
      </w:r>
      <w:r>
        <w:rPr>
          <w:color w:val="4BD281"/>
        </w:rPr>
        <w:t xml:space="preserve">vientos </w:t>
      </w:r>
      <w:r>
        <w:rPr>
          <w:color w:val="000000"/>
        </w:rPr>
        <w:t xml:space="preserve">que </w:t>
      </w:r>
      <w:r>
        <w:rPr>
          <w:color w:val="4BD281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94324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intensas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43247"/>
        </w:rPr>
        <w:t xml:space="preserve">provocado </w:t>
      </w:r>
      <w:r>
        <w:rPr>
          <w:color w:val="943247"/>
        </w:rPr>
        <w:t xml:space="preserve">numerosos </w:t>
      </w:r>
      <w:r>
        <w:rPr>
          <w:color w:val="943247"/>
        </w:rPr>
        <w:t xml:space="preserve">accidentes </w:t>
      </w:r>
      <w:r>
        <w:rPr>
          <w:color w:val="000000"/>
        </w:rPr>
        <w:t xml:space="preserve">de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. </w:t>
      </w:r>
      <w:r>
        <w:rPr>
          <w:color w:val="943247"/>
        </w:rPr>
        <w:t xml:space="preserve">Varias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4BD281"/>
        </w:rPr>
        <w:t xml:space="preserve">tendido </w:t>
      </w:r>
      <w:r>
        <w:rPr>
          <w:color w:val="4BD281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4BD281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43247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000000"/>
        </w:rPr>
        <w:t xml:space="preserve">sin </w:t>
      </w:r>
      <w:r>
        <w:rPr>
          <w:color w:val="943247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millar </w:t>
      </w:r>
      <w:r>
        <w:rPr>
          <w:color w:val="000000"/>
        </w:rPr>
        <w:t xml:space="preserve">de </w:t>
      </w:r>
      <w:r>
        <w:rPr>
          <w:color w:val="4BD281"/>
        </w:rPr>
        <w:t xml:space="preserve">vuelos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BD281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decimoséptimo </w:t>
      </w:r>
      <w:r>
        <w:rPr>
          <w:color w:val="4BD281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centenar </w:t>
      </w:r>
      <w:r>
        <w:rPr>
          <w:color w:val="000000"/>
        </w:rPr>
        <w:t xml:space="preserve">de </w:t>
      </w:r>
      <w:r>
        <w:rPr>
          <w:color w:val="943247"/>
        </w:rPr>
        <w:t xml:space="preserve">británicos </w:t>
      </w:r>
      <w:r>
        <w:rPr>
          <w:color w:val="943247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Costa </w:t>
      </w:r>
      <w:r>
        <w:rPr>
          <w:color w:val="000000"/>
        </w:rPr>
        <w:t xml:space="preserve">del </w:t>
      </w:r>
      <w:r>
        <w:rPr>
          <w:color w:val="4BD281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4BD281"/>
        </w:rPr>
        <w:t xml:space="preserve">Málaga </w:t>
      </w:r>
      <w:r>
        <w:rPr>
          <w:color w:val="000000"/>
        </w:rPr>
        <w:t xml:space="preserve">para </w:t>
      </w:r>
      <w:r>
        <w:rPr>
          <w:color w:val="943247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cobertura </w:t>
      </w:r>
      <w:r>
        <w:rPr>
          <w:color w:val="943247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43247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00000"/>
        </w:rPr>
        <w:t xml:space="preserve">50.000 </w:t>
      </w:r>
      <w:r>
        <w:rPr>
          <w:color w:val="000000"/>
        </w:rPr>
        <w:t xml:space="preserve">los </w:t>
      </w:r>
      <w:r>
        <w:rPr>
          <w:color w:val="943247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BD281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943247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43247"/>
        </w:rPr>
        <w:t xml:space="preserve">diez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del </w:t>
      </w:r>
      <w:r>
        <w:rPr>
          <w:color w:val="943247"/>
        </w:rPr>
        <w:t xml:space="preserve">Reino-Unido </w:t>
      </w:r>
      <w:r>
        <w:rPr>
          <w:color w:val="943247"/>
        </w:rPr>
        <w:t xml:space="preserve">residentes </w:t>
      </w:r>
      <w:r>
        <w:rPr>
          <w:color w:val="000000"/>
        </w:rPr>
        <w:t xml:space="preserve">en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. </w:t>
      </w:r>
      <w:r>
        <w:rPr>
          <w:color w:val="4BD281"/>
        </w:rPr>
        <w:t xml:space="preserve">Detenido </w:t>
      </w:r>
      <w:r>
        <w:rPr>
          <w:color w:val="000000"/>
        </w:rPr>
        <w:t xml:space="preserve">en </w:t>
      </w:r>
      <w:r>
        <w:rPr>
          <w:color w:val="4BD281"/>
        </w:rPr>
        <w:t xml:space="preserve">Mallorca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943247"/>
        </w:rPr>
        <w:t xml:space="preserve">años </w:t>
      </w:r>
      <w:r>
        <w:rPr>
          <w:color w:val="943247"/>
        </w:rPr>
        <w:t xml:space="preserve">acusado </w:t>
      </w:r>
      <w:r>
        <w:rPr>
          <w:color w:val="000000"/>
        </w:rPr>
        <w:t xml:space="preserve">del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nacionalidad </w:t>
      </w:r>
      <w:r>
        <w:rPr>
          <w:color w:val="943247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asesino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tenía </w:t>
      </w:r>
      <w:r>
        <w:rPr>
          <w:color w:val="943247"/>
        </w:rPr>
        <w:t xml:space="preserve">varias </w:t>
      </w:r>
      <w:r>
        <w:rPr>
          <w:color w:val="943247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abdómen </w:t>
      </w:r>
      <w:r>
        <w:rPr>
          <w:color w:val="000000"/>
        </w:rPr>
        <w:t xml:space="preserve">y </w:t>
      </w:r>
      <w:r>
        <w:rPr>
          <w:color w:val="4BD281"/>
        </w:rPr>
        <w:t xml:space="preserve">tórax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el </w:t>
      </w:r>
      <w:r>
        <w:rPr>
          <w:color w:val="4BD281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43247"/>
        </w:rPr>
        <w:t xml:space="preserve">constan </w:t>
      </w:r>
      <w:r>
        <w:rPr>
          <w:color w:val="943247"/>
        </w:rPr>
        <w:t xml:space="preserve">denuncias </w:t>
      </w:r>
      <w:r>
        <w:rPr>
          <w:color w:val="943247"/>
        </w:rPr>
        <w:t xml:space="preserve">previas </w:t>
      </w:r>
      <w:r>
        <w:rPr>
          <w:color w:val="000000"/>
        </w:rPr>
        <w:t xml:space="preserve">por </w:t>
      </w:r>
      <w:r>
        <w:rPr>
          <w:color w:val="943247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943247"/>
        </w:rPr>
        <w:t xml:space="preserve">mujeres </w:t>
      </w:r>
      <w:r>
        <w:rPr>
          <w:color w:val="4BD281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943247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943247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mazazo </w:t>
      </w:r>
      <w:r>
        <w:rPr>
          <w:color w:val="000000"/>
        </w:rPr>
        <w:t xml:space="preserve">muy </w:t>
      </w:r>
      <w:r>
        <w:rPr>
          <w:color w:val="943247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sociedad </w:t>
      </w:r>
      <w:r>
        <w:rPr>
          <w:color w:val="000000"/>
        </w:rPr>
        <w:t xml:space="preserve">en </w:t>
      </w:r>
      <w:r>
        <w:rPr>
          <w:color w:val="943247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maltrato </w:t>
      </w:r>
      <w:r>
        <w:rPr>
          <w:color w:val="000000"/>
        </w:rPr>
        <w:t xml:space="preserve">... </w:t>
      </w:r>
      <w:r>
        <w:rPr>
          <w:color w:val="4BD281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943247"/>
        </w:rPr>
        <w:t xml:space="preserve">Cabra </w:t>
      </w:r>
      <w:r>
        <w:rPr>
          <w:color w:val="000000"/>
        </w:rPr>
        <w:t xml:space="preserve">, </w:t>
      </w:r>
      <w:r>
        <w:rPr>
          <w:color w:val="4BD281"/>
        </w:rPr>
        <w:t xml:space="preserve">Córdoba </w:t>
      </w:r>
      <w:r>
        <w:rPr>
          <w:color w:val="000000"/>
        </w:rPr>
        <w:t xml:space="preserve">. </w:t>
      </w:r>
      <w:r>
        <w:rPr>
          <w:color w:val="4BD281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del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autor </w:t>
      </w:r>
      <w:r>
        <w:rPr>
          <w:color w:val="000000"/>
        </w:rPr>
        <w:t xml:space="preserve">del </w:t>
      </w:r>
      <w:r>
        <w:rPr>
          <w:color w:val="943247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murió </w:t>
      </w:r>
      <w:r>
        <w:rPr>
          <w:color w:val="000000"/>
        </w:rPr>
        <w:t xml:space="preserve">como </w:t>
      </w:r>
      <w:r>
        <w:rPr>
          <w:color w:val="943247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primer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su </w:t>
      </w:r>
      <w:r>
        <w:rPr>
          <w:color w:val="943247"/>
        </w:rPr>
        <w:t xml:space="preserve">hermano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943247"/>
        </w:rPr>
        <w:t xml:space="preserve">Cabra </w:t>
      </w:r>
      <w:r>
        <w:rPr>
          <w:color w:val="000000"/>
        </w:rPr>
        <w:t xml:space="preserve">están </w:t>
      </w:r>
      <w:r>
        <w:rPr>
          <w:color w:val="943247"/>
        </w:rPr>
        <w:t xml:space="preserve">indignados </w:t>
      </w:r>
      <w:r>
        <w:rPr>
          <w:color w:val="000000"/>
        </w:rPr>
        <w:t xml:space="preserve">y </w:t>
      </w:r>
      <w:r>
        <w:rPr>
          <w:color w:val="943247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. </w:t>
      </w:r>
      <w:r>
        <w:rPr>
          <w:color w:val="4BD281"/>
        </w:rPr>
        <w:t xml:space="preserve">Sepamos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43247"/>
        </w:rPr>
        <w:t xml:space="preserve">pueblo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943247"/>
        </w:rPr>
        <w:t xml:space="preserve">detención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domingo </w:t>
      </w:r>
      <w:r>
        <w:rPr>
          <w:color w:val="000000"/>
        </w:rPr>
        <w:t xml:space="preserve">ha </w:t>
      </w:r>
      <w:r>
        <w:rPr>
          <w:color w:val="4BD281"/>
        </w:rPr>
        <w:t xml:space="preserve">amanecido </w:t>
      </w:r>
      <w:r>
        <w:rPr>
          <w:color w:val="000000"/>
        </w:rPr>
        <w:t xml:space="preserve">más </w:t>
      </w:r>
      <w:r>
        <w:rPr>
          <w:color w:val="943247"/>
        </w:rPr>
        <w:t xml:space="preserve">tranquilo </w:t>
      </w:r>
      <w:r>
        <w:rPr>
          <w:color w:val="943247"/>
        </w:rPr>
        <w:t xml:space="preserve">tras </w:t>
      </w:r>
      <w:r>
        <w:rPr>
          <w:color w:val="000000"/>
        </w:rPr>
        <w:t xml:space="preserve">los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de </w:t>
      </w:r>
      <w:r>
        <w:rPr>
          <w:color w:val="943247"/>
        </w:rPr>
        <w:t xml:space="preserve">muchísima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vividos </w:t>
      </w:r>
      <w:r>
        <w:rPr>
          <w:color w:val="943247"/>
        </w:rPr>
        <w:t xml:space="preserve">ayer </w:t>
      </w:r>
      <w:r>
        <w:rPr>
          <w:color w:val="000000"/>
        </w:rPr>
        <w:t xml:space="preserve">. </w:t>
      </w:r>
      <w:r>
        <w:rPr>
          <w:color w:val="943247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BD281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43247"/>
        </w:rPr>
        <w:t xml:space="preserve">hermanos </w:t>
      </w:r>
      <w:r>
        <w:rPr>
          <w:color w:val="943247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detenido </w:t>
      </w:r>
      <w:r>
        <w:rPr>
          <w:color w:val="943247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BD281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000000"/>
        </w:rPr>
        <w:t xml:space="preserve">en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con </w:t>
      </w:r>
      <w:r>
        <w:rPr>
          <w:color w:val="943247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desconoce </w:t>
      </w:r>
      <w:r>
        <w:rPr>
          <w:color w:val="000000"/>
        </w:rPr>
        <w:t xml:space="preserve">los </w:t>
      </w:r>
      <w:r>
        <w:rPr>
          <w:color w:val="943247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ha </w:t>
      </w:r>
      <w:r>
        <w:rPr>
          <w:color w:val="943247"/>
        </w:rPr>
        <w:t xml:space="preserve">decretado </w:t>
      </w:r>
      <w:r>
        <w:rPr>
          <w:color w:val="943247"/>
        </w:rPr>
        <w:t xml:space="preserve">secreto </w:t>
      </w:r>
      <w:r>
        <w:rPr>
          <w:color w:val="000000"/>
        </w:rPr>
        <w:t xml:space="preserve">de </w:t>
      </w:r>
      <w:r>
        <w:rPr>
          <w:color w:val="943247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4BD281"/>
        </w:rPr>
        <w:t xml:space="preserve">predominan </w:t>
      </w:r>
      <w:r>
        <w:rPr>
          <w:color w:val="000000"/>
        </w:rPr>
        <w:t xml:space="preserve">los </w:t>
      </w:r>
      <w:r>
        <w:rPr>
          <w:color w:val="943247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943247"/>
        </w:rPr>
        <w:t xml:space="preserve">rabia </w:t>
      </w:r>
      <w:r>
        <w:rPr>
          <w:color w:val="000000"/>
        </w:rPr>
        <w:t xml:space="preserve">y </w:t>
      </w:r>
      <w:r>
        <w:rPr>
          <w:color w:val="4BD281"/>
        </w:rPr>
        <w:t xml:space="preserve">tristeza </w:t>
      </w:r>
      <w:r>
        <w:rPr>
          <w:color w:val="000000"/>
        </w:rPr>
        <w:t xml:space="preserve">. </w:t>
      </w:r>
      <w:r>
        <w:rPr>
          <w:color w:val="4BD281"/>
        </w:rPr>
        <w:t xml:space="preserve">Detenido </w:t>
      </w:r>
      <w:r>
        <w:rPr>
          <w:color w:val="000000"/>
        </w:rPr>
        <w:t xml:space="preserve">un </w:t>
      </w:r>
      <w:r>
        <w:rPr>
          <w:color w:val="943247"/>
        </w:rPr>
        <w:t xml:space="preserve">estudiante </w:t>
      </w:r>
      <w:r>
        <w:rPr>
          <w:color w:val="000000"/>
        </w:rPr>
        <w:t xml:space="preserve">en </w:t>
      </w:r>
      <w:r>
        <w:rPr>
          <w:color w:val="4BD281"/>
        </w:rPr>
        <w:t xml:space="preserve">Sevilla </w:t>
      </w:r>
      <w:r>
        <w:rPr>
          <w:color w:val="000000"/>
        </w:rPr>
        <w:t xml:space="preserve">que </w:t>
      </w:r>
      <w:r>
        <w:rPr>
          <w:color w:val="943247"/>
        </w:rPr>
        <w:t xml:space="preserve">instruía </w:t>
      </w:r>
      <w:r>
        <w:rPr>
          <w:color w:val="000000"/>
        </w:rPr>
        <w:t xml:space="preserve">a </w:t>
      </w:r>
      <w:r>
        <w:rPr>
          <w:color w:val="943247"/>
        </w:rPr>
        <w:t xml:space="preserve">pedófilos </w:t>
      </w:r>
      <w:r>
        <w:rPr>
          <w:color w:val="000000"/>
        </w:rPr>
        <w:t xml:space="preserve">en </w:t>
      </w:r>
      <w:r>
        <w:rPr>
          <w:color w:val="000000"/>
        </w:rPr>
        <w:t xml:space="preserve">foros </w:t>
      </w:r>
      <w:r>
        <w:rPr>
          <w:color w:val="000000"/>
        </w:rPr>
        <w:t xml:space="preserve">de </w:t>
      </w:r>
      <w:r>
        <w:rPr>
          <w:color w:val="943247"/>
        </w:rPr>
        <w:t xml:space="preserve">Internet </w:t>
      </w:r>
      <w:r>
        <w:rPr>
          <w:color w:val="000000"/>
        </w:rPr>
        <w:t xml:space="preserve">y </w:t>
      </w:r>
      <w:r>
        <w:rPr>
          <w:color w:val="943247"/>
        </w:rPr>
        <w:t xml:space="preserve">difundía </w:t>
      </w:r>
      <w:r>
        <w:rPr>
          <w:color w:val="943247"/>
        </w:rPr>
        <w:t xml:space="preserve">pornografía </w:t>
      </w:r>
      <w:r>
        <w:rPr>
          <w:color w:val="943247"/>
        </w:rPr>
        <w:t xml:space="preserve">infantil </w:t>
      </w:r>
      <w:r>
        <w:rPr>
          <w:color w:val="000000"/>
        </w:rPr>
        <w:t xml:space="preserve">a </w:t>
      </w:r>
      <w:r>
        <w:rPr>
          <w:color w:val="94324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arrestado </w:t>
      </w:r>
      <w:r>
        <w:rPr>
          <w:color w:val="943247"/>
        </w:rPr>
        <w:t xml:space="preserve">gestionaba </w:t>
      </w:r>
      <w:r>
        <w:rPr>
          <w:color w:val="943247"/>
        </w:rPr>
        <w:t xml:space="preserve">grupos </w:t>
      </w:r>
      <w:r>
        <w:rPr>
          <w:color w:val="000000"/>
        </w:rPr>
        <w:t xml:space="preserve">de </w:t>
      </w:r>
      <w:r>
        <w:rPr>
          <w:color w:val="943247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943247"/>
        </w:rPr>
        <w:t xml:space="preserve">exigía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enviasen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de </w:t>
      </w:r>
      <w:r>
        <w:rPr>
          <w:color w:val="4BD281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menor </w:t>
      </w:r>
      <w:r>
        <w:rPr>
          <w:color w:val="000000"/>
        </w:rPr>
        <w:t xml:space="preserve">de </w:t>
      </w:r>
      <w:r>
        <w:rPr>
          <w:color w:val="943247"/>
        </w:rPr>
        <w:t xml:space="preserve">edad </w:t>
      </w:r>
      <w:r>
        <w:rPr>
          <w:color w:val="000000"/>
        </w:rPr>
        <w:t xml:space="preserve">que </w:t>
      </w:r>
      <w:r>
        <w:rPr>
          <w:color w:val="943247"/>
        </w:rPr>
        <w:t xml:space="preserve">compartía </w:t>
      </w:r>
      <w:r>
        <w:rPr>
          <w:color w:val="943247"/>
        </w:rPr>
        <w:t xml:space="preserve">material </w:t>
      </w:r>
      <w:r>
        <w:rPr>
          <w:color w:val="943247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943247"/>
        </w:rPr>
        <w:t xml:space="preserve">mismo </w:t>
      </w:r>
      <w:r>
        <w:rPr>
          <w:color w:val="000000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bajo </w:t>
      </w:r>
      <w:r>
        <w:rPr>
          <w:color w:val="943247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943247"/>
        </w:rPr>
        <w:t xml:space="preserve">siete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Traficaban </w:t>
      </w:r>
      <w:r>
        <w:rPr>
          <w:color w:val="000000"/>
        </w:rPr>
        <w:t xml:space="preserve">con </w:t>
      </w:r>
      <w:r>
        <w:rPr>
          <w:color w:val="4BD281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4BD281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costa </w:t>
      </w:r>
      <w:r>
        <w:rPr>
          <w:color w:val="000000"/>
        </w:rPr>
        <w:t xml:space="preserve">de </w:t>
      </w:r>
      <w:r>
        <w:rPr>
          <w:color w:val="4BD281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43247"/>
        </w:rPr>
        <w:t xml:space="preserve">miembro </w:t>
      </w:r>
      <w:r>
        <w:rPr>
          <w:color w:val="000000"/>
        </w:rPr>
        <w:t xml:space="preserve">de </w:t>
      </w:r>
      <w:r>
        <w:rPr>
          <w:color w:val="943247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4BD281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943247"/>
        </w:rPr>
        <w:t xml:space="preserve">toneladas </w:t>
      </w:r>
      <w:r>
        <w:rPr>
          <w:color w:val="000000"/>
        </w:rPr>
        <w:t xml:space="preserve">de </w:t>
      </w:r>
      <w:r>
        <w:rPr>
          <w:color w:val="943247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4BD281"/>
        </w:rPr>
        <w:t xml:space="preserve">hachís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4BD281"/>
        </w:rPr>
        <w:t xml:space="preserve">bidón </w:t>
      </w:r>
      <w:r>
        <w:rPr>
          <w:color w:val="943247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943247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43247"/>
        </w:rPr>
        <w:t xml:space="preserve">costa </w:t>
      </w:r>
      <w:r>
        <w:rPr>
          <w:color w:val="943247"/>
        </w:rPr>
        <w:t xml:space="preserve">africana </w:t>
      </w:r>
      <w:r>
        <w:rPr>
          <w:color w:val="000000"/>
        </w:rPr>
        <w:t xml:space="preserve">hasta </w:t>
      </w:r>
      <w:r>
        <w:rPr>
          <w:color w:val="4BD281"/>
        </w:rPr>
        <w:t xml:space="preserve">Tarifa </w:t>
      </w:r>
      <w:r>
        <w:rPr>
          <w:color w:val="000000"/>
        </w:rPr>
        <w:t xml:space="preserve">, </w:t>
      </w:r>
      <w:r>
        <w:rPr>
          <w:color w:val="4BD281"/>
        </w:rPr>
        <w:t xml:space="preserve">Cádiz </w:t>
      </w:r>
      <w:r>
        <w:rPr>
          <w:color w:val="000000"/>
        </w:rPr>
        <w:t xml:space="preserve">, </w:t>
      </w:r>
      <w:r>
        <w:rPr>
          <w:color w:val="94324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Anclan </w:t>
      </w:r>
      <w:r>
        <w:rPr>
          <w:color w:val="000000"/>
        </w:rPr>
        <w:t xml:space="preserve">los </w:t>
      </w:r>
      <w:r>
        <w:rPr>
          <w:color w:val="943247"/>
        </w:rPr>
        <w:t xml:space="preserve">alijos </w:t>
      </w:r>
      <w:r>
        <w:rPr>
          <w:color w:val="000000"/>
        </w:rPr>
        <w:t xml:space="preserve">, </w:t>
      </w:r>
      <w:r>
        <w:rPr>
          <w:color w:val="943247"/>
        </w:rPr>
        <w:t xml:space="preserve">perfectamente </w:t>
      </w:r>
      <w:r>
        <w:rPr>
          <w:color w:val="4BD281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pequeña </w:t>
      </w:r>
      <w:r>
        <w:rPr>
          <w:color w:val="943247"/>
        </w:rPr>
        <w:t xml:space="preserve">boya </w:t>
      </w:r>
      <w:r>
        <w:rPr>
          <w:color w:val="000000"/>
        </w:rPr>
        <w:t xml:space="preserve">que </w:t>
      </w:r>
      <w:r>
        <w:rPr>
          <w:color w:val="943247"/>
        </w:rPr>
        <w:t xml:space="preserve">servía </w:t>
      </w:r>
      <w:r>
        <w:rPr>
          <w:color w:val="000000"/>
        </w:rPr>
        <w:t xml:space="preserve">para </w:t>
      </w:r>
      <w:r>
        <w:rPr>
          <w:color w:val="943247"/>
        </w:rPr>
        <w:t xml:space="preserve">señalar </w:t>
      </w:r>
      <w:r>
        <w:rPr>
          <w:color w:val="000000"/>
        </w:rPr>
        <w:t xml:space="preserve">el </w:t>
      </w:r>
      <w:r>
        <w:rPr>
          <w:color w:val="000000"/>
        </w:rPr>
        <w:t xml:space="preserve">escondite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943247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localizan </w:t>
      </w:r>
      <w:r>
        <w:rPr>
          <w:color w:val="000000"/>
        </w:rPr>
        <w:t xml:space="preserve">por </w:t>
      </w:r>
      <w:r>
        <w:rPr>
          <w:color w:val="4BD281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BD281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943247"/>
        </w:rPr>
        <w:t xml:space="preserve">fardo </w:t>
      </w:r>
      <w:r>
        <w:rPr>
          <w:color w:val="000000"/>
        </w:rPr>
        <w:t xml:space="preserve">a </w:t>
      </w:r>
      <w:r>
        <w:rPr>
          <w:color w:val="943247"/>
        </w:rPr>
        <w:t xml:space="preserve">fardo </w:t>
      </w:r>
      <w:r>
        <w:rPr>
          <w:color w:val="000000"/>
        </w:rPr>
        <w:t xml:space="preserve">, </w:t>
      </w:r>
      <w:r>
        <w:rPr>
          <w:color w:val="943247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943247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32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miembro </w:t>
      </w:r>
      <w:r>
        <w:rPr>
          <w:color w:val="000000"/>
        </w:rPr>
        <w:t xml:space="preserve">de </w:t>
      </w:r>
      <w:r>
        <w:rPr>
          <w:color w:val="943247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943247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943247"/>
        </w:rPr>
        <w:t xml:space="preserve">chivatazo </w:t>
      </w:r>
      <w:r>
        <w:rPr>
          <w:color w:val="000000"/>
        </w:rPr>
        <w:t xml:space="preserve">, </w:t>
      </w:r>
      <w:r>
        <w:rPr>
          <w:color w:val="000000"/>
        </w:rPr>
        <w:t xml:space="preserve">podía </w:t>
      </w:r>
      <w:r>
        <w:rPr>
          <w:color w:val="943247"/>
        </w:rPr>
        <w:t xml:space="preserve">llevarse </w:t>
      </w:r>
      <w:r>
        <w:rPr>
          <w:color w:val="00000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bandas </w:t>
      </w:r>
      <w:r>
        <w:rPr>
          <w:color w:val="943247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943247"/>
        </w:rPr>
        <w:t xml:space="preserve">sustituido </w:t>
      </w:r>
      <w:r>
        <w:rPr>
          <w:color w:val="000000"/>
        </w:rPr>
        <w:t xml:space="preserve">las </w:t>
      </w:r>
      <w:r>
        <w:rPr>
          <w:color w:val="000000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943247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4BD281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agentes </w:t>
      </w:r>
      <w:r>
        <w:rPr>
          <w:color w:val="000000"/>
        </w:rPr>
        <w:t xml:space="preserve">han </w:t>
      </w:r>
      <w:r>
        <w:rPr>
          <w:color w:val="943247"/>
        </w:rPr>
        <w:t xml:space="preserve">inmovilizado </w:t>
      </w:r>
      <w:r>
        <w:rPr>
          <w:color w:val="943247"/>
        </w:rPr>
        <w:t xml:space="preserve">cinco </w:t>
      </w:r>
      <w:r>
        <w:rPr>
          <w:color w:val="943247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cuentas </w:t>
      </w:r>
      <w:r>
        <w:rPr>
          <w:color w:val="943247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droga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4BD281"/>
        </w:rPr>
        <w:t xml:space="preserve">discretos </w:t>
      </w:r>
      <w:r>
        <w:rPr>
          <w:color w:val="000000"/>
        </w:rPr>
        <w:t xml:space="preserve">; </w:t>
      </w:r>
      <w:r>
        <w:rPr>
          <w:color w:val="000000"/>
        </w:rPr>
        <w:t xml:space="preserve">crean </w:t>
      </w:r>
      <w:r>
        <w:rPr>
          <w:color w:val="000000"/>
        </w:rPr>
        <w:t xml:space="preserve">menos </w:t>
      </w:r>
      <w:r>
        <w:rPr>
          <w:color w:val="943247"/>
        </w:rPr>
        <w:t xml:space="preserve">alarma </w:t>
      </w:r>
      <w:r>
        <w:rPr>
          <w:color w:val="943247"/>
        </w:rPr>
        <w:t xml:space="preserve">social </w:t>
      </w:r>
      <w:r>
        <w:rPr>
          <w:color w:val="000000"/>
        </w:rPr>
        <w:t xml:space="preserve">. </w:t>
      </w:r>
      <w:r>
        <w:rPr>
          <w:color w:val="4BD281"/>
        </w:rPr>
        <w:t xml:space="preserve">Guardaban </w:t>
      </w:r>
      <w:r>
        <w:rPr>
          <w:color w:val="000000"/>
        </w:rPr>
        <w:t xml:space="preserve">la </w:t>
      </w:r>
      <w:r>
        <w:rPr>
          <w:color w:val="943247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, </w:t>
      </w:r>
      <w:r>
        <w:rPr>
          <w:color w:val="4BD281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negocio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fuertes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BD281"/>
        </w:rPr>
        <w:t xml:space="preserve">litoral </w:t>
      </w:r>
      <w:r>
        <w:rPr>
          <w:color w:val="943247"/>
        </w:rPr>
        <w:t xml:space="preserve">catalán </w:t>
      </w:r>
      <w:r>
        <w:rPr>
          <w:color w:val="000000"/>
        </w:rPr>
        <w:t xml:space="preserve">han </w:t>
      </w:r>
      <w:r>
        <w:rPr>
          <w:color w:val="943247"/>
        </w:rPr>
        <w:t xml:space="preserve">causado </w:t>
      </w:r>
      <w:r>
        <w:rPr>
          <w:color w:val="000000"/>
        </w:rPr>
        <w:t xml:space="preserve">la </w:t>
      </w:r>
      <w:r>
        <w:rPr>
          <w:color w:val="4BD28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en </w:t>
      </w:r>
      <w:r>
        <w:rPr>
          <w:color w:val="4BD281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943247"/>
        </w:rPr>
        <w:t xml:space="preserve">socorro </w:t>
      </w:r>
      <w:r>
        <w:rPr>
          <w:color w:val="943247"/>
        </w:rPr>
        <w:t xml:space="preserve">trasladan </w:t>
      </w:r>
      <w:r>
        <w:rPr>
          <w:color w:val="000000"/>
        </w:rPr>
        <w:t xml:space="preserve">sus </w:t>
      </w:r>
      <w:r>
        <w:rPr>
          <w:color w:val="943247"/>
        </w:rPr>
        <w:t xml:space="preserve">restos </w:t>
      </w:r>
      <w:r>
        <w:rPr>
          <w:color w:val="943247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del </w:t>
      </w:r>
      <w:r>
        <w:rPr>
          <w:color w:val="943247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43247"/>
        </w:rPr>
        <w:t xml:space="preserve">quedado </w:t>
      </w:r>
      <w:r>
        <w:rPr>
          <w:color w:val="943247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BD281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43247"/>
        </w:rPr>
        <w:t xml:space="preserve">drenar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4BD281"/>
        </w:rPr>
        <w:t xml:space="preserve">equipo </w:t>
      </w:r>
      <w:r>
        <w:rPr>
          <w:color w:val="4BD281"/>
        </w:rPr>
        <w:t xml:space="preserve">subacuático </w:t>
      </w:r>
      <w:r>
        <w:rPr>
          <w:color w:val="000000"/>
        </w:rPr>
        <w:t xml:space="preserve">pudo </w:t>
      </w:r>
      <w:r>
        <w:rPr>
          <w:color w:val="943247"/>
        </w:rPr>
        <w:t xml:space="preserve">localizar </w:t>
      </w:r>
      <w:r>
        <w:rPr>
          <w:color w:val="000000"/>
        </w:rPr>
        <w:t xml:space="preserve">el </w:t>
      </w:r>
      <w:r>
        <w:rPr>
          <w:color w:val="4BD281"/>
        </w:rPr>
        <w:t xml:space="preserve">cadáver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943247"/>
        </w:rPr>
        <w:t xml:space="preserve">investigan </w:t>
      </w:r>
      <w:r>
        <w:rPr>
          <w:color w:val="000000"/>
        </w:rPr>
        <w:t xml:space="preserve">las </w:t>
      </w:r>
      <w:r>
        <w:rPr>
          <w:color w:val="943247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impideron </w:t>
      </w:r>
      <w:r>
        <w:rPr>
          <w:color w:val="000000"/>
        </w:rPr>
        <w:t xml:space="preserve">al </w:t>
      </w:r>
      <w:r>
        <w:rPr>
          <w:color w:val="943247"/>
        </w:rPr>
        <w:t xml:space="preserve">hombre </w:t>
      </w:r>
      <w:r>
        <w:rPr>
          <w:color w:val="943247"/>
        </w:rPr>
        <w:t xml:space="preserve">abandonar </w:t>
      </w:r>
      <w:r>
        <w:rPr>
          <w:color w:val="000000"/>
        </w:rPr>
        <w:t xml:space="preserve">el </w:t>
      </w:r>
      <w:r>
        <w:rPr>
          <w:color w:val="943247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 </w:t>
      </w:r>
      <w:r>
        <w:rPr>
          <w:color w:val="94324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BD281"/>
        </w:rPr>
        <w:t xml:space="preserve">cielos </w:t>
      </w:r>
      <w:r>
        <w:rPr>
          <w:color w:val="000000"/>
        </w:rPr>
        <w:t xml:space="preserve">más </w:t>
      </w:r>
      <w:r>
        <w:rPr>
          <w:color w:val="4BD281"/>
        </w:rPr>
        <w:t xml:space="preserve">despejados </w:t>
      </w:r>
      <w:r>
        <w:rPr>
          <w:color w:val="000000"/>
        </w:rPr>
        <w:t xml:space="preserve">. </w:t>
      </w:r>
      <w:r>
        <w:rPr>
          <w:color w:val="000000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han </w:t>
      </w:r>
      <w:r>
        <w:rPr>
          <w:color w:val="943247"/>
        </w:rPr>
        <w:t xml:space="preserve">afectado </w:t>
      </w:r>
      <w:r>
        <w:rPr>
          <w:color w:val="000000"/>
        </w:rPr>
        <w:t xml:space="preserve">a </w:t>
      </w:r>
      <w:r>
        <w:rPr>
          <w:color w:val="4BD281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000000"/>
        </w:rPr>
        <w:t xml:space="preserve">temperasturas </w:t>
      </w:r>
      <w:r>
        <w:rPr>
          <w:color w:val="4BD281"/>
        </w:rPr>
        <w:t xml:space="preserve">suaves </w:t>
      </w:r>
      <w:r>
        <w:rPr>
          <w:color w:val="000000"/>
        </w:rPr>
        <w:t xml:space="preserve">que </w:t>
      </w:r>
      <w:r>
        <w:rPr>
          <w:color w:val="943247"/>
        </w:rPr>
        <w:t xml:space="preserve">anuncian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000000"/>
        </w:rPr>
        <w:t xml:space="preserve">de </w:t>
      </w:r>
      <w:r>
        <w:rPr>
          <w:color w:val="4BD281"/>
        </w:rPr>
        <w:t xml:space="preserve">estación </w:t>
      </w:r>
      <w:r>
        <w:rPr>
          <w:color w:val="000000"/>
        </w:rPr>
        <w:t xml:space="preserve">. </w:t>
      </w:r>
      <w:r>
        <w:rPr>
          <w:color w:val="4BD281"/>
        </w:rPr>
        <w:t xml:space="preserve">Tiempo </w:t>
      </w:r>
      <w:r>
        <w:rPr>
          <w:color w:val="4BD281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943247"/>
        </w:rPr>
        <w:t xml:space="preserve">gran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943247"/>
        </w:rPr>
        <w:t xml:space="preserve">entra </w:t>
      </w:r>
      <w:r>
        <w:rPr>
          <w:color w:val="000000"/>
        </w:rPr>
        <w:t xml:space="preserve">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943247"/>
        </w:rPr>
        <w:t xml:space="preserve">tiempo </w:t>
      </w:r>
      <w:r>
        <w:rPr>
          <w:color w:val="000000"/>
        </w:rPr>
        <w:t xml:space="preserve">nos </w:t>
      </w:r>
      <w:r>
        <w:rPr>
          <w:color w:val="943247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nueva </w:t>
      </w:r>
      <w:r>
        <w:rPr>
          <w:color w:val="4BD281"/>
        </w:rPr>
        <w:t xml:space="preserve">estación </w:t>
      </w:r>
      <w:r>
        <w:rPr>
          <w:color w:val="000000"/>
        </w:rPr>
        <w:t xml:space="preserve">, </w:t>
      </w:r>
      <w:r>
        <w:rPr>
          <w:color w:val="4BD281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000000"/>
        </w:rPr>
        <w:t xml:space="preserve">setas </w:t>
      </w:r>
      <w:r>
        <w:rPr>
          <w:color w:val="000000"/>
        </w:rPr>
        <w:t xml:space="preserve">que </w:t>
      </w:r>
      <w:r>
        <w:rPr>
          <w:color w:val="943247"/>
        </w:rPr>
        <w:t xml:space="preserve">acabamos </w:t>
      </w:r>
      <w:r>
        <w:rPr>
          <w:color w:val="000000"/>
        </w:rPr>
        <w:t xml:space="preserve">de </w:t>
      </w:r>
      <w:r>
        <w:rPr>
          <w:color w:val="943247"/>
        </w:rPr>
        <w:t xml:space="preserve">encontrar </w:t>
      </w:r>
      <w:r>
        <w:rPr>
          <w:color w:val="943247"/>
        </w:rPr>
        <w:t xml:space="preserve">anuncian </w:t>
      </w:r>
      <w:r>
        <w:rPr>
          <w:color w:val="000000"/>
        </w:rPr>
        <w:t xml:space="preserve">la </w:t>
      </w:r>
      <w:r>
        <w:rPr>
          <w:color w:val="943247"/>
        </w:rPr>
        <w:t xml:space="preserve">llegada </w:t>
      </w:r>
      <w:r>
        <w:rPr>
          <w:color w:val="000000"/>
        </w:rPr>
        <w:t xml:space="preserve">del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nueva </w:t>
      </w:r>
      <w:r>
        <w:rPr>
          <w:color w:val="4BD281"/>
        </w:rPr>
        <w:t xml:space="preserve">estación </w:t>
      </w:r>
      <w:r>
        <w:rPr>
          <w:color w:val="000000"/>
        </w:rPr>
        <w:t xml:space="preserve">es </w:t>
      </w:r>
      <w:r>
        <w:rPr>
          <w:color w:val="943247"/>
        </w:rPr>
        <w:t xml:space="preserve">bien </w:t>
      </w:r>
      <w:r>
        <w:rPr>
          <w:color w:val="943247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4BD281"/>
        </w:rPr>
        <w:t xml:space="preserve">recta </w:t>
      </w:r>
      <w:r>
        <w:rPr>
          <w:color w:val="4BD281"/>
        </w:rPr>
        <w:t xml:space="preserve">final </w:t>
      </w:r>
      <w:r>
        <w:rPr>
          <w:color w:val="000000"/>
        </w:rPr>
        <w:t xml:space="preserve">del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hemos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 </w:t>
      </w:r>
      <w:r>
        <w:rPr>
          <w:color w:val="4BD281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benévolas </w:t>
      </w:r>
      <w:r>
        <w:rPr>
          <w:color w:val="943247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BD281"/>
        </w:rPr>
        <w:t xml:space="preserve">estación </w:t>
      </w:r>
      <w:r>
        <w:rPr>
          <w:color w:val="4BD281"/>
        </w:rPr>
        <w:t xml:space="preserve">estival </w:t>
      </w:r>
      <w:r>
        <w:rPr>
          <w:color w:val="000000"/>
        </w:rPr>
        <w:t xml:space="preserve">se </w:t>
      </w:r>
      <w:r>
        <w:rPr>
          <w:color w:val="4BD281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BD281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943247"/>
        </w:rPr>
        <w:t xml:space="preserve">alguna </w:t>
      </w:r>
      <w:r>
        <w:rPr>
          <w:color w:val="4BD281"/>
        </w:rPr>
        <w:t xml:space="preserve">lluvia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BD281"/>
        </w:rPr>
        <w:t xml:space="preserve">Pirineos </w:t>
      </w:r>
      <w:r>
        <w:rPr>
          <w:color w:val="000000"/>
        </w:rPr>
        <w:t xml:space="preserve">. </w:t>
      </w:r>
      <w:r>
        <w:rPr>
          <w:color w:val="4BD281"/>
        </w:rPr>
        <w:t xml:space="preserve">Arranca </w:t>
      </w:r>
      <w:r>
        <w:rPr>
          <w:color w:val="000000"/>
        </w:rPr>
        <w:t xml:space="preserve">el </w:t>
      </w:r>
      <w:r>
        <w:rPr>
          <w:color w:val="943247"/>
        </w:rPr>
        <w:t xml:space="preserve">otoño </w:t>
      </w:r>
      <w:r>
        <w:rPr>
          <w:color w:val="4BD281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tiempo </w:t>
      </w:r>
      <w:r>
        <w:rPr>
          <w:color w:val="4BD281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, </w:t>
      </w:r>
      <w:r>
        <w:rPr>
          <w:color w:val="943247"/>
        </w:rPr>
        <w:t xml:space="preserve">salvo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943247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previsiones </w:t>
      </w:r>
      <w:r>
        <w:rPr>
          <w:color w:val="943247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otoño </w:t>
      </w:r>
      <w:r>
        <w:rPr>
          <w:color w:val="943247"/>
        </w:rPr>
        <w:t xml:space="preserve">normal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a </w:t>
      </w:r>
      <w:r>
        <w:rPr>
          <w:color w:val="4BD281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4BD281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943247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4324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grado </w:t>
      </w:r>
      <w:r>
        <w:rPr>
          <w:color w:val="000000"/>
        </w:rPr>
        <w:t xml:space="preserve">por </w:t>
      </w:r>
      <w:r>
        <w:rPr>
          <w:color w:val="943247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943247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largo </w:t>
      </w:r>
      <w:r>
        <w:rPr>
          <w:color w:val="943247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cogerlas </w:t>
      </w:r>
      <w:r>
        <w:rPr>
          <w:color w:val="000000"/>
        </w:rPr>
        <w:t xml:space="preserve">con </w:t>
      </w:r>
      <w:r>
        <w:rPr>
          <w:color w:val="4BD281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43247"/>
        </w:rPr>
        <w:t xml:space="preserve">margen </w:t>
      </w:r>
      <w:r>
        <w:rPr>
          <w:color w:val="000000"/>
        </w:rPr>
        <w:t xml:space="preserve">de </w:t>
      </w:r>
      <w:r>
        <w:rPr>
          <w:color w:val="943247"/>
        </w:rPr>
        <w:t xml:space="preserve">error </w:t>
      </w:r>
      <w:r>
        <w:rPr>
          <w:color w:val="000000"/>
        </w:rPr>
        <w:t xml:space="preserve">es </w:t>
      </w:r>
      <w:r>
        <w:rPr>
          <w:color w:val="943247"/>
        </w:rPr>
        <w:t xml:space="preserve">bien </w:t>
      </w:r>
      <w:r>
        <w:rPr>
          <w:color w:val="943247"/>
        </w:rPr>
        <w:t xml:space="preserve">elevado </w:t>
      </w:r>
      <w:r>
        <w:rPr>
          <w:color w:val="000000"/>
        </w:rPr>
        <w:t xml:space="preserve">. </w:t>
      </w:r>
      <w:r>
        <w:rPr>
          <w:color w:val="4BD281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 </w:t>
      </w:r>
      <w:r>
        <w:rPr>
          <w:color w:val="943247"/>
        </w:rPr>
        <w:t xml:space="preserve">huelga </w:t>
      </w:r>
      <w:r>
        <w:rPr>
          <w:color w:val="000000"/>
        </w:rPr>
        <w:t xml:space="preserve">del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de </w:t>
      </w:r>
      <w:r>
        <w:rPr>
          <w:color w:val="4BD281"/>
        </w:rPr>
        <w:t xml:space="preserve">tierra </w:t>
      </w:r>
      <w:r>
        <w:rPr>
          <w:color w:val="000000"/>
        </w:rPr>
        <w:t xml:space="preserve">de </w:t>
      </w:r>
      <w:r>
        <w:rPr>
          <w:color w:val="943247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4BD281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943247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BD281"/>
        </w:rPr>
        <w:t xml:space="preserve">final </w:t>
      </w:r>
      <w:r>
        <w:rPr>
          <w:color w:val="000000"/>
        </w:rPr>
        <w:t xml:space="preserve">del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BD281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4BD281"/>
        </w:rPr>
        <w:t xml:space="preserve">Vueling </w:t>
      </w:r>
      <w:r>
        <w:rPr>
          <w:color w:val="000000"/>
        </w:rPr>
        <w:t xml:space="preserve">a </w:t>
      </w:r>
      <w:r>
        <w:rPr>
          <w:color w:val="943247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943247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jornada </w:t>
      </w:r>
      <w:r>
        <w:rPr>
          <w:color w:val="4BD281"/>
        </w:rPr>
        <w:t xml:space="preserve">transcurre </w:t>
      </w:r>
      <w:r>
        <w:rPr>
          <w:color w:val="000000"/>
        </w:rPr>
        <w:t xml:space="preserve">con </w:t>
      </w:r>
      <w:r>
        <w:rPr>
          <w:color w:val="943247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mantienen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4BD281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aerolínea </w:t>
      </w:r>
      <w:r>
        <w:rPr>
          <w:color w:val="000000"/>
        </w:rPr>
        <w:t xml:space="preserve">ha </w:t>
      </w:r>
      <w:r>
        <w:rPr>
          <w:color w:val="4BD281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4BD281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943247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BD281"/>
        </w:rPr>
        <w:t xml:space="preserve">pasajeros </w:t>
      </w:r>
      <w:r>
        <w:rPr>
          <w:color w:val="000000"/>
        </w:rPr>
        <w:t xml:space="preserve">no </w:t>
      </w:r>
      <w:r>
        <w:rPr>
          <w:color w:val="000000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943247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de </w:t>
      </w:r>
      <w:r>
        <w:rPr>
          <w:color w:val="4BD281"/>
        </w:rPr>
        <w:t xml:space="preserve">tierra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la </w:t>
      </w:r>
      <w:r>
        <w:rPr>
          <w:color w:val="943247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BD281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siguen </w:t>
      </w:r>
      <w:r>
        <w:rPr>
          <w:color w:val="943247"/>
        </w:rPr>
        <w:t xml:space="preserve">exigiendo </w:t>
      </w:r>
      <w:r>
        <w:rPr>
          <w:color w:val="943247"/>
        </w:rPr>
        <w:t xml:space="preserve">contratos </w:t>
      </w:r>
      <w:r>
        <w:rPr>
          <w:color w:val="000000"/>
        </w:rPr>
        <w:t xml:space="preserve">más </w:t>
      </w:r>
      <w:r>
        <w:rPr>
          <w:color w:val="4BD281"/>
        </w:rPr>
        <w:t xml:space="preserve">estables </w:t>
      </w:r>
      <w:r>
        <w:rPr>
          <w:color w:val="000000"/>
        </w:rPr>
        <w:t xml:space="preserve">y </w:t>
      </w:r>
      <w:r>
        <w:rPr>
          <w:color w:val="943247"/>
        </w:rPr>
        <w:t xml:space="preserve">cambiar </w:t>
      </w:r>
      <w:r>
        <w:rPr>
          <w:color w:val="000000"/>
        </w:rPr>
        <w:t xml:space="preserve">los </w:t>
      </w:r>
      <w:r>
        <w:rPr>
          <w:color w:val="943247"/>
        </w:rPr>
        <w:t xml:space="preserve">horarios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4BD281"/>
        </w:rPr>
        <w:t xml:space="preserve">jornadas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943247"/>
        </w:rPr>
        <w:t xml:space="preserve">ocho </w:t>
      </w:r>
      <w:r>
        <w:rPr>
          <w:color w:val="000000"/>
        </w:rPr>
        <w:t xml:space="preserve">y </w:t>
      </w:r>
      <w:r>
        <w:rPr>
          <w:color w:val="943247"/>
        </w:rPr>
        <w:t xml:space="preserve">nueve </w:t>
      </w:r>
      <w:r>
        <w:rPr>
          <w:color w:val="000000"/>
        </w:rPr>
        <w:t xml:space="preserve">días </w:t>
      </w:r>
      <w:r>
        <w:rPr>
          <w:color w:val="943247"/>
        </w:rPr>
        <w:t xml:space="preserve">seguidos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BD281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4BD28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BD281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pretende </w:t>
      </w:r>
      <w:r>
        <w:rPr>
          <w:color w:val="943247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que </w:t>
      </w:r>
      <w:r>
        <w:rPr>
          <w:color w:val="943247"/>
        </w:rPr>
        <w:t xml:space="preserve">genera </w:t>
      </w:r>
      <w:r>
        <w:rPr>
          <w:color w:val="000000"/>
        </w:rPr>
        <w:t xml:space="preserve">el </w:t>
      </w:r>
      <w:r>
        <w:rPr>
          <w:color w:val="943247"/>
        </w:rPr>
        <w:t xml:space="preserve">aumento </w:t>
      </w:r>
      <w:r>
        <w:rPr>
          <w:color w:val="000000"/>
        </w:rPr>
        <w:t xml:space="preserve">del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necesidad </w:t>
      </w:r>
      <w:r>
        <w:rPr>
          <w:color w:val="000000"/>
        </w:rPr>
        <w:t xml:space="preserve">de </w:t>
      </w:r>
      <w:r>
        <w:rPr>
          <w:color w:val="943247"/>
        </w:rPr>
        <w:t xml:space="preserve">encontrar </w:t>
      </w:r>
      <w:r>
        <w:rPr>
          <w:color w:val="943247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es </w:t>
      </w:r>
      <w:r>
        <w:rPr>
          <w:color w:val="943247"/>
        </w:rPr>
        <w:t xml:space="preserve">caminar </w:t>
      </w:r>
      <w:r>
        <w:rPr>
          <w:color w:val="000000"/>
        </w:rPr>
        <w:t xml:space="preserve">, </w:t>
      </w:r>
      <w:r>
        <w:rPr>
          <w:color w:val="943247"/>
        </w:rPr>
        <w:t xml:space="preserve">trasladarse </w:t>
      </w:r>
      <w:r>
        <w:rPr>
          <w:color w:val="000000"/>
        </w:rPr>
        <w:t xml:space="preserve">en </w:t>
      </w:r>
      <w:r>
        <w:rPr>
          <w:color w:val="943247"/>
        </w:rPr>
        <w:t xml:space="preserve">transporte </w:t>
      </w:r>
      <w:r>
        <w:rPr>
          <w:color w:val="943247"/>
        </w:rPr>
        <w:t xml:space="preserve">público </w:t>
      </w:r>
      <w:r>
        <w:rPr>
          <w:color w:val="000000"/>
        </w:rPr>
        <w:t xml:space="preserve">o </w:t>
      </w:r>
      <w:r>
        <w:rPr>
          <w:color w:val="943247"/>
        </w:rPr>
        <w:t xml:space="preserve">utilizar </w:t>
      </w:r>
      <w:r>
        <w:rPr>
          <w:color w:val="000000"/>
        </w:rPr>
        <w:t xml:space="preserve">un </w:t>
      </w:r>
      <w:r>
        <w:rPr>
          <w:color w:val="943247"/>
        </w:rPr>
        <w:t xml:space="preserve">sistema </w:t>
      </w:r>
      <w:r>
        <w:rPr>
          <w:color w:val="000000"/>
        </w:rPr>
        <w:t xml:space="preserve">de </w:t>
      </w:r>
      <w:r>
        <w:rPr>
          <w:color w:val="943247"/>
        </w:rPr>
        <w:t xml:space="preserve">movilidad </w:t>
      </w:r>
      <w:r>
        <w:rPr>
          <w:color w:val="000000"/>
        </w:rPr>
        <w:t xml:space="preserve">más </w:t>
      </w:r>
      <w:r>
        <w:rPr>
          <w:color w:val="943247"/>
        </w:rPr>
        <w:t xml:space="preserve">sostenible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943247"/>
        </w:rPr>
        <w:t xml:space="preserve">contaminante </w:t>
      </w:r>
      <w:r>
        <w:rPr>
          <w:color w:val="000000"/>
        </w:rPr>
        <w:t xml:space="preserve">, </w:t>
      </w:r>
      <w:r>
        <w:rPr>
          <w:color w:val="4BD281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43247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943247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BD281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4BD281"/>
        </w:rPr>
        <w:t xml:space="preserve">bicicletas </w:t>
      </w:r>
      <w:r>
        <w:rPr>
          <w:color w:val="4BD281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4BD281"/>
        </w:rPr>
        <w:t xml:space="preserve">llenan </w:t>
      </w:r>
      <w:r>
        <w:rPr>
          <w:color w:val="000000"/>
        </w:rPr>
        <w:t xml:space="preserve">las </w:t>
      </w:r>
      <w:r>
        <w:rPr>
          <w:color w:val="4BD281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BD281"/>
        </w:rPr>
        <w:t xml:space="preserve">patinetes </w:t>
      </w:r>
      <w:r>
        <w:rPr>
          <w:color w:val="4BD281"/>
        </w:rPr>
        <w:t xml:space="preserve">eléctricos </w:t>
      </w:r>
      <w:r>
        <w:rPr>
          <w:color w:val="000000"/>
        </w:rPr>
        <w:t xml:space="preserve">. </w:t>
      </w:r>
      <w:r>
        <w:rPr>
          <w:color w:val="943247"/>
        </w:rPr>
        <w:t xml:space="preserve">Luis </w:t>
      </w:r>
      <w:r>
        <w:rPr>
          <w:color w:val="000000"/>
        </w:rPr>
        <w:t xml:space="preserve">, </w:t>
      </w:r>
      <w:r>
        <w:rPr>
          <w:color w:val="00000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4BD281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943247"/>
        </w:rPr>
        <w:t xml:space="preserve">vehículos </w:t>
      </w:r>
      <w:r>
        <w:rPr>
          <w:color w:val="943247"/>
        </w:rPr>
        <w:t xml:space="preserve">ecológicos </w:t>
      </w:r>
      <w:r>
        <w:rPr>
          <w:color w:val="943247"/>
        </w:rPr>
        <w:t xml:space="preserve">forman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943247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943247"/>
        </w:rPr>
        <w:t xml:space="preserve">siempre </w:t>
      </w:r>
      <w:r>
        <w:rPr>
          <w:color w:val="000000"/>
        </w:rPr>
        <w:t xml:space="preserve">debe </w:t>
      </w:r>
      <w:r>
        <w:rPr>
          <w:color w:val="000000"/>
        </w:rPr>
        <w:t xml:space="preserve">de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4BD281"/>
        </w:rPr>
        <w:t xml:space="preserve">definidos </w:t>
      </w:r>
      <w:r>
        <w:rPr>
          <w:color w:val="000000"/>
        </w:rPr>
        <w:t xml:space="preserve">como </w:t>
      </w:r>
      <w:r>
        <w:rPr>
          <w:color w:val="943247"/>
        </w:rPr>
        <w:t xml:space="preserve">carriles </w:t>
      </w:r>
      <w:r>
        <w:rPr>
          <w:color w:val="000000"/>
        </w:rPr>
        <w:t xml:space="preserve">para </w:t>
      </w:r>
      <w:r>
        <w:rPr>
          <w:color w:val="4BD281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kilometraje </w:t>
      </w:r>
      <w:r>
        <w:rPr>
          <w:color w:val="000000"/>
        </w:rPr>
        <w:t xml:space="preserve">no </w:t>
      </w:r>
      <w:r>
        <w:rPr>
          <w:color w:val="943247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943247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¿qué </w:t>
      </w:r>
      <w:r>
        <w:rPr>
          <w:color w:val="943247"/>
        </w:rPr>
        <w:t xml:space="preserve">velocidad </w:t>
      </w:r>
      <w:r>
        <w:rPr>
          <w:color w:val="943247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BD281"/>
        </w:rPr>
        <w:t xml:space="preserve">circuito </w:t>
      </w:r>
      <w:r>
        <w:rPr>
          <w:color w:val="000000"/>
        </w:rPr>
        <w:t xml:space="preserve">se </w:t>
      </w:r>
      <w:r>
        <w:rPr>
          <w:color w:val="943247"/>
        </w:rPr>
        <w:t xml:space="preserve">corta </w:t>
      </w:r>
      <w:r>
        <w:rPr>
          <w:color w:val="000000"/>
        </w:rPr>
        <w:t xml:space="preserve">para </w:t>
      </w:r>
      <w:r>
        <w:rPr>
          <w:color w:val="943247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943247"/>
        </w:rPr>
        <w:t xml:space="preserve">mayor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943247"/>
        </w:rPr>
        <w:t xml:space="preserve">contrario </w:t>
      </w:r>
      <w:r>
        <w:rPr>
          <w:color w:val="000000"/>
        </w:rPr>
        <w:t xml:space="preserve">,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venir </w:t>
      </w:r>
      <w:r>
        <w:rPr>
          <w:color w:val="000000"/>
        </w:rPr>
        <w:t xml:space="preserve">por </w:t>
      </w:r>
      <w:r>
        <w:rPr>
          <w:color w:val="943247"/>
        </w:rPr>
        <w:t xml:space="preserve">parques </w:t>
      </w:r>
      <w:r>
        <w:rPr>
          <w:color w:val="000000"/>
        </w:rPr>
        <w:t xml:space="preserve">o </w:t>
      </w:r>
      <w:r>
        <w:rPr>
          <w:color w:val="943247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se </w:t>
      </w:r>
      <w:r>
        <w:rPr>
          <w:color w:val="943247"/>
        </w:rPr>
        <w:t xml:space="preserve">reduce </w:t>
      </w:r>
      <w:r>
        <w:rPr>
          <w:color w:val="943247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4BD281"/>
        </w:rPr>
        <w:t xml:space="preserve">disfrutar </w:t>
      </w:r>
      <w:r>
        <w:rPr>
          <w:color w:val="000000"/>
        </w:rPr>
        <w:t xml:space="preserve">del </w:t>
      </w:r>
      <w:r>
        <w:rPr>
          <w:color w:val="000000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chavales </w:t>
      </w:r>
      <w:r>
        <w:rPr>
          <w:color w:val="000000"/>
        </w:rPr>
        <w:t xml:space="preserve">puedan </w:t>
      </w:r>
      <w:r>
        <w:rPr>
          <w:color w:val="4BD281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niños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, </w:t>
      </w:r>
      <w:r>
        <w:rPr>
          <w:color w:val="943247"/>
        </w:rPr>
        <w:t xml:space="preserve">Luis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943247"/>
        </w:rPr>
        <w:t xml:space="preserve">vehículo </w:t>
      </w:r>
      <w:r>
        <w:rPr>
          <w:color w:val="943247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habituales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943247"/>
        </w:rPr>
        <w:t xml:space="preserve">carriles </w:t>
      </w:r>
      <w:r>
        <w:rPr>
          <w:color w:val="000000"/>
        </w:rPr>
        <w:t xml:space="preserve">de </w:t>
      </w:r>
      <w:r>
        <w:rPr>
          <w:color w:val="4BD281"/>
        </w:rPr>
        <w:t xml:space="preserve">bicicleta </w:t>
      </w:r>
      <w:r>
        <w:rPr>
          <w:color w:val="000000"/>
        </w:rPr>
        <w:t xml:space="preserve">y </w:t>
      </w:r>
      <w:r>
        <w:rPr>
          <w:color w:val="4BD281"/>
        </w:rPr>
        <w:t xml:space="preserve">calles </w:t>
      </w:r>
      <w:r>
        <w:rPr>
          <w:color w:val="943247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000000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4BD281"/>
        </w:rPr>
        <w:t xml:space="preserve">peatones </w:t>
      </w:r>
      <w:r>
        <w:rPr>
          <w:color w:val="000000"/>
        </w:rPr>
        <w:t xml:space="preserve">, </w:t>
      </w:r>
      <w:r>
        <w:rPr>
          <w:color w:val="943247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BD281"/>
        </w:rPr>
        <w:t xml:space="preserve">calles </w:t>
      </w:r>
      <w:r>
        <w:rPr>
          <w:color w:val="000000"/>
        </w:rPr>
        <w:t xml:space="preserve">que </w:t>
      </w:r>
      <w:r>
        <w:rPr>
          <w:color w:val="943247"/>
        </w:rPr>
        <w:t xml:space="preserve">utilizan </w:t>
      </w:r>
      <w:r>
        <w:rPr>
          <w:color w:val="000000"/>
        </w:rPr>
        <w:t xml:space="preserve">otros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943247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adapta </w:t>
      </w:r>
      <w:r>
        <w:rPr>
          <w:color w:val="000000"/>
        </w:rPr>
        <w:t xml:space="preserve">la </w:t>
      </w:r>
      <w:r>
        <w:rPr>
          <w:color w:val="943247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4BD281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943247"/>
        </w:rPr>
        <w:t xml:space="preserve">prohibida </w:t>
      </w:r>
      <w:r>
        <w:rPr>
          <w:color w:val="000000"/>
        </w:rPr>
        <w:t xml:space="preserve">en </w:t>
      </w:r>
      <w:r>
        <w:rPr>
          <w:color w:val="943247"/>
        </w:rPr>
        <w:t xml:space="preserve">Bilbao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BD281"/>
        </w:rPr>
        <w:t xml:space="preserve">patinetes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943247"/>
        </w:rPr>
        <w:t xml:space="preserve">obligados </w:t>
      </w:r>
      <w:r>
        <w:rPr>
          <w:color w:val="000000"/>
        </w:rPr>
        <w:t xml:space="preserve">a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carril </w:t>
      </w:r>
      <w:r>
        <w:rPr>
          <w:color w:val="943247"/>
        </w:rPr>
        <w:t xml:space="preserve">bici </w:t>
      </w:r>
      <w:r>
        <w:rPr>
          <w:color w:val="000000"/>
        </w:rPr>
        <w:t xml:space="preserve">. </w:t>
      </w:r>
      <w:r>
        <w:rPr>
          <w:color w:val="943247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000000"/>
        </w:rPr>
        <w:t xml:space="preserve">peso </w:t>
      </w:r>
      <w:r>
        <w:rPr>
          <w:color w:val="000000"/>
        </w:rPr>
        <w:t xml:space="preserve">y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vacío </w:t>
      </w:r>
      <w:r>
        <w:rPr>
          <w:color w:val="943247"/>
        </w:rPr>
        <w:t xml:space="preserve">legal </w:t>
      </w:r>
      <w:r>
        <w:rPr>
          <w:color w:val="000000"/>
        </w:rPr>
        <w:t xml:space="preserve">a </w:t>
      </w:r>
      <w:r>
        <w:rPr>
          <w:color w:val="943247"/>
        </w:rPr>
        <w:t xml:space="preserve">nivel </w:t>
      </w:r>
      <w:r>
        <w:rPr>
          <w:color w:val="943247"/>
        </w:rPr>
        <w:t xml:space="preserve">nacional </w:t>
      </w:r>
      <w:r>
        <w:rPr>
          <w:color w:val="943247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BD281"/>
        </w:rPr>
        <w:t xml:space="preserve">municipios </w:t>
      </w:r>
      <w:r>
        <w:rPr>
          <w:color w:val="000000"/>
        </w:rPr>
        <w:t xml:space="preserve">a </w:t>
      </w:r>
      <w:r>
        <w:rPr>
          <w:color w:val="943247"/>
        </w:rPr>
        <w:t xml:space="preserve">legislar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se </w:t>
      </w:r>
      <w:r>
        <w:rPr>
          <w:color w:val="943247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4BD281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 </w:t>
      </w:r>
      <w:r>
        <w:rPr>
          <w:color w:val="943247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4BD281"/>
        </w:rPr>
        <w:t xml:space="preserve">patinetes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como </w:t>
      </w:r>
      <w:r>
        <w:rPr>
          <w:color w:val="943247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4BD281"/>
        </w:rPr>
        <w:t xml:space="preserve">muchas </w:t>
      </w:r>
      <w:r>
        <w:rPr>
          <w:color w:val="000000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43247"/>
        </w:rPr>
        <w:t xml:space="preserve">comprar </w:t>
      </w:r>
      <w:r>
        <w:rPr>
          <w:color w:val="000000"/>
        </w:rPr>
        <w:t xml:space="preserve">y </w:t>
      </w:r>
      <w:r>
        <w:rPr>
          <w:color w:val="943247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saben </w:t>
      </w:r>
      <w:r>
        <w:rPr>
          <w:color w:val="000000"/>
        </w:rPr>
        <w:t xml:space="preserve">por </w:t>
      </w:r>
      <w:r>
        <w:rPr>
          <w:color w:val="943247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43247"/>
        </w:rPr>
        <w:t xml:space="preserve">potencia </w:t>
      </w:r>
      <w:r>
        <w:rPr>
          <w:color w:val="000000"/>
        </w:rPr>
        <w:t xml:space="preserve">solo </w:t>
      </w:r>
      <w:r>
        <w:rPr>
          <w:color w:val="000000"/>
        </w:rPr>
        <w:t xml:space="preserve">podrán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respetando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943247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BD281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943247"/>
        </w:rPr>
        <w:t xml:space="preserve">carril </w:t>
      </w:r>
      <w:r>
        <w:rPr>
          <w:color w:val="943247"/>
        </w:rPr>
        <w:t xml:space="preserve">bici </w:t>
      </w:r>
      <w:r>
        <w:rPr>
          <w:color w:val="000000"/>
        </w:rPr>
        <w:t xml:space="preserve">, </w:t>
      </w:r>
      <w:r>
        <w:rPr>
          <w:color w:val="000000"/>
        </w:rPr>
        <w:t xml:space="preserve">tocará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4BD281"/>
        </w:rPr>
        <w:t xml:space="preserve">Gran-Canaria </w:t>
      </w:r>
      <w:r>
        <w:rPr>
          <w:color w:val="943247"/>
        </w:rPr>
        <w:t xml:space="preserve">intentó </w:t>
      </w:r>
      <w:r>
        <w:rPr>
          <w:color w:val="943247"/>
        </w:rPr>
        <w:t xml:space="preserve">cobrar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turista </w:t>
      </w:r>
      <w:r>
        <w:rPr>
          <w:color w:val="4BD281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943247"/>
        </w:rPr>
        <w:t xml:space="preserve">costaba </w:t>
      </w:r>
      <w:r>
        <w:rPr>
          <w:color w:val="000000"/>
        </w:rPr>
        <w:t xml:space="preserve">solo </w:t>
      </w:r>
      <w:r>
        <w:rPr>
          <w:color w:val="000000"/>
        </w:rPr>
        <w:t xml:space="preserve">6,5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hombre </w:t>
      </w:r>
      <w:r>
        <w:rPr>
          <w:color w:val="000000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conductor </w:t>
      </w:r>
      <w:r>
        <w:rPr>
          <w:color w:val="943247"/>
        </w:rPr>
        <w:t xml:space="preserve">quería </w:t>
      </w:r>
      <w:r>
        <w:rPr>
          <w:color w:val="000000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943247"/>
        </w:rPr>
        <w:t xml:space="preserve">grabó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4BD281"/>
        </w:rPr>
        <w:t xml:space="preserve">Recibir </w:t>
      </w:r>
      <w:r>
        <w:rPr>
          <w:color w:val="000000"/>
        </w:rPr>
        <w:t xml:space="preserve">una </w:t>
      </w:r>
      <w:r>
        <w:rPr>
          <w:color w:val="4BD281"/>
        </w:rPr>
        <w:t xml:space="preserve">herencia </w:t>
      </w:r>
      <w:r>
        <w:rPr>
          <w:color w:val="000000"/>
        </w:rPr>
        <w:t xml:space="preserve">no </w:t>
      </w:r>
      <w:r>
        <w:rPr>
          <w:color w:val="943247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buena </w:t>
      </w:r>
      <w:r>
        <w:rPr>
          <w:color w:val="943247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43247"/>
        </w:rPr>
        <w:t xml:space="preserve">diez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las </w:t>
      </w:r>
      <w:r>
        <w:rPr>
          <w:color w:val="943247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43247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943247"/>
        </w:rPr>
        <w:t xml:space="preserve">cuatro </w:t>
      </w:r>
      <w:r>
        <w:rPr>
          <w:color w:val="000000"/>
        </w:rPr>
        <w:t xml:space="preserve">desde </w:t>
      </w:r>
      <w:r>
        <w:rPr>
          <w:color w:val="000000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causa </w:t>
      </w:r>
      <w:r>
        <w:rPr>
          <w:color w:val="943247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4BD281"/>
        </w:rPr>
        <w:t xml:space="preserve">afrontar </w:t>
      </w:r>
      <w:r>
        <w:rPr>
          <w:color w:val="000000"/>
        </w:rPr>
        <w:t xml:space="preserve">las </w:t>
      </w:r>
      <w:r>
        <w:rPr>
          <w:color w:val="943247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BD281"/>
        </w:rPr>
        <w:t xml:space="preserve">muchas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, </w:t>
      </w:r>
      <w:r>
        <w:rPr>
          <w:color w:val="943247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943247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943247"/>
        </w:rPr>
        <w:t xml:space="preserve">querido </w:t>
      </w:r>
      <w:r>
        <w:rPr>
          <w:color w:val="943247"/>
        </w:rPr>
        <w:t xml:space="preserve">hermano </w:t>
      </w:r>
      <w:r>
        <w:rPr>
          <w:color w:val="000000"/>
        </w:rPr>
        <w:t xml:space="preserve">le </w:t>
      </w:r>
      <w:r>
        <w:rPr>
          <w:color w:val="000000"/>
        </w:rPr>
        <w:t xml:space="preserve">dejó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943247"/>
        </w:rPr>
        <w:t xml:space="preserve">bienes </w:t>
      </w:r>
      <w:r>
        <w:rPr>
          <w:color w:val="000000"/>
        </w:rPr>
        <w:t xml:space="preserve">y </w:t>
      </w:r>
      <w:r>
        <w:rPr>
          <w:color w:val="943247"/>
        </w:rPr>
        <w:t xml:space="preserve">propiedades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943247"/>
        </w:rPr>
        <w:t xml:space="preserve">prefiere </w:t>
      </w:r>
      <w:r>
        <w:rPr>
          <w:color w:val="000000"/>
        </w:rPr>
        <w:t xml:space="preserve">no </w:t>
      </w:r>
      <w:r>
        <w:rPr>
          <w:color w:val="943247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BD281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943247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43247"/>
        </w:rPr>
        <w:t xml:space="preserve">diez </w:t>
      </w:r>
      <w:r>
        <w:rPr>
          <w:color w:val="4BD281"/>
        </w:rPr>
        <w:t xml:space="preserve">herencias </w:t>
      </w:r>
      <w:r>
        <w:rPr>
          <w:color w:val="000000"/>
        </w:rPr>
        <w:t xml:space="preserve">que </w:t>
      </w:r>
      <w:r>
        <w:rPr>
          <w:color w:val="943247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BD281"/>
        </w:rPr>
        <w:t xml:space="preserve">difuntos </w:t>
      </w:r>
      <w:r>
        <w:rPr>
          <w:color w:val="000000"/>
        </w:rPr>
        <w:t xml:space="preserve">. </w:t>
      </w:r>
      <w:r>
        <w:rPr>
          <w:color w:val="943247"/>
        </w:rPr>
        <w:t xml:space="preserve">Casi </w:t>
      </w:r>
      <w:r>
        <w:rPr>
          <w:color w:val="000000"/>
        </w:rPr>
        <w:t xml:space="preserve">47,000 </w:t>
      </w:r>
      <w:r>
        <w:rPr>
          <w:color w:val="000000"/>
        </w:rPr>
        <w:t xml:space="preserve">legados </w:t>
      </w:r>
      <w:r>
        <w:rPr>
          <w:color w:val="000000"/>
        </w:rPr>
        <w:t xml:space="preserve">fueron </w:t>
      </w:r>
      <w:r>
        <w:rPr>
          <w:color w:val="943247"/>
        </w:rPr>
        <w:t xml:space="preserve">rechazados </w:t>
      </w:r>
      <w:r>
        <w:rPr>
          <w:color w:val="000000"/>
        </w:rPr>
        <w:t xml:space="preserve">. </w:t>
      </w:r>
      <w:r>
        <w:rPr>
          <w:color w:val="943247"/>
        </w:rPr>
        <w:t xml:space="preserve">Puede </w:t>
      </w:r>
      <w:r>
        <w:rPr>
          <w:color w:val="943247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determinada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943247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compense </w:t>
      </w:r>
      <w:r>
        <w:rPr>
          <w:color w:val="943247"/>
        </w:rPr>
        <w:t xml:space="preserve">recibir </w:t>
      </w:r>
      <w:r>
        <w:rPr>
          <w:color w:val="943247"/>
        </w:rPr>
        <w:t xml:space="preserve">bienes </w:t>
      </w:r>
      <w:r>
        <w:rPr>
          <w:color w:val="943247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943247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943247"/>
        </w:rPr>
        <w:t xml:space="preserve">espera </w:t>
      </w:r>
      <w:r>
        <w:rPr>
          <w:color w:val="000000"/>
        </w:rPr>
        <w:t xml:space="preserve">es </w:t>
      </w:r>
      <w:r>
        <w:rPr>
          <w:color w:val="943247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943247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43247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943247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herencias </w:t>
      </w:r>
      <w:r>
        <w:rPr>
          <w:color w:val="000000"/>
        </w:rPr>
        <w:t xml:space="preserve">se </w:t>
      </w:r>
      <w:r>
        <w:rPr>
          <w:color w:val="943247"/>
        </w:rPr>
        <w:t xml:space="preserve">denuncian </w:t>
      </w:r>
      <w:r>
        <w:rPr>
          <w:color w:val="4BD281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943247"/>
        </w:rPr>
        <w:t xml:space="preserve">miedo </w:t>
      </w:r>
      <w:r>
        <w:rPr>
          <w:color w:val="000000"/>
        </w:rPr>
        <w:t xml:space="preserve">A </w:t>
      </w:r>
      <w:r>
        <w:rPr>
          <w:color w:val="943247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embargar </w:t>
      </w:r>
      <w:r>
        <w:rPr>
          <w:color w:val="000000"/>
        </w:rPr>
        <w:t xml:space="preserve">el </w:t>
      </w:r>
      <w:r>
        <w:rPr>
          <w:color w:val="943247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943247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43247"/>
        </w:rPr>
        <w:t xml:space="preserve">aceptar </w:t>
      </w:r>
      <w:r>
        <w:rPr>
          <w:color w:val="000000"/>
        </w:rPr>
        <w:t xml:space="preserve">o </w:t>
      </w:r>
      <w:r>
        <w:rPr>
          <w:color w:val="943247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943247"/>
        </w:rPr>
        <w:t xml:space="preserve">recomiendan </w:t>
      </w:r>
      <w:r>
        <w:rPr>
          <w:color w:val="000000"/>
        </w:rPr>
        <w:t xml:space="preserve">hacer </w:t>
      </w:r>
      <w:r>
        <w:rPr>
          <w:color w:val="000000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bienes </w:t>
      </w:r>
      <w:r>
        <w:rPr>
          <w:color w:val="000000"/>
        </w:rPr>
        <w:t xml:space="preserve">del </w:t>
      </w:r>
      <w:r>
        <w:rPr>
          <w:color w:val="4BD281"/>
        </w:rPr>
        <w:t xml:space="preserve">difunto </w:t>
      </w:r>
      <w:r>
        <w:rPr>
          <w:color w:val="000000"/>
        </w:rPr>
        <w:t xml:space="preserve">. </w:t>
      </w:r>
      <w:r>
        <w:rPr>
          <w:color w:val="943247"/>
        </w:rPr>
        <w:t xml:space="preserve">Permite </w:t>
      </w:r>
      <w:r>
        <w:rPr>
          <w:color w:val="000000"/>
        </w:rPr>
        <w:t xml:space="preserve">reservarse </w:t>
      </w:r>
      <w:r>
        <w:rPr>
          <w:color w:val="000000"/>
        </w:rPr>
        <w:t xml:space="preserve">el </w:t>
      </w:r>
      <w:r>
        <w:rPr>
          <w:color w:val="943247"/>
        </w:rPr>
        <w:t xml:space="preserve">derecho </w:t>
      </w:r>
      <w:r>
        <w:rPr>
          <w:color w:val="000000"/>
        </w:rPr>
        <w:t xml:space="preserve">de </w:t>
      </w:r>
      <w:r>
        <w:rPr>
          <w:color w:val="943247"/>
        </w:rPr>
        <w:t xml:space="preserve">solamente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las </w:t>
      </w:r>
      <w:r>
        <w:rPr>
          <w:color w:val="943247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943247"/>
        </w:rPr>
        <w:t xml:space="preserve">alcance </w:t>
      </w:r>
      <w:r>
        <w:rPr>
          <w:color w:val="000000"/>
        </w:rPr>
        <w:t xml:space="preserve">el </w:t>
      </w:r>
      <w:r>
        <w:rPr>
          <w:color w:val="943247"/>
        </w:rPr>
        <w:t xml:space="preserve">activo </w:t>
      </w:r>
      <w:r>
        <w:rPr>
          <w:color w:val="943247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4BD281"/>
        </w:rPr>
        <w:t xml:space="preserve">calculadora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943247"/>
        </w:rPr>
        <w:t xml:space="preserve">cuentas </w:t>
      </w:r>
      <w:r>
        <w:rPr>
          <w:color w:val="000000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943247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943247"/>
        </w:rPr>
        <w:t xml:space="preserve">rechazar </w:t>
      </w:r>
      <w:r>
        <w:rPr>
          <w:color w:val="000000"/>
        </w:rPr>
        <w:t xml:space="preserve">la </w:t>
      </w:r>
      <w:r>
        <w:rPr>
          <w:color w:val="4BD281"/>
        </w:rPr>
        <w:t xml:space="preserve">herencia </w:t>
      </w:r>
      <w:r>
        <w:rPr>
          <w:color w:val="000000"/>
        </w:rPr>
        <w:t xml:space="preserve">trae </w:t>
      </w:r>
      <w:r>
        <w:rPr>
          <w:color w:val="943247"/>
        </w:rPr>
        <w:t xml:space="preserve">peores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943247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943247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943247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000000"/>
        </w:rPr>
        <w:t xml:space="preserve">pasando </w:t>
      </w:r>
      <w:r>
        <w:rPr>
          <w:color w:val="000000"/>
        </w:rPr>
        <w:t xml:space="preserve">una </w:t>
      </w:r>
      <w:r>
        <w:rPr>
          <w:color w:val="943247"/>
        </w:rPr>
        <w:t xml:space="preserve">papeleta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43247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BD281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reciente </w:t>
      </w:r>
      <w:r>
        <w:rPr>
          <w:color w:val="943247"/>
        </w:rPr>
        <w:t xml:space="preserve">estudio </w:t>
      </w:r>
      <w:r>
        <w:rPr>
          <w:color w:val="000000"/>
        </w:rPr>
        <w:t xml:space="preserve">hace </w:t>
      </w:r>
      <w:r>
        <w:rPr>
          <w:color w:val="943247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943247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943247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4BD281"/>
        </w:rPr>
        <w:t xml:space="preserve">discapacitados </w:t>
      </w:r>
      <w:r>
        <w:rPr>
          <w:color w:val="943247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943247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43247"/>
        </w:rPr>
        <w:t xml:space="preserve">contado </w:t>
      </w:r>
      <w:r>
        <w:rPr>
          <w:color w:val="000000"/>
        </w:rPr>
        <w:t xml:space="preserve">cómo </w:t>
      </w:r>
      <w:r>
        <w:rPr>
          <w:color w:val="943247"/>
        </w:rPr>
        <w:t xml:space="preserve">superaron </w:t>
      </w:r>
      <w:r>
        <w:rPr>
          <w:color w:val="000000"/>
        </w:rPr>
        <w:t xml:space="preserve">las </w:t>
      </w:r>
      <w:r>
        <w:rPr>
          <w:color w:val="4BD281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943247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4BD281"/>
        </w:rPr>
        <w:t xml:space="preserve">pereza </w:t>
      </w:r>
      <w:r>
        <w:rPr>
          <w:color w:val="000000"/>
        </w:rPr>
        <w:t xml:space="preserve">me </w:t>
      </w:r>
      <w:r>
        <w:rPr>
          <w:color w:val="000000"/>
        </w:rPr>
        <w:t xml:space="preserve">bajaba </w:t>
      </w:r>
      <w:r>
        <w:rPr>
          <w:color w:val="000000"/>
        </w:rPr>
        <w:t xml:space="preserve">los </w:t>
      </w:r>
      <w:r>
        <w:rPr>
          <w:color w:val="943247"/>
        </w:rPr>
        <w:t xml:space="preserve">pantalones </w:t>
      </w:r>
      <w:r>
        <w:rPr>
          <w:color w:val="000000"/>
        </w:rPr>
        <w:t xml:space="preserve">. </w:t>
      </w:r>
      <w:r>
        <w:rPr>
          <w:color w:val="943247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943247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43247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943247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BD281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mirarlo </w:t>
      </w:r>
      <w:r>
        <w:rPr>
          <w:color w:val="000000"/>
        </w:rPr>
        <w:t xml:space="preserve">de </w:t>
      </w:r>
      <w:r>
        <w:rPr>
          <w:color w:val="943247"/>
        </w:rPr>
        <w:t xml:space="preserve">cerca </w:t>
      </w:r>
      <w:r>
        <w:rPr>
          <w:color w:val="000000"/>
        </w:rPr>
        <w:t xml:space="preserve">. </w:t>
      </w:r>
      <w:r>
        <w:rPr>
          <w:color w:val="000000"/>
        </w:rPr>
        <w:t xml:space="preserve">Cuanta </w:t>
      </w:r>
      <w:r>
        <w:rPr>
          <w:color w:val="000000"/>
        </w:rPr>
        <w:t xml:space="preserve">más </w:t>
      </w:r>
      <w:r>
        <w:rPr>
          <w:color w:val="943247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943247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943247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4BD281"/>
        </w:rPr>
        <w:t xml:space="preserve">Contar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hizo </w:t>
      </w:r>
      <w:r>
        <w:rPr>
          <w:color w:val="4BD281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943247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43247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43247"/>
        </w:rPr>
        <w:t xml:space="preserve">sentí </w:t>
      </w:r>
      <w:r>
        <w:rPr>
          <w:color w:val="000000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43247"/>
        </w:rPr>
        <w:t xml:space="preserve">cambiar </w:t>
      </w:r>
      <w:r>
        <w:rPr>
          <w:color w:val="000000"/>
        </w:rPr>
        <w:t xml:space="preserve">de </w:t>
      </w:r>
      <w:r>
        <w:rPr>
          <w:color w:val="943247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943247"/>
        </w:rPr>
        <w:t xml:space="preserve">escuchada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su </w:t>
      </w:r>
      <w:r>
        <w:rPr>
          <w:color w:val="943247"/>
        </w:rPr>
        <w:t xml:space="preserve">particular </w:t>
      </w:r>
      <w:r>
        <w:rPr>
          <w:color w:val="943247"/>
        </w:rPr>
        <w:t xml:space="preserve">calvario </w:t>
      </w:r>
      <w:r>
        <w:rPr>
          <w:color w:val="000000"/>
        </w:rPr>
        <w:t xml:space="preserve">. </w:t>
      </w:r>
      <w:r>
        <w:rPr>
          <w:color w:val="4BD281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con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4BD281"/>
        </w:rPr>
        <w:t xml:space="preserve">mucha </w:t>
      </w:r>
      <w:r>
        <w:rPr>
          <w:color w:val="000000"/>
        </w:rPr>
        <w:t xml:space="preserve">pena </w:t>
      </w:r>
      <w:r>
        <w:rPr>
          <w:color w:val="000000"/>
        </w:rPr>
        <w:t xml:space="preserve">la </w:t>
      </w:r>
      <w:r>
        <w:rPr>
          <w:color w:val="943247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943247"/>
        </w:rPr>
        <w:t xml:space="preserve">tratado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un </w:t>
      </w:r>
      <w:r>
        <w:rPr>
          <w:color w:val="943247"/>
        </w:rPr>
        <w:t xml:space="preserve">reciente </w:t>
      </w:r>
      <w:r>
        <w:rPr>
          <w:color w:val="943247"/>
        </w:rPr>
        <w:t xml:space="preserve">estudio </w:t>
      </w:r>
      <w:r>
        <w:rPr>
          <w:color w:val="000000"/>
        </w:rPr>
        <w:t xml:space="preserve">, </w:t>
      </w:r>
      <w:r>
        <w:rPr>
          <w:color w:val="943247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43247"/>
        </w:rPr>
        <w:t xml:space="preserve">diez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con </w:t>
      </w:r>
      <w:r>
        <w:rPr>
          <w:color w:val="943247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943247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943247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consiguientes </w:t>
      </w:r>
      <w:r>
        <w:rPr>
          <w:color w:val="943247"/>
        </w:rPr>
        <w:t xml:space="preserve">consecuencias </w:t>
      </w:r>
      <w:r>
        <w:rPr>
          <w:color w:val="943247"/>
        </w:rPr>
        <w:t xml:space="preserve">negativas </w:t>
      </w:r>
      <w:r>
        <w:rPr>
          <w:color w:val="000000"/>
        </w:rPr>
        <w:t xml:space="preserve">. </w:t>
      </w:r>
      <w:r>
        <w:rPr>
          <w:color w:val="000000"/>
        </w:rPr>
        <w:t xml:space="preserve">Habilidades </w:t>
      </w:r>
      <w:r>
        <w:rPr>
          <w:color w:val="000000"/>
        </w:rPr>
        <w:t xml:space="preserve">de </w:t>
      </w:r>
      <w:r>
        <w:rPr>
          <w:color w:val="943247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943247"/>
        </w:rPr>
        <w:t xml:space="preserve">autoestima </w:t>
      </w:r>
      <w:r>
        <w:rPr>
          <w:color w:val="000000"/>
        </w:rPr>
        <w:t xml:space="preserve">... </w:t>
      </w:r>
      <w:r>
        <w:rPr>
          <w:color w:val="4BD281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43247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943247"/>
        </w:rPr>
        <w:t xml:space="preserve">mayor </w:t>
      </w:r>
      <w:r>
        <w:rPr>
          <w:color w:val="943247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943247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943247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deben </w:t>
      </w:r>
      <w:r>
        <w:rPr>
          <w:color w:val="000000"/>
        </w:rPr>
        <w:t xml:space="preserve">tener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943247"/>
        </w:rPr>
        <w:t xml:space="preserve">recreo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943247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43247"/>
        </w:rPr>
        <w:t xml:space="preserve">partos </w:t>
      </w:r>
      <w:r>
        <w:rPr>
          <w:color w:val="943247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943247"/>
        </w:rPr>
        <w:t xml:space="preserve">detrás </w:t>
      </w:r>
      <w:r>
        <w:rPr>
          <w:color w:val="000000"/>
        </w:rPr>
        <w:t xml:space="preserve">de </w:t>
      </w:r>
      <w:r>
        <w:rPr>
          <w:color w:val="4BD281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43247"/>
        </w:rPr>
        <w:t xml:space="preserve">nacimientos </w:t>
      </w:r>
      <w:r>
        <w:rPr>
          <w:color w:val="943247"/>
        </w:rPr>
        <w:t xml:space="preserve">crece </w:t>
      </w:r>
      <w:r>
        <w:rPr>
          <w:color w:val="943247"/>
        </w:rPr>
        <w:t xml:space="preserve">imparable </w:t>
      </w:r>
      <w:r>
        <w:rPr>
          <w:color w:val="000000"/>
        </w:rPr>
        <w:t xml:space="preserve">. </w:t>
      </w:r>
      <w:r>
        <w:rPr>
          <w:color w:val="4BD281"/>
        </w:rPr>
        <w:t xml:space="preserve">Familias </w:t>
      </w:r>
      <w:r>
        <w:rPr>
          <w:color w:val="000000"/>
        </w:rPr>
        <w:t xml:space="preserve">de </w:t>
      </w:r>
      <w:r>
        <w:rPr>
          <w:color w:val="4BD281"/>
        </w:rPr>
        <w:t xml:space="preserve">gemelos </w:t>
      </w:r>
      <w:r>
        <w:rPr>
          <w:color w:val="000000"/>
        </w:rPr>
        <w:t xml:space="preserve">, </w:t>
      </w:r>
      <w:r>
        <w:rPr>
          <w:color w:val="4BD281"/>
        </w:rPr>
        <w:t xml:space="preserve">mellizos </w:t>
      </w:r>
      <w:r>
        <w:rPr>
          <w:color w:val="000000"/>
        </w:rPr>
        <w:t xml:space="preserve">y </w:t>
      </w:r>
      <w:r>
        <w:rPr>
          <w:color w:val="4BD281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943247"/>
        </w:rPr>
        <w:t xml:space="preserve">compartir </w:t>
      </w:r>
      <w:r>
        <w:rPr>
          <w:color w:val="000000"/>
        </w:rPr>
        <w:t xml:space="preserve">sus </w:t>
      </w:r>
      <w:r>
        <w:rPr>
          <w:color w:val="943247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BD281"/>
        </w:rPr>
        <w:t xml:space="preserve">crianzas </w:t>
      </w:r>
      <w:r>
        <w:rPr>
          <w:color w:val="943247"/>
        </w:rPr>
        <w:t xml:space="preserve">múltiples </w:t>
      </w:r>
      <w:r>
        <w:rPr>
          <w:color w:val="943247"/>
        </w:rPr>
        <w:t xml:space="preserve">empiezan </w:t>
      </w:r>
      <w:r>
        <w:rPr>
          <w:color w:val="000000"/>
        </w:rPr>
        <w:t xml:space="preserve">por </w:t>
      </w:r>
      <w:r>
        <w:rPr>
          <w:color w:val="943247"/>
        </w:rPr>
        <w:t xml:space="preserve">aprender </w:t>
      </w:r>
      <w:r>
        <w:rPr>
          <w:color w:val="000000"/>
        </w:rPr>
        <w:t xml:space="preserve">a </w:t>
      </w:r>
      <w:r>
        <w:rPr>
          <w:color w:val="943247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000000"/>
        </w:rPr>
        <w:t xml:space="preserve">¿Gemelas </w:t>
      </w:r>
      <w:r>
        <w:rPr>
          <w:color w:val="000000"/>
        </w:rPr>
        <w:t xml:space="preserve">o </w:t>
      </w:r>
      <w:r>
        <w:rPr>
          <w:color w:val="4BD281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4BD281"/>
        </w:rPr>
        <w:t xml:space="preserve">mellizas </w:t>
      </w:r>
      <w:r>
        <w:rPr>
          <w:color w:val="000000"/>
        </w:rPr>
        <w:t xml:space="preserve">. </w:t>
      </w:r>
      <w:r>
        <w:rPr>
          <w:color w:val="943247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000000"/>
        </w:rPr>
        <w:t xml:space="preserve">Gemelos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¿verdad </w:t>
      </w:r>
      <w:r>
        <w:rPr>
          <w:color w:val="000000"/>
        </w:rPr>
        <w:t xml:space="preserve">? </w:t>
      </w:r>
      <w:r>
        <w:rPr>
          <w:color w:val="000000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943247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943247"/>
        </w:rPr>
        <w:t xml:space="preserve">reconozcan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un </w:t>
      </w:r>
      <w:r>
        <w:rPr>
          <w:color w:val="943247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podrían </w:t>
      </w:r>
      <w:r>
        <w:rPr>
          <w:color w:val="943247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les </w:t>
      </w:r>
      <w:r>
        <w:rPr>
          <w:color w:val="000000"/>
        </w:rPr>
        <w:t xml:space="preserve">vean </w:t>
      </w:r>
      <w:r>
        <w:rPr>
          <w:color w:val="943247"/>
        </w:rPr>
        <w:t xml:space="preserve">vestidos </w:t>
      </w:r>
      <w:r>
        <w:rPr>
          <w:color w:val="000000"/>
        </w:rPr>
        <w:t xml:space="preserve">de </w:t>
      </w:r>
      <w:r>
        <w:rPr>
          <w:color w:val="4BD281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943247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4BD281"/>
        </w:rPr>
        <w:t xml:space="preserve">gemelos </w:t>
      </w:r>
      <w:r>
        <w:rPr>
          <w:color w:val="000000"/>
        </w:rPr>
        <w:t xml:space="preserve">o </w:t>
      </w:r>
      <w:r>
        <w:rPr>
          <w:color w:val="4BD281"/>
        </w:rPr>
        <w:t xml:space="preserve">trillizos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... </w:t>
      </w:r>
      <w:r>
        <w:rPr>
          <w:color w:val="000000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943247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943247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943247"/>
        </w:rPr>
        <w:t xml:space="preserve">ninguna </w:t>
      </w:r>
      <w:r>
        <w:rPr>
          <w:color w:val="943247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BD281"/>
        </w:rPr>
        <w:t xml:space="preserve">fiesta </w:t>
      </w:r>
      <w:r>
        <w:rPr>
          <w:color w:val="943247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43247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000000"/>
        </w:rPr>
        <w:t xml:space="preserve">han </w:t>
      </w:r>
      <w:r>
        <w:rPr>
          <w:color w:val="943247"/>
        </w:rPr>
        <w:t xml:space="preserve">compartido </w:t>
      </w:r>
      <w:r>
        <w:rPr>
          <w:color w:val="943247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múltiples </w:t>
      </w:r>
      <w:r>
        <w:rPr>
          <w:color w:val="000000"/>
        </w:rPr>
        <w:t xml:space="preserve">han </w:t>
      </w:r>
      <w:r>
        <w:rPr>
          <w:color w:val="943247"/>
        </w:rPr>
        <w:t xml:space="preserve">querido </w:t>
      </w:r>
      <w:r>
        <w:rPr>
          <w:color w:val="4BD281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943247"/>
        </w:rPr>
        <w:t xml:space="preserve">reivindicar </w:t>
      </w:r>
      <w:r>
        <w:rPr>
          <w:color w:val="000000"/>
        </w:rPr>
        <w:t xml:space="preserve">. </w:t>
      </w:r>
      <w:r>
        <w:rPr>
          <w:color w:val="000000"/>
        </w:rPr>
        <w:t xml:space="preserve">Parto </w:t>
      </w:r>
      <w:r>
        <w:rPr>
          <w:color w:val="943247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943247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943247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madres </w:t>
      </w:r>
      <w:r>
        <w:rPr>
          <w:color w:val="000000"/>
        </w:rPr>
        <w:t xml:space="preserve">de </w:t>
      </w:r>
      <w:r>
        <w:rPr>
          <w:color w:val="943247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943247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BD281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43247"/>
        </w:rPr>
        <w:t xml:space="preserve">adicional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un </w:t>
      </w:r>
      <w:r>
        <w:rPr>
          <w:color w:val="943247"/>
        </w:rPr>
        <w:t xml:space="preserve">parto </w:t>
      </w:r>
      <w:r>
        <w:rPr>
          <w:color w:val="943247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camino </w:t>
      </w:r>
      <w:r>
        <w:rPr>
          <w:color w:val="000000"/>
        </w:rPr>
        <w:t xml:space="preserve">es </w:t>
      </w:r>
      <w:r>
        <w:rPr>
          <w:color w:val="000000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943247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BD281"/>
        </w:rPr>
        <w:t xml:space="preserve">maravilla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943247"/>
        </w:rPr>
        <w:t xml:space="preserve">tres </w:t>
      </w:r>
      <w:r>
        <w:rPr>
          <w:color w:val="943247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43247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jueguen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compatir </w:t>
      </w:r>
      <w:r>
        <w:rPr>
          <w:color w:val="943247"/>
        </w:rPr>
        <w:t xml:space="preserve">actividades </w:t>
      </w:r>
      <w:r>
        <w:rPr>
          <w:color w:val="000000"/>
        </w:rPr>
        <w:t xml:space="preserve">y </w:t>
      </w:r>
      <w:r>
        <w:rPr>
          <w:color w:val="4BD281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4BD281"/>
        </w:rPr>
        <w:t xml:space="preserve">amores </w:t>
      </w:r>
      <w:r>
        <w:rPr>
          <w:color w:val="943247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943247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BD281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toro </w:t>
      </w:r>
      <w:r>
        <w:rPr>
          <w:color w:val="000000"/>
        </w:rPr>
        <w:t xml:space="preserve">en </w:t>
      </w:r>
      <w:r>
        <w:rPr>
          <w:color w:val="000000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provincia </w:t>
      </w:r>
      <w:r>
        <w:rPr>
          <w:color w:val="000000"/>
        </w:rPr>
        <w:t xml:space="preserve">de </w:t>
      </w:r>
      <w:r>
        <w:rPr>
          <w:color w:val="4BD281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BD281"/>
        </w:rPr>
        <w:t xml:space="preserve">festejos </w:t>
      </w:r>
      <w:r>
        <w:rPr>
          <w:color w:val="4BD281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toro </w:t>
      </w:r>
      <w:r>
        <w:rPr>
          <w:color w:val="4BD281"/>
        </w:rPr>
        <w:t xml:space="preserve">embistió </w:t>
      </w:r>
      <w:r>
        <w:rPr>
          <w:color w:val="000000"/>
        </w:rPr>
        <w:t xml:space="preserve">las </w:t>
      </w:r>
      <w:r>
        <w:rPr>
          <w:color w:val="4BD281"/>
        </w:rPr>
        <w:t xml:space="preserve">gradas </w:t>
      </w:r>
      <w:r>
        <w:rPr>
          <w:color w:val="000000"/>
        </w:rPr>
        <w:t xml:space="preserve">y </w:t>
      </w:r>
      <w:r>
        <w:rPr>
          <w:color w:val="943247"/>
        </w:rPr>
        <w:t xml:space="preserve">rompió </w:t>
      </w:r>
      <w:r>
        <w:rPr>
          <w:color w:val="000000"/>
        </w:rPr>
        <w:t xml:space="preserve">la </w:t>
      </w:r>
      <w:r>
        <w:rPr>
          <w:color w:val="4BD281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943247"/>
        </w:rPr>
        <w:t xml:space="preserve">cayó </w:t>
      </w:r>
      <w:r>
        <w:rPr>
          <w:color w:val="000000"/>
        </w:rPr>
        <w:t xml:space="preserve">al </w:t>
      </w:r>
      <w:r>
        <w:rPr>
          <w:color w:val="943247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animal </w:t>
      </w:r>
      <w:r>
        <w:rPr>
          <w:color w:val="000000"/>
        </w:rPr>
        <w:t xml:space="preserve">lo </w:t>
      </w:r>
      <w:r>
        <w:rPr>
          <w:color w:val="4BD281"/>
        </w:rPr>
        <w:t xml:space="preserve">embistió </w:t>
      </w:r>
      <w:r>
        <w:rPr>
          <w:color w:val="000000"/>
        </w:rPr>
        <w:t xml:space="preserve">. </w:t>
      </w:r>
      <w:r>
        <w:rPr>
          <w:color w:val="4BD281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4BD281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tremendo </w:t>
      </w:r>
      <w:r>
        <w:rPr>
          <w:color w:val="4BD281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943247"/>
        </w:rPr>
        <w:t xml:space="preserve">cuestiona </w:t>
      </w:r>
      <w:r>
        <w:rPr>
          <w:color w:val="943247"/>
        </w:rPr>
        <w:t xml:space="preserve">ahora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deben </w:t>
      </w:r>
      <w:r>
        <w:rPr>
          <w:color w:val="943247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BD281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BD281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943247"/>
        </w:rPr>
        <w:t xml:space="preserve">detectar </w:t>
      </w:r>
      <w:r>
        <w:rPr>
          <w:color w:val="943247"/>
        </w:rPr>
        <w:t xml:space="preserve">drogas </w:t>
      </w:r>
      <w:r>
        <w:rPr>
          <w:color w:val="000000"/>
        </w:rPr>
        <w:t xml:space="preserve">, </w:t>
      </w:r>
      <w:r>
        <w:rPr>
          <w:color w:val="943247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943247"/>
        </w:rPr>
        <w:t xml:space="preserve">papel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943247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les </w:t>
      </w:r>
      <w:r>
        <w:rPr>
          <w:color w:val="943247"/>
        </w:rPr>
        <w:t xml:space="preserve">llegan </w:t>
      </w:r>
      <w:r>
        <w:rPr>
          <w:color w:val="943247"/>
        </w:rPr>
        <w:t xml:space="preserve">pronto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necesitan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quieran </w:t>
      </w:r>
      <w:r>
        <w:rPr>
          <w:color w:val="943247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encargan </w:t>
      </w:r>
      <w:r>
        <w:rPr>
          <w:color w:val="000000"/>
        </w:rPr>
        <w:t xml:space="preserve">de </w:t>
      </w:r>
      <w:r>
        <w:rPr>
          <w:color w:val="943247"/>
        </w:rPr>
        <w:t xml:space="preserve">darles </w:t>
      </w:r>
      <w:r>
        <w:rPr>
          <w:color w:val="000000"/>
        </w:rPr>
        <w:t xml:space="preserve">una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943247"/>
        </w:rPr>
        <w:t xml:space="preserve">llega </w:t>
      </w:r>
      <w:r>
        <w:rPr>
          <w:color w:val="000000"/>
        </w:rPr>
        <w:t xml:space="preserve">la </w:t>
      </w:r>
      <w:r>
        <w:rPr>
          <w:color w:val="943247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retirada </w:t>
      </w:r>
      <w:r>
        <w:rPr>
          <w:color w:val="4BD281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43247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943247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pastor </w:t>
      </w:r>
      <w:r>
        <w:rPr>
          <w:color w:val="943247"/>
        </w:rPr>
        <w:t xml:space="preserve">belga </w:t>
      </w:r>
      <w:r>
        <w:rPr>
          <w:color w:val="000000"/>
        </w:rPr>
        <w:t xml:space="preserve">de </w:t>
      </w:r>
      <w:r>
        <w:rPr>
          <w:color w:val="943247"/>
        </w:rPr>
        <w:t xml:space="preserve">cinco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943247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4BD281"/>
        </w:rPr>
        <w:t xml:space="preserve">Rescate </w:t>
      </w:r>
      <w:r>
        <w:rPr>
          <w:color w:val="000000"/>
        </w:rPr>
        <w:t xml:space="preserve">y </w:t>
      </w:r>
      <w:r>
        <w:rPr>
          <w:color w:val="4BD281"/>
        </w:rPr>
        <w:t xml:space="preserve">detección </w:t>
      </w:r>
      <w:r>
        <w:rPr>
          <w:color w:val="000000"/>
        </w:rPr>
        <w:t xml:space="preserve">de </w:t>
      </w:r>
      <w:r>
        <w:rPr>
          <w:color w:val="943247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dio </w:t>
      </w:r>
      <w:r>
        <w:rPr>
          <w:color w:val="4BD281"/>
        </w:rPr>
        <w:t xml:space="preserve">muchas </w:t>
      </w:r>
      <w:r>
        <w:rPr>
          <w:color w:val="4BD281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4324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mejores </w:t>
      </w:r>
      <w:r>
        <w:rPr>
          <w:color w:val="000000"/>
        </w:rPr>
        <w:t xml:space="preserve">de </w:t>
      </w:r>
      <w:r>
        <w:rPr>
          <w:color w:val="943247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943247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4BD281"/>
        </w:rPr>
        <w:t xml:space="preserve">muchas </w:t>
      </w:r>
      <w:r>
        <w:rPr>
          <w:color w:val="000000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943247"/>
        </w:rPr>
        <w:t xml:space="preserve">entrenó </w:t>
      </w:r>
      <w:r>
        <w:rPr>
          <w:color w:val="000000"/>
        </w:rPr>
        <w:t xml:space="preserve">para </w:t>
      </w:r>
      <w:r>
        <w:rPr>
          <w:color w:val="943247"/>
        </w:rPr>
        <w:t xml:space="preserve">resolver </w:t>
      </w:r>
      <w:r>
        <w:rPr>
          <w:color w:val="000000"/>
        </w:rPr>
        <w:t xml:space="preserve">sus </w:t>
      </w:r>
      <w:r>
        <w:rPr>
          <w:color w:val="943247"/>
        </w:rPr>
        <w:t xml:space="preserve">miedos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ningún </w:t>
      </w:r>
      <w:r>
        <w:rPr>
          <w:color w:val="943247"/>
        </w:rPr>
        <w:t xml:space="preserve">obstáculo </w:t>
      </w:r>
      <w:r>
        <w:rPr>
          <w:color w:val="000000"/>
        </w:rPr>
        <w:t xml:space="preserve">que </w:t>
      </w:r>
      <w:r>
        <w:rPr>
          <w:color w:val="943247"/>
        </w:rPr>
        <w:t xml:space="preserve">serene </w:t>
      </w:r>
      <w:r>
        <w:rPr>
          <w:color w:val="000000"/>
        </w:rPr>
        <w:t xml:space="preserve">su </w:t>
      </w:r>
      <w:r>
        <w:rPr>
          <w:color w:val="4BD281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943247"/>
        </w:rPr>
        <w:t xml:space="preserve">realizar </w:t>
      </w:r>
      <w:r>
        <w:rPr>
          <w:color w:val="943247"/>
        </w:rPr>
        <w:t xml:space="preserve">múltiples </w:t>
      </w:r>
      <w:r>
        <w:rPr>
          <w:color w:val="943247"/>
        </w:rPr>
        <w:t xml:space="preserve">labores </w:t>
      </w:r>
      <w:r>
        <w:rPr>
          <w:color w:val="000000"/>
        </w:rPr>
        <w:t xml:space="preserve">. </w:t>
      </w:r>
      <w:r>
        <w:rPr>
          <w:color w:val="4BD281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43247"/>
        </w:rPr>
        <w:t xml:space="preserve">llegará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43247"/>
        </w:rPr>
        <w:t xml:space="preserve">jubilarse </w:t>
      </w:r>
      <w:r>
        <w:rPr>
          <w:color w:val="000000"/>
        </w:rPr>
        <w:t xml:space="preserve">. </w:t>
      </w:r>
      <w:r>
        <w:rPr>
          <w:color w:val="943247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4BD281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compañero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943247"/>
        </w:rPr>
        <w:t xml:space="preserve">buscan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943247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España </w:t>
      </w:r>
      <w:r>
        <w:rPr>
          <w:color w:val="943247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nueva </w:t>
      </w:r>
      <w:r>
        <w:rPr>
          <w:color w:val="943247"/>
        </w:rPr>
        <w:t xml:space="preserve">novela </w:t>
      </w:r>
      <w:r>
        <w:rPr>
          <w:color w:val="000000"/>
        </w:rPr>
        <w:t xml:space="preserve">de </w:t>
      </w:r>
      <w:r>
        <w:rPr>
          <w:color w:val="4BD281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exitosa </w:t>
      </w:r>
      <w:r>
        <w:rPr>
          <w:color w:val="943247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BD281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BD281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mezclan </w:t>
      </w:r>
      <w:r>
        <w:rPr>
          <w:color w:val="4BD281"/>
        </w:rPr>
        <w:t xml:space="preserve">pasiones </w:t>
      </w:r>
      <w:r>
        <w:rPr>
          <w:color w:val="000000"/>
        </w:rPr>
        <w:t xml:space="preserve">y </w:t>
      </w:r>
      <w:r>
        <w:rPr>
          <w:color w:val="943247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43247"/>
        </w:rPr>
        <w:t xml:space="preserve">novela </w:t>
      </w:r>
      <w:r>
        <w:rPr>
          <w:color w:val="943247"/>
        </w:rPr>
        <w:t xml:space="preserve">policíaca </w:t>
      </w:r>
      <w:r>
        <w:rPr>
          <w:color w:val="000000"/>
        </w:rPr>
        <w:t xml:space="preserve">y </w:t>
      </w:r>
      <w:r>
        <w:rPr>
          <w:color w:val="4BD281"/>
        </w:rPr>
        <w:t xml:space="preserve">romántica </w:t>
      </w:r>
      <w:r>
        <w:rPr>
          <w:color w:val="000000"/>
        </w:rPr>
        <w:t xml:space="preserve">que </w:t>
      </w:r>
      <w:r>
        <w:rPr>
          <w:color w:val="943247"/>
        </w:rPr>
        <w:t xml:space="preserve">pretende </w:t>
      </w:r>
      <w:r>
        <w:rPr>
          <w:color w:val="000000"/>
        </w:rPr>
        <w:t xml:space="preserve">dar </w:t>
      </w:r>
      <w:r>
        <w:rPr>
          <w:color w:val="943247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943247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BD281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España </w:t>
      </w:r>
      <w:r>
        <w:rPr>
          <w:color w:val="943247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4BD281"/>
        </w:rPr>
        <w:t xml:space="preserve">equipaje </w:t>
      </w:r>
      <w:r>
        <w:rPr>
          <w:color w:val="943247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obra </w:t>
      </w:r>
      <w:r>
        <w:rPr>
          <w:color w:val="000000"/>
        </w:rPr>
        <w:t xml:space="preserve">de </w:t>
      </w:r>
      <w:r>
        <w:rPr>
          <w:color w:val="4BD281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BD281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4BD281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BD281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943247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entorno </w:t>
      </w:r>
      <w:r>
        <w:rPr>
          <w:color w:val="4BD281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BD281"/>
        </w:rPr>
        <w:t xml:space="preserve">historia </w:t>
      </w:r>
      <w:r>
        <w:rPr>
          <w:color w:val="000000"/>
        </w:rPr>
        <w:t xml:space="preserve">de </w:t>
      </w:r>
      <w:r>
        <w:rPr>
          <w:color w:val="4BD281"/>
        </w:rPr>
        <w:t xml:space="preserve">amor </w:t>
      </w:r>
      <w:r>
        <w:rPr>
          <w:color w:val="943247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BD281"/>
        </w:rPr>
        <w:t xml:space="preserve">amor </w:t>
      </w:r>
      <w:r>
        <w:rPr>
          <w:color w:val="943247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pueblo </w:t>
      </w:r>
      <w:r>
        <w:rPr>
          <w:color w:val="943247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943247"/>
        </w:rPr>
        <w:t xml:space="preserve">clase </w:t>
      </w:r>
      <w:r>
        <w:rPr>
          <w:color w:val="000000"/>
        </w:rPr>
        <w:t xml:space="preserve">de </w:t>
      </w:r>
      <w:r>
        <w:rPr>
          <w:color w:val="4BD281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BD281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4BD281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943247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943247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descubrir </w:t>
      </w:r>
      <w:r>
        <w:rPr>
          <w:color w:val="000000"/>
        </w:rPr>
        <w:t xml:space="preserve">la </w:t>
      </w:r>
      <w:r>
        <w:rPr>
          <w:color w:val="4BD281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BD281"/>
        </w:rPr>
        <w:t xml:space="preserve">aldea </w:t>
      </w:r>
      <w:r>
        <w:rPr>
          <w:color w:val="000000"/>
        </w:rPr>
        <w:t xml:space="preserve">de </w:t>
      </w:r>
      <w:r>
        <w:rPr>
          <w:color w:val="4BD281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943247"/>
        </w:rPr>
        <w:t xml:space="preserve">apenas </w:t>
      </w:r>
      <w:r>
        <w:rPr>
          <w:color w:val="000000"/>
        </w:rPr>
        <w:t xml:space="preserve">viven </w:t>
      </w:r>
      <w:r>
        <w:rPr>
          <w:color w:val="000000"/>
        </w:rPr>
        <w:t xml:space="preserve">60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BD281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943247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crimen </w:t>
      </w:r>
      <w:r>
        <w:rPr>
          <w:color w:val="000000"/>
        </w:rPr>
        <w:t xml:space="preserve">no </w:t>
      </w:r>
      <w:r>
        <w:rPr>
          <w:color w:val="943247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España </w:t>
      </w:r>
      <w:r>
        <w:rPr>
          <w:color w:val="4BD281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943247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mezcla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43247"/>
        </w:rPr>
        <w:t xml:space="preserve">España </w:t>
      </w:r>
      <w:r>
        <w:rPr>
          <w:color w:val="943247"/>
        </w:rPr>
        <w:t xml:space="preserve">despoblada </w:t>
      </w:r>
      <w:r>
        <w:rPr>
          <w:color w:val="943247"/>
        </w:rPr>
        <w:t xml:space="preserve">guarda </w:t>
      </w:r>
      <w:r>
        <w:rPr>
          <w:color w:val="000000"/>
        </w:rPr>
        <w:t xml:space="preserve">muchos </w:t>
      </w:r>
      <w:r>
        <w:rPr>
          <w:color w:val="943247"/>
        </w:rPr>
        <w:t xml:space="preserve">secretos </w:t>
      </w:r>
      <w:r>
        <w:rPr>
          <w:color w:val="000000"/>
        </w:rPr>
        <w:t xml:space="preserve">, </w:t>
      </w:r>
      <w:r>
        <w:rPr>
          <w:color w:val="4BD281"/>
        </w:rPr>
        <w:t xml:space="preserve">muchas </w:t>
      </w:r>
      <w:r>
        <w:rPr>
          <w:color w:val="4BD281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943247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campo </w:t>
      </w:r>
      <w:r>
        <w:rPr>
          <w:color w:val="000000"/>
        </w:rPr>
        <w:t xml:space="preserve">nos </w:t>
      </w:r>
      <w:r>
        <w:rPr>
          <w:color w:val="943247"/>
        </w:rPr>
        <w:t xml:space="preserve">entrega </w:t>
      </w:r>
      <w:r>
        <w:rPr>
          <w:color w:val="000000"/>
        </w:rPr>
        <w:t xml:space="preserve">su </w:t>
      </w:r>
      <w:r>
        <w:rPr>
          <w:color w:val="4BD281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43247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943247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tierra </w:t>
      </w:r>
      <w:r>
        <w:rPr>
          <w:color w:val="000000"/>
        </w:rPr>
        <w:t xml:space="preserve">. </w:t>
      </w:r>
      <w:r>
        <w:rPr>
          <w:color w:val="943247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BD281"/>
        </w:rPr>
        <w:t xml:space="preserve">Catarroja </w:t>
      </w:r>
      <w:r>
        <w:rPr>
          <w:color w:val="000000"/>
        </w:rPr>
        <w:t xml:space="preserve">, </w:t>
      </w:r>
      <w:r>
        <w:rPr>
          <w:color w:val="4BD281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943247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segadores </w:t>
      </w:r>
      <w:r>
        <w:rPr>
          <w:color w:val="000000"/>
        </w:rPr>
        <w:t xml:space="preserve">del </w:t>
      </w:r>
      <w:r>
        <w:rPr>
          <w:color w:val="4BD281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BD281"/>
        </w:rPr>
        <w:t xml:space="preserve">fiesta </w:t>
      </w:r>
      <w:r>
        <w:rPr>
          <w:color w:val="4BD281"/>
        </w:rPr>
        <w:t xml:space="preserve">llena </w:t>
      </w:r>
      <w:r>
        <w:rPr>
          <w:color w:val="000000"/>
        </w:rPr>
        <w:t xml:space="preserve">de </w:t>
      </w:r>
      <w:r>
        <w:rPr>
          <w:color w:val="943247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buenos </w:t>
      </w:r>
      <w:r>
        <w:rPr>
          <w:color w:val="4BD281"/>
        </w:rPr>
        <w:t xml:space="preserve">Platos </w:t>
      </w:r>
      <w:r>
        <w:rPr>
          <w:color w:val="000000"/>
        </w:rPr>
        <w:t xml:space="preserve">, </w:t>
      </w:r>
      <w:r>
        <w:rPr>
          <w:color w:val="943247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organizar </w:t>
      </w:r>
      <w:r>
        <w:rPr>
          <w:color w:val="4BD281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4BD281"/>
        </w:rPr>
        <w:t xml:space="preserve">talleres </w:t>
      </w:r>
      <w:r>
        <w:rPr>
          <w:color w:val="000000"/>
        </w:rPr>
        <w:t xml:space="preserve">de </w:t>
      </w:r>
      <w:r>
        <w:rPr>
          <w:color w:val="943247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BD281"/>
        </w:rPr>
        <w:t xml:space="preserve">degustar </w:t>
      </w:r>
      <w:r>
        <w:rPr>
          <w:color w:val="000000"/>
        </w:rPr>
        <w:t xml:space="preserve">esto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BD281"/>
        </w:rPr>
        <w:t xml:space="preserve">arroz </w:t>
      </w:r>
      <w:r>
        <w:rPr>
          <w:color w:val="943247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paella </w:t>
      </w:r>
      <w:r>
        <w:rPr>
          <w:color w:val="000000"/>
        </w:rPr>
        <w:t xml:space="preserve">, </w:t>
      </w:r>
      <w:r>
        <w:rPr>
          <w:color w:val="943247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43247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barro </w:t>
      </w:r>
      <w:r>
        <w:rPr>
          <w:color w:val="000000"/>
        </w:rPr>
        <w:t xml:space="preserve">para </w:t>
      </w:r>
      <w:r>
        <w:rPr>
          <w:color w:val="4BD281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4BD281"/>
        </w:rPr>
        <w:t xml:space="preserve">espigas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4BD281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43247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del </w:t>
      </w:r>
      <w:r>
        <w:rPr>
          <w:color w:val="4BD281"/>
        </w:rPr>
        <w:t xml:space="preserve">arroz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4BD281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43247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cargaba </w:t>
      </w:r>
      <w:r>
        <w:rPr>
          <w:color w:val="000000"/>
        </w:rPr>
        <w:t xml:space="preserve">el </w:t>
      </w:r>
      <w:r>
        <w:rPr>
          <w:color w:val="4BD281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4BD281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943247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943247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4BD281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4BD281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BD281"/>
        </w:rPr>
        <w:t xml:space="preserve">árabes </w:t>
      </w:r>
      <w:r>
        <w:rPr>
          <w:color w:val="943247"/>
        </w:rPr>
        <w:t xml:space="preserve">plantaron </w:t>
      </w:r>
      <w:r>
        <w:rPr>
          <w:color w:val="000000"/>
        </w:rPr>
        <w:t xml:space="preserve">el </w:t>
      </w:r>
      <w:r>
        <w:rPr>
          <w:color w:val="4BD281"/>
        </w:rPr>
        <w:t xml:space="preserve">arroz </w:t>
      </w:r>
      <w:r>
        <w:rPr>
          <w:color w:val="000000"/>
        </w:rPr>
        <w:t xml:space="preserve">en </w:t>
      </w:r>
      <w:r>
        <w:rPr>
          <w:color w:val="4BD281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943247"/>
        </w:rPr>
        <w:t xml:space="preserve">cambiaron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hay </w:t>
      </w:r>
      <w:r>
        <w:rPr>
          <w:color w:val="943247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cocina </w:t>
      </w:r>
      <w:r>
        <w:rPr>
          <w:color w:val="000000"/>
        </w:rPr>
        <w:t xml:space="preserve">en </w:t>
      </w:r>
      <w:r>
        <w:rPr>
          <w:color w:val="943247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BD281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arroces </w:t>
      </w:r>
      <w:r>
        <w:rPr>
          <w:color w:val="943247"/>
        </w:rPr>
        <w:t xml:space="preserve">innovadores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comes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BD281"/>
        </w:rPr>
        <w:t xml:space="preserve">arroz </w:t>
      </w:r>
      <w:r>
        <w:rPr>
          <w:color w:val="000000"/>
        </w:rPr>
        <w:t xml:space="preserve">al </w:t>
      </w:r>
      <w:r>
        <w:rPr>
          <w:color w:val="4BD281"/>
        </w:rPr>
        <w:t xml:space="preserve">final </w:t>
      </w:r>
      <w:r>
        <w:rPr>
          <w:color w:val="000000"/>
        </w:rPr>
        <w:t xml:space="preserve">te </w:t>
      </w:r>
      <w:r>
        <w:rPr>
          <w:color w:val="943247"/>
        </w:rPr>
        <w:t xml:space="preserve">cansa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la </w:t>
      </w:r>
      <w:r>
        <w:rPr>
          <w:color w:val="943247"/>
        </w:rPr>
        <w:t xml:space="preserve">clave </w:t>
      </w:r>
      <w:r>
        <w:rPr>
          <w:color w:val="94324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943247"/>
        </w:rPr>
        <w:t xml:space="preserve">materia </w:t>
      </w:r>
      <w:r>
        <w:rPr>
          <w:color w:val="943247"/>
        </w:rPr>
        <w:t xml:space="preserve">prima </w:t>
      </w:r>
      <w:r>
        <w:rPr>
          <w:color w:val="000000"/>
        </w:rPr>
        <w:t xml:space="preserve">. </w:t>
      </w:r>
      <w:r>
        <w:rPr>
          <w:color w:val="000000"/>
        </w:rPr>
        <w:t xml:space="preserve">Arroz </w:t>
      </w:r>
      <w:r>
        <w:rPr>
          <w:color w:val="4BD281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queda </w:t>
      </w:r>
      <w:r>
        <w:rPr>
          <w:color w:val="000000"/>
        </w:rPr>
        <w:t xml:space="preserve">más </w:t>
      </w:r>
      <w:r>
        <w:rPr>
          <w:color w:val="4BD281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riega </w:t>
      </w:r>
      <w:r>
        <w:rPr>
          <w:color w:val="000000"/>
        </w:rPr>
        <w:t xml:space="preserve">estas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4BD281"/>
        </w:rPr>
        <w:t xml:space="preserve">cremoso </w:t>
      </w:r>
      <w:r>
        <w:rPr>
          <w:color w:val="000000"/>
        </w:rPr>
        <w:t xml:space="preserve">. </w:t>
      </w:r>
      <w:r>
        <w:rPr>
          <w:color w:val="943247"/>
        </w:rPr>
        <w:t xml:space="preserve">Llega </w:t>
      </w:r>
      <w:r>
        <w:rPr>
          <w:color w:val="000000"/>
        </w:rPr>
        <w:t xml:space="preserve">ya </w:t>
      </w:r>
      <w:r>
        <w:rPr>
          <w:color w:val="943247"/>
        </w:rPr>
        <w:t xml:space="preserve">scar </w:t>
      </w:r>
      <w:r>
        <w:rPr>
          <w:color w:val="4BD281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BD281"/>
        </w:rPr>
        <w:t xml:space="preserve">derrota </w:t>
      </w:r>
      <w:r>
        <w:rPr>
          <w:color w:val="000000"/>
        </w:rPr>
        <w:t xml:space="preserve">del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en </w:t>
      </w:r>
      <w:r>
        <w:rPr>
          <w:color w:val="4BD281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lesión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943247"/>
        </w:rPr>
        <w:t xml:space="preserve">volvemos </w:t>
      </w:r>
      <w:r>
        <w:rPr>
          <w:color w:val="000000"/>
        </w:rPr>
        <w:t xml:space="preserve">esta </w:t>
      </w:r>
      <w:r>
        <w:rPr>
          <w:color w:val="4BD281"/>
        </w:rPr>
        <w:t xml:space="preserve">noche </w:t>
      </w:r>
      <w:r>
        <w:rPr>
          <w:color w:val="000000"/>
        </w:rPr>
        <w:t xml:space="preserve">. </w:t>
      </w:r>
      <w:r>
        <w:rPr>
          <w:color w:val="4BD281"/>
        </w:rPr>
        <w:t xml:space="preserve">Pasen </w:t>
      </w:r>
      <w:r>
        <w:rPr>
          <w:color w:val="000000"/>
        </w:rPr>
        <w:t xml:space="preserve">una </w:t>
      </w:r>
      <w:r>
        <w:rPr>
          <w:color w:val="943247"/>
        </w:rPr>
        <w:t xml:space="preserve">feliz </w:t>
      </w:r>
      <w:r>
        <w:rPr>
          <w:color w:val="4BD28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Perdía </w:t>
      </w:r>
      <w:r>
        <w:rPr>
          <w:color w:val="000000"/>
        </w:rPr>
        <w:t xml:space="preserve">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en </w:t>
      </w:r>
      <w:r>
        <w:rPr>
          <w:color w:val="4BD281"/>
        </w:rPr>
        <w:t xml:space="preserve">Granada </w:t>
      </w:r>
      <w:r>
        <w:rPr>
          <w:color w:val="000000"/>
        </w:rPr>
        <w:t xml:space="preserve">y </w:t>
      </w:r>
      <w:r>
        <w:rPr>
          <w:color w:val="943247"/>
        </w:rPr>
        <w:t xml:space="preserve">Valverde </w:t>
      </w:r>
      <w:r>
        <w:rPr>
          <w:color w:val="943247"/>
        </w:rPr>
        <w:t xml:space="preserve">decidió </w:t>
      </w:r>
      <w:r>
        <w:rPr>
          <w:color w:val="943247"/>
        </w:rPr>
        <w:t xml:space="preserve">recurrir </w:t>
      </w:r>
      <w:r>
        <w:rPr>
          <w:color w:val="000000"/>
        </w:rPr>
        <w:t xml:space="preserve">,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4BD281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gran </w:t>
      </w:r>
      <w:r>
        <w:rPr>
          <w:color w:val="943247"/>
        </w:rPr>
        <w:t xml:space="preserve">estrella </w:t>
      </w:r>
      <w:r>
        <w:rPr>
          <w:color w:val="000000"/>
        </w:rPr>
        <w:t xml:space="preserve">, </w:t>
      </w:r>
      <w:r>
        <w:rPr>
          <w:color w:val="4BD281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BD281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, </w:t>
      </w:r>
      <w:r>
        <w:rPr>
          <w:color w:val="4BD281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único </w:t>
      </w:r>
      <w:r>
        <w:rPr>
          <w:color w:val="000000"/>
        </w:rPr>
        <w:t xml:space="preserve">que </w:t>
      </w:r>
      <w:r>
        <w:rPr>
          <w:color w:val="943247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tirase </w:t>
      </w:r>
      <w:r>
        <w:rPr>
          <w:color w:val="000000"/>
        </w:rPr>
        <w:t xml:space="preserve">a </w:t>
      </w:r>
      <w:r>
        <w:rPr>
          <w:color w:val="94324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4BD281"/>
        </w:rPr>
        <w:t xml:space="preserve">disparos </w:t>
      </w:r>
      <w:r>
        <w:rPr>
          <w:color w:val="000000"/>
        </w:rPr>
        <w:t xml:space="preserve">a </w:t>
      </w:r>
      <w:r>
        <w:rPr>
          <w:color w:val="4BD281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, </w:t>
      </w:r>
      <w:r>
        <w:rPr>
          <w:color w:val="943247"/>
        </w:rPr>
        <w:t xml:space="preserve">buenas </w:t>
      </w:r>
      <w:r>
        <w:rPr>
          <w:color w:val="4BD281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4BD281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4BD281"/>
        </w:rPr>
        <w:t xml:space="preserve">Leo-Messi </w:t>
      </w:r>
      <w:r>
        <w:rPr>
          <w:color w:val="000000"/>
        </w:rPr>
        <w:t xml:space="preserve">. </w:t>
      </w:r>
      <w:r>
        <w:rPr>
          <w:color w:val="4BD281"/>
        </w:rPr>
        <w:t xml:space="preserve">Suárez </w:t>
      </w:r>
      <w:r>
        <w:rPr>
          <w:color w:val="000000"/>
        </w:rPr>
        <w:t xml:space="preserve">y </w:t>
      </w:r>
      <w:r>
        <w:rPr>
          <w:color w:val="4BD281"/>
        </w:rPr>
        <w:t xml:space="preserve">Griezmann </w:t>
      </w:r>
      <w:r>
        <w:rPr>
          <w:color w:val="000000"/>
        </w:rPr>
        <w:t xml:space="preserve">, </w:t>
      </w:r>
      <w:r>
        <w:rPr>
          <w:color w:val="943247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943247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suma </w:t>
      </w:r>
      <w:r>
        <w:rPr>
          <w:color w:val="000000"/>
        </w:rPr>
        <w:t xml:space="preserve">solo </w:t>
      </w:r>
      <w:r>
        <w:rPr>
          <w:color w:val="943247"/>
        </w:rPr>
        <w:t xml:space="preserve">siete </w:t>
      </w:r>
      <w:r>
        <w:rPr>
          <w:color w:val="4BD281"/>
        </w:rPr>
        <w:t xml:space="preserve">puntos </w:t>
      </w:r>
      <w:r>
        <w:rPr>
          <w:color w:val="000000"/>
        </w:rPr>
        <w:t xml:space="preserve">en </w:t>
      </w:r>
      <w:r>
        <w:rPr>
          <w:color w:val="943247"/>
        </w:rPr>
        <w:t xml:space="preserve">cinco </w:t>
      </w:r>
      <w:r>
        <w:rPr>
          <w:color w:val="4BD281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peor </w:t>
      </w:r>
      <w:r>
        <w:rPr>
          <w:color w:val="943247"/>
        </w:rPr>
        <w:t xml:space="preserve">arranque </w:t>
      </w:r>
      <w:r>
        <w:rPr>
          <w:color w:val="4BD281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azulgranas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943247"/>
        </w:rPr>
        <w:t xml:space="preserve">Valverde </w:t>
      </w:r>
      <w:r>
        <w:rPr>
          <w:color w:val="943247"/>
        </w:rPr>
        <w:t xml:space="preserve">cuestionado </w:t>
      </w:r>
      <w:r>
        <w:rPr>
          <w:color w:val="000000"/>
        </w:rPr>
        <w:t xml:space="preserve">. </w:t>
      </w:r>
      <w:r>
        <w:rPr>
          <w:color w:val="4BD281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al </w:t>
      </w:r>
      <w:r>
        <w:rPr>
          <w:color w:val="943247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943247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4BD281"/>
        </w:rPr>
        <w:t xml:space="preserve">resbalón </w:t>
      </w:r>
      <w:r>
        <w:rPr>
          <w:color w:val="000000"/>
        </w:rPr>
        <w:t xml:space="preserve">que </w:t>
      </w:r>
      <w:r>
        <w:rPr>
          <w:color w:val="943247"/>
        </w:rPr>
        <w:t xml:space="preserve">escenifica </w:t>
      </w:r>
      <w:r>
        <w:rPr>
          <w:color w:val="000000"/>
        </w:rPr>
        <w:t xml:space="preserve">el </w:t>
      </w:r>
      <w:r>
        <w:rPr>
          <w:color w:val="94324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BD281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trae </w:t>
      </w:r>
      <w:r>
        <w:rPr>
          <w:color w:val="000000"/>
        </w:rPr>
        <w:t xml:space="preserve">de </w:t>
      </w:r>
      <w:r>
        <w:rPr>
          <w:color w:val="943247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empieza </w:t>
      </w:r>
      <w:r>
        <w:rPr>
          <w:color w:val="000000"/>
        </w:rPr>
        <w:t xml:space="preserve">a </w:t>
      </w:r>
      <w:r>
        <w:rPr>
          <w:color w:val="943247"/>
        </w:rPr>
        <w:t xml:space="preserve">cuestionar </w:t>
      </w:r>
      <w:r>
        <w:rPr>
          <w:color w:val="000000"/>
        </w:rPr>
        <w:t xml:space="preserve">a </w:t>
      </w:r>
      <w:r>
        <w:rPr>
          <w:color w:val="943247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BD281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BD281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43247"/>
        </w:rPr>
        <w:t xml:space="preserve">siento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señalar </w:t>
      </w:r>
      <w:r>
        <w:rPr>
          <w:color w:val="943247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echa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delanteros </w:t>
      </w:r>
      <w:r>
        <w:rPr>
          <w:color w:val="000000"/>
        </w:rPr>
        <w:t xml:space="preserve">. </w:t>
      </w:r>
      <w:r>
        <w:rPr>
          <w:color w:val="4BD281"/>
        </w:rPr>
        <w:t xml:space="preserve">Griezmann </w:t>
      </w:r>
      <w:r>
        <w:rPr>
          <w:color w:val="000000"/>
        </w:rPr>
        <w:t xml:space="preserve">y </w:t>
      </w:r>
      <w:r>
        <w:rPr>
          <w:color w:val="4BD281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943247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4BD281"/>
        </w:rPr>
        <w:t xml:space="preserve">Ansu-Fati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conjunto </w:t>
      </w:r>
      <w:r>
        <w:rPr>
          <w:color w:val="4BD281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2-0 </w:t>
      </w:r>
      <w:r>
        <w:rPr>
          <w:color w:val="943247"/>
        </w:rPr>
        <w:t xml:space="preserve">tras </w:t>
      </w:r>
      <w:r>
        <w:rPr>
          <w:color w:val="000000"/>
        </w:rPr>
        <w:t xml:space="preserve">este </w:t>
      </w:r>
      <w:r>
        <w:rPr>
          <w:color w:val="4BD281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943247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943247"/>
        </w:rPr>
        <w:t xml:space="preserve">Junto </w:t>
      </w:r>
      <w:r>
        <w:rPr>
          <w:color w:val="000000"/>
        </w:rPr>
        <w:t xml:space="preserve">al </w:t>
      </w:r>
      <w:r>
        <w:rPr>
          <w:color w:val="4BD281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BD281"/>
        </w:rPr>
        <w:t xml:space="preserve">equipo </w:t>
      </w:r>
      <w:r>
        <w:rPr>
          <w:color w:val="000000"/>
        </w:rPr>
        <w:t xml:space="preserve">más </w:t>
      </w:r>
      <w:r>
        <w:rPr>
          <w:color w:val="000000"/>
        </w:rPr>
        <w:t xml:space="preserve">goleado </w:t>
      </w:r>
      <w:r>
        <w:rPr>
          <w:color w:val="000000"/>
        </w:rPr>
        <w:t xml:space="preserve">de </w:t>
      </w:r>
      <w:r>
        <w:rPr>
          <w:color w:val="943247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conocen </w:t>
      </w:r>
      <w:r>
        <w:rPr>
          <w:color w:val="000000"/>
        </w:rPr>
        <w:t xml:space="preserve">la </w:t>
      </w:r>
      <w:r>
        <w:rPr>
          <w:color w:val="4BD281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este </w:t>
      </w:r>
      <w:r>
        <w:rPr>
          <w:color w:val="943247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943247"/>
        </w:rPr>
        <w:t xml:space="preserve">motivos </w:t>
      </w:r>
      <w:r>
        <w:rPr>
          <w:color w:val="000000"/>
        </w:rPr>
        <w:t xml:space="preserve">para </w:t>
      </w:r>
      <w:r>
        <w:rPr>
          <w:color w:val="943247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943247"/>
        </w:rPr>
        <w:t xml:space="preserve">cosechando </w:t>
      </w:r>
      <w:r>
        <w:rPr>
          <w:color w:val="943247"/>
        </w:rPr>
        <w:t xml:space="preserve">buenos </w:t>
      </w:r>
      <w:r>
        <w:rPr>
          <w:color w:val="943247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resultados </w:t>
      </w:r>
      <w:r>
        <w:rPr>
          <w:color w:val="000000"/>
        </w:rPr>
        <w:t xml:space="preserve">,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la </w:t>
      </w:r>
      <w:r>
        <w:rPr>
          <w:color w:val="943247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43247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4BD281"/>
        </w:rPr>
        <w:t xml:space="preserve">merecer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4BD281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4BD281"/>
        </w:rPr>
        <w:t xml:space="preserve">merecido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para </w:t>
      </w:r>
      <w:r>
        <w:rPr>
          <w:color w:val="943247"/>
        </w:rPr>
        <w:t xml:space="preserve">preparar </w:t>
      </w:r>
      <w:r>
        <w:rPr>
          <w:color w:val="000000"/>
        </w:rPr>
        <w:t xml:space="preserve">el </w:t>
      </w:r>
      <w:r>
        <w:rPr>
          <w:color w:val="943247"/>
        </w:rPr>
        <w:t xml:space="preserve">encuentro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BD281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andan </w:t>
      </w:r>
      <w:r>
        <w:rPr>
          <w:color w:val="000000"/>
        </w:rPr>
        <w:t xml:space="preserve">finos </w:t>
      </w:r>
      <w:r>
        <w:rPr>
          <w:color w:val="000000"/>
        </w:rPr>
        <w:t xml:space="preserve">de </w:t>
      </w:r>
      <w:r>
        <w:rPr>
          <w:color w:val="4BD281"/>
        </w:rPr>
        <w:t xml:space="preserve">puntería </w:t>
      </w:r>
      <w:r>
        <w:rPr>
          <w:color w:val="000000"/>
        </w:rPr>
        <w:t xml:space="preserve">los </w:t>
      </w:r>
      <w:r>
        <w:rPr>
          <w:color w:val="943247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BD281"/>
        </w:rPr>
        <w:t xml:space="preserve">Atlético </w:t>
      </w:r>
      <w:r>
        <w:rPr>
          <w:color w:val="943247"/>
        </w:rPr>
        <w:t xml:space="preserve">tampoco </w:t>
      </w:r>
      <w:r>
        <w:rPr>
          <w:color w:val="000000"/>
        </w:rPr>
        <w:t xml:space="preserve">fue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4BD281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BD281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aunque </w:t>
      </w:r>
      <w:r>
        <w:rPr>
          <w:color w:val="4BD281"/>
        </w:rPr>
        <w:t xml:space="preserve">Simeone </w:t>
      </w:r>
      <w:r>
        <w:rPr>
          <w:color w:val="000000"/>
        </w:rPr>
        <w:t xml:space="preserve">hizo </w:t>
      </w:r>
      <w:r>
        <w:rPr>
          <w:color w:val="000000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943247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BD281"/>
        </w:rPr>
        <w:t xml:space="preserve">Diego-Costa </w:t>
      </w:r>
      <w:r>
        <w:rPr>
          <w:color w:val="000000"/>
        </w:rPr>
        <w:t xml:space="preserve">, </w:t>
      </w:r>
      <w:r>
        <w:rPr>
          <w:color w:val="943247"/>
        </w:rPr>
        <w:t xml:space="preserve">Correa </w:t>
      </w:r>
      <w:r>
        <w:rPr>
          <w:color w:val="000000"/>
        </w:rPr>
        <w:t xml:space="preserve">,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, </w:t>
      </w:r>
      <w:r>
        <w:rPr>
          <w:color w:val="943247"/>
        </w:rPr>
        <w:t xml:space="preserve">Morata </w:t>
      </w:r>
      <w:r>
        <w:rPr>
          <w:color w:val="000000"/>
        </w:rPr>
        <w:t xml:space="preserve">y </w:t>
      </w:r>
      <w:r>
        <w:rPr>
          <w:color w:val="4BD281"/>
        </w:rPr>
        <w:t xml:space="preserve">Vitolo </w:t>
      </w:r>
      <w:r>
        <w:rPr>
          <w:color w:val="000000"/>
        </w:rPr>
        <w:t xml:space="preserve">, </w:t>
      </w:r>
      <w:r>
        <w:rPr>
          <w:color w:val="943247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943247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intentamos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Buscara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para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943247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4BD281"/>
        </w:rPr>
        <w:t xml:space="preserve">Primera </w:t>
      </w:r>
      <w:r>
        <w:rPr>
          <w:color w:val="4BD281"/>
        </w:rPr>
        <w:t xml:space="preserve">victoria </w:t>
      </w:r>
      <w:r>
        <w:rPr>
          <w:color w:val="000000"/>
        </w:rPr>
        <w:t xml:space="preserve">del </w:t>
      </w:r>
      <w:r>
        <w:rPr>
          <w:color w:val="943247"/>
        </w:rPr>
        <w:t xml:space="preserve">Getafe </w:t>
      </w:r>
      <w:r>
        <w:rPr>
          <w:color w:val="000000"/>
        </w:rPr>
        <w:t xml:space="preserve">esta </w:t>
      </w:r>
      <w:r>
        <w:rPr>
          <w:color w:val="4BD281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943247"/>
        </w:rPr>
        <w:t xml:space="preserve">grande </w:t>
      </w:r>
      <w:r>
        <w:rPr>
          <w:color w:val="000000"/>
        </w:rPr>
        <w:t xml:space="preserve">su </w:t>
      </w:r>
      <w:r>
        <w:rPr>
          <w:color w:val="4BD281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943247"/>
        </w:rPr>
        <w:t xml:space="preserve">cuantos </w:t>
      </w:r>
      <w:r>
        <w:rPr>
          <w:color w:val="4BD281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el </w:t>
      </w:r>
      <w:r>
        <w:rPr>
          <w:color w:val="000000"/>
        </w:rPr>
        <w:t xml:space="preserve">Geta </w:t>
      </w:r>
      <w:r>
        <w:rPr>
          <w:color w:val="943247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. </w:t>
      </w:r>
      <w:r>
        <w:rPr>
          <w:color w:val="4BD281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propia </w:t>
      </w:r>
      <w:r>
        <w:rPr>
          <w:color w:val="943247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BD281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BD281"/>
        </w:rPr>
        <w:t xml:space="preserve">penalti </w:t>
      </w:r>
      <w:r>
        <w:rPr>
          <w:color w:val="000000"/>
        </w:rPr>
        <w:t xml:space="preserve">, </w:t>
      </w:r>
      <w:r>
        <w:rPr>
          <w:color w:val="943247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Nyam </w:t>
      </w:r>
      <w:r>
        <w:rPr>
          <w:color w:val="943247"/>
        </w:rPr>
        <w:t xml:space="preserve">parecía </w:t>
      </w:r>
      <w:r>
        <w:rPr>
          <w:color w:val="943247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metió </w:t>
      </w:r>
      <w:r>
        <w:rPr>
          <w:color w:val="000000"/>
        </w:rPr>
        <w:t xml:space="preserve">el </w:t>
      </w:r>
      <w:r>
        <w:rPr>
          <w:color w:val="4BD281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BD281"/>
        </w:rPr>
        <w:t xml:space="preserve">doblete </w:t>
      </w:r>
      <w:r>
        <w:rPr>
          <w:color w:val="000000"/>
        </w:rPr>
        <w:t xml:space="preserve">del </w:t>
      </w:r>
      <w:r>
        <w:rPr>
          <w:color w:val="943247"/>
        </w:rPr>
        <w:t xml:space="preserve">croata </w:t>
      </w:r>
      <w:r>
        <w:rPr>
          <w:color w:val="000000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seis </w:t>
      </w:r>
      <w:r>
        <w:rPr>
          <w:color w:val="4BD281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BD281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943247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943247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Madrid </w:t>
      </w:r>
      <w:r>
        <w:rPr>
          <w:color w:val="943247"/>
        </w:rPr>
        <w:t xml:space="preserve">llegaba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a </w:t>
      </w:r>
      <w:r>
        <w:rPr>
          <w:color w:val="4BD281"/>
        </w:rPr>
        <w:t xml:space="preserve">Sevilla </w:t>
      </w:r>
      <w:r>
        <w:rPr>
          <w:color w:val="000000"/>
        </w:rPr>
        <w:t xml:space="preserve">. </w:t>
      </w:r>
      <w:r>
        <w:rPr>
          <w:color w:val="943247"/>
        </w:rPr>
        <w:t xml:space="preserve">Visita </w:t>
      </w:r>
      <w:r>
        <w:rPr>
          <w:color w:val="000000"/>
        </w:rPr>
        <w:t xml:space="preserve">esta </w:t>
      </w:r>
      <w:r>
        <w:rPr>
          <w:color w:val="4BD281"/>
        </w:rPr>
        <w:t xml:space="preserve">noche </w:t>
      </w:r>
      <w:r>
        <w:rPr>
          <w:color w:val="000000"/>
        </w:rPr>
        <w:t xml:space="preserve">el </w:t>
      </w:r>
      <w:r>
        <w:rPr>
          <w:color w:val="4BD281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43247"/>
        </w:rPr>
        <w:t xml:space="preserve">partido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43247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4BD281"/>
        </w:rPr>
        <w:t xml:space="preserve">equipo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4BD281"/>
        </w:rPr>
        <w:t xml:space="preserve">Sevilla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4BD281"/>
        </w:rPr>
        <w:t xml:space="preserve">empate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BD281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BD281"/>
        </w:rPr>
        <w:t xml:space="preserve">Athletic </w:t>
      </w:r>
      <w:r>
        <w:rPr>
          <w:color w:val="000000"/>
        </w:rPr>
        <w:t xml:space="preserve">de </w:t>
      </w:r>
      <w:r>
        <w:rPr>
          <w:color w:val="943247"/>
        </w:rPr>
        <w:t xml:space="preserve">Bilbao </w:t>
      </w:r>
      <w:r>
        <w:rPr>
          <w:color w:val="000000"/>
        </w:rPr>
        <w:t xml:space="preserve">podría </w:t>
      </w:r>
      <w:r>
        <w:rPr>
          <w:color w:val="943247"/>
        </w:rPr>
        <w:t xml:space="preserve">acabar </w:t>
      </w:r>
      <w:r>
        <w:rPr>
          <w:color w:val="000000"/>
        </w:rPr>
        <w:t xml:space="preserve">la </w:t>
      </w:r>
      <w:r>
        <w:rPr>
          <w:color w:val="4BD281"/>
        </w:rPr>
        <w:t xml:space="preserve">jornada </w:t>
      </w:r>
      <w:r>
        <w:rPr>
          <w:color w:val="4BD281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4BD281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4BD281"/>
        </w:rPr>
        <w:t xml:space="preserve">Carolina-Marín </w:t>
      </w:r>
      <w:r>
        <w:rPr>
          <w:color w:val="4BD281"/>
        </w:rPr>
        <w:t xml:space="preserve">levantar </w:t>
      </w:r>
      <w:r>
        <w:rPr>
          <w:color w:val="000000"/>
        </w:rPr>
        <w:t xml:space="preserve">un </w:t>
      </w:r>
      <w:r>
        <w:rPr>
          <w:color w:val="4BD281"/>
        </w:rPr>
        <w:t xml:space="preserve">trofeo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el </w:t>
      </w:r>
      <w:r>
        <w:rPr>
          <w:color w:val="4BD281"/>
        </w:rPr>
        <w:t xml:space="preserve">Abierto </w:t>
      </w:r>
      <w:r>
        <w:rPr>
          <w:color w:val="000000"/>
        </w:rPr>
        <w:t xml:space="preserve">de </w:t>
      </w:r>
      <w:r>
        <w:rPr>
          <w:color w:val="943247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4BD281"/>
        </w:rPr>
        <w:t xml:space="preserve">olvidada </w:t>
      </w:r>
      <w:r>
        <w:rPr>
          <w:color w:val="000000"/>
        </w:rPr>
        <w:t xml:space="preserve">esa </w:t>
      </w:r>
      <w:r>
        <w:rPr>
          <w:color w:val="943247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43247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943247"/>
        </w:rPr>
        <w:t xml:space="preserve">competir </w:t>
      </w:r>
      <w:r>
        <w:rPr>
          <w:color w:val="000000"/>
        </w:rPr>
        <w:t xml:space="preserve">. </w:t>
      </w:r>
      <w:r>
        <w:rPr>
          <w:color w:val="94324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sucedió </w:t>
      </w:r>
      <w:r>
        <w:rPr>
          <w:color w:val="000000"/>
        </w:rPr>
        <w:t xml:space="preserve">en </w:t>
      </w:r>
      <w:r>
        <w:rPr>
          <w:color w:val="4BD281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BD281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4BD281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perdió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43247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943247"/>
        </w:rPr>
        <w:t xml:space="preserve">llevarse </w:t>
      </w:r>
      <w:r>
        <w:rPr>
          <w:color w:val="000000"/>
        </w:rPr>
        <w:t xml:space="preserve">el </w:t>
      </w:r>
      <w:r>
        <w:rPr>
          <w:color w:val="4BD281"/>
        </w:rPr>
        <w:t xml:space="preserve">título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943247"/>
        </w:rPr>
        <w:t xml:space="preserve">llevamos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4BD281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para </w:t>
      </w:r>
      <w:r>
        <w:rPr>
          <w:color w:val="943247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siento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943247"/>
        </w:rPr>
        <w:t xml:space="preserve">comienzo </w:t>
      </w:r>
      <w:r>
        <w:rPr>
          <w:color w:val="000000"/>
        </w:rPr>
        <w:t xml:space="preserve">del </w:t>
      </w:r>
      <w:r>
        <w:rPr>
          <w:color w:val="943247"/>
        </w:rPr>
        <w:t xml:space="preserve">camino </w:t>
      </w:r>
      <w:r>
        <w:rPr>
          <w:color w:val="943247"/>
        </w:rPr>
        <w:t xml:space="preserve">hacia </w:t>
      </w:r>
      <w:r>
        <w:rPr>
          <w:color w:val="000000"/>
        </w:rPr>
        <w:t xml:space="preserve">los </w:t>
      </w:r>
      <w:r>
        <w:rPr>
          <w:color w:val="943247"/>
        </w:rPr>
        <w:t xml:space="preserve">Juegos </w:t>
      </w:r>
      <w:r>
        <w:rPr>
          <w:color w:val="4BD281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retira </w:t>
      </w:r>
      <w:r>
        <w:rPr>
          <w:color w:val="943247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4BD281"/>
        </w:rPr>
        <w:t xml:space="preserve">muñeca </w:t>
      </w:r>
      <w:r>
        <w:rPr>
          <w:color w:val="000000"/>
        </w:rPr>
        <w:t xml:space="preserve">inflamada </w:t>
      </w:r>
      <w:r>
        <w:rPr>
          <w:color w:val="000000"/>
        </w:rPr>
        <w:t xml:space="preserve">. </w:t>
      </w:r>
      <w:r>
        <w:rPr>
          <w:color w:val="4BD281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4BD281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43247"/>
        </w:rPr>
        <w:t xml:space="preserve">aconsejado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BD281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vista </w:t>
      </w:r>
      <w:r>
        <w:rPr>
          <w:color w:val="943247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000000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torneo </w:t>
      </w:r>
      <w:r>
        <w:rPr>
          <w:color w:val="000000"/>
        </w:rPr>
        <w:t xml:space="preserve">de </w:t>
      </w:r>
      <w:r>
        <w:rPr>
          <w:color w:val="943247"/>
        </w:rPr>
        <w:t xml:space="preserve">Maestros </w:t>
      </w:r>
      <w:r>
        <w:rPr>
          <w:color w:val="000000"/>
        </w:rPr>
        <w:t xml:space="preserve">de </w:t>
      </w:r>
      <w:r>
        <w:rPr>
          <w:color w:val="4BD281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4BD281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Supercopa </w:t>
      </w:r>
      <w:r>
        <w:rPr>
          <w:color w:val="000000"/>
        </w:rPr>
        <w:t xml:space="preserve">de </w:t>
      </w:r>
      <w:r>
        <w:rPr>
          <w:color w:val="000000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Barça </w:t>
      </w:r>
      <w:r>
        <w:rPr>
          <w:color w:val="943247"/>
        </w:rPr>
        <w:t xml:space="preserve">eliminó </w:t>
      </w:r>
      <w:r>
        <w:rPr>
          <w:color w:val="000000"/>
        </w:rPr>
        <w:t xml:space="preserve">al </w:t>
      </w:r>
      <w:r>
        <w:rPr>
          <w:color w:val="4BD281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Madrid </w:t>
      </w:r>
      <w:r>
        <w:rPr>
          <w:color w:val="000000"/>
        </w:rPr>
        <w:t xml:space="preserve">al </w:t>
      </w:r>
      <w:r>
        <w:rPr>
          <w:color w:val="4BD281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4BD281"/>
        </w:rPr>
        <w:t xml:space="preserve">puntos </w:t>
      </w:r>
      <w:r>
        <w:rPr>
          <w:color w:val="000000"/>
        </w:rPr>
        <w:t xml:space="preserve">. </w:t>
      </w:r>
      <w:r>
        <w:rPr>
          <w:color w:val="943247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943247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participe </w:t>
      </w:r>
      <w:r>
        <w:rPr>
          <w:color w:val="000000"/>
        </w:rPr>
        <w:t xml:space="preserve">el </w:t>
      </w:r>
      <w:r>
        <w:rPr>
          <w:color w:val="4BD281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4BD281"/>
        </w:rPr>
        <w:t xml:space="preserve">Fuenla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campo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943247"/>
        </w:rPr>
        <w:t xml:space="preserve">evitado </w:t>
      </w:r>
      <w:r>
        <w:rPr>
          <w:color w:val="000000"/>
        </w:rPr>
        <w:t xml:space="preserve">el </w:t>
      </w:r>
      <w:r>
        <w:rPr>
          <w:color w:val="4BD281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4BD281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943247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43247"/>
        </w:rPr>
        <w:t xml:space="preserve">perdería </w:t>
      </w:r>
      <w:r>
        <w:rPr>
          <w:color w:val="943247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pasó </w:t>
      </w:r>
      <w:r>
        <w:rPr>
          <w:color w:val="000000"/>
        </w:rPr>
        <w:t xml:space="preserve">algo </w:t>
      </w:r>
      <w:r>
        <w:rPr>
          <w:color w:val="943247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Copa </w:t>
      </w:r>
      <w:r>
        <w:rPr>
          <w:color w:val="000000"/>
        </w:rPr>
        <w:t xml:space="preserve">con </w:t>
      </w:r>
      <w:r>
        <w:rPr>
          <w:color w:val="4BD281"/>
        </w:rPr>
        <w:t xml:space="preserve">Estudiantes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4BD281"/>
        </w:rPr>
        <w:t xml:space="preserve">minutos </w:t>
      </w:r>
      <w:r>
        <w:rPr>
          <w:color w:val="000000"/>
        </w:rPr>
        <w:t xml:space="preserve">los </w:t>
      </w:r>
      <w:r>
        <w:rPr>
          <w:color w:val="4BD281"/>
        </w:rPr>
        <w:t xml:space="preserve">campeones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4BD281"/>
        </w:rPr>
        <w:t xml:space="preserve">Llull </w:t>
      </w:r>
      <w:r>
        <w:rPr>
          <w:color w:val="000000"/>
        </w:rPr>
        <w:t xml:space="preserve">hizo </w:t>
      </w:r>
      <w:r>
        <w:rPr>
          <w:color w:val="000000"/>
        </w:rPr>
        <w:t xml:space="preserve">ese </w:t>
      </w:r>
      <w:r>
        <w:rPr>
          <w:color w:val="4BD281"/>
        </w:rPr>
        <w:t xml:space="preserve">canastón </w:t>
      </w:r>
      <w:r>
        <w:rPr>
          <w:color w:val="000000"/>
        </w:rPr>
        <w:t xml:space="preserve">sin </w:t>
      </w:r>
      <w:r>
        <w:rPr>
          <w:color w:val="000000"/>
        </w:rPr>
        <w:t xml:space="preserve">mirar </w:t>
      </w:r>
      <w:r>
        <w:rPr>
          <w:color w:val="943247"/>
        </w:rPr>
        <w:t xml:space="preserve">tras </w:t>
      </w:r>
      <w:r>
        <w:rPr>
          <w:color w:val="943247"/>
        </w:rPr>
        <w:t xml:space="preserve">recibir </w:t>
      </w:r>
      <w:r>
        <w:rPr>
          <w:color w:val="000000"/>
        </w:rPr>
        <w:t xml:space="preserve">un </w:t>
      </w:r>
      <w:r>
        <w:rPr>
          <w:color w:val="4BD281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943247"/>
        </w:rPr>
        <w:t xml:space="preserve">presenció </w:t>
      </w:r>
      <w:r>
        <w:rPr>
          <w:color w:val="4BD281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43247"/>
        </w:rPr>
        <w:t xml:space="preserve">saludar </w:t>
      </w:r>
      <w:r>
        <w:rPr>
          <w:color w:val="000000"/>
        </w:rPr>
        <w:t xml:space="preserve">a </w:t>
      </w:r>
      <w:r>
        <w:rPr>
          <w:color w:val="4BD281"/>
        </w:rPr>
        <w:t xml:space="preserve">Florentino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, </w:t>
      </w:r>
      <w:r>
        <w:rPr>
          <w:color w:val="943247"/>
        </w:rPr>
        <w:t xml:space="preserve">primer </w:t>
      </w:r>
      <w:r>
        <w:rPr>
          <w:color w:val="4BD281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943247"/>
        </w:rPr>
        <w:t xml:space="preserve">gran </w:t>
      </w:r>
      <w:r>
        <w:rPr>
          <w:color w:val="4BD281"/>
        </w:rPr>
        <w:t xml:space="preserve">equipo </w:t>
      </w:r>
      <w:r>
        <w:rPr>
          <w:color w:val="000000"/>
        </w:rPr>
        <w:t xml:space="preserve">y </w:t>
      </w:r>
      <w:r>
        <w:rPr>
          <w:color w:val="943247"/>
        </w:rPr>
        <w:t xml:space="preserve">grandes </w:t>
      </w:r>
      <w:r>
        <w:rPr>
          <w:color w:val="4BD281"/>
        </w:rPr>
        <w:t xml:space="preserve">jugadores </w:t>
      </w:r>
      <w:r>
        <w:rPr>
          <w:color w:val="000000"/>
        </w:rPr>
        <w:t xml:space="preserve">. </w:t>
      </w:r>
      <w:r>
        <w:rPr>
          <w:color w:val="4BD281"/>
        </w:rPr>
        <w:t xml:space="preserve">Jugamos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943247"/>
        </w:rPr>
        <w:t xml:space="preserve">Queremos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4BD281"/>
        </w:rPr>
        <w:t xml:space="preserve">título </w:t>
      </w:r>
      <w:r>
        <w:rPr>
          <w:color w:val="94324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prueba </w:t>
      </w:r>
      <w:r>
        <w:rPr>
          <w:color w:val="000000"/>
        </w:rPr>
        <w:t xml:space="preserve">más </w:t>
      </w:r>
      <w:r>
        <w:rPr>
          <w:color w:val="943247"/>
        </w:rPr>
        <w:t xml:space="preserve">larga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mountain </w:t>
      </w:r>
      <w:r>
        <w:rPr>
          <w:color w:val="000000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BD281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943247"/>
        </w:rPr>
        <w:t xml:space="preserve">corredores </w:t>
      </w:r>
      <w:r>
        <w:rPr>
          <w:color w:val="943247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943247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4BD281"/>
        </w:rPr>
        <w:t xml:space="preserve">historias </w:t>
      </w:r>
      <w:r>
        <w:rPr>
          <w:color w:val="000000"/>
        </w:rPr>
        <w:t xml:space="preserve">que </w:t>
      </w:r>
      <w:r>
        <w:rPr>
          <w:color w:val="4BD281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943247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943247"/>
        </w:rPr>
        <w:t xml:space="preserve">corre </w:t>
      </w:r>
      <w:r>
        <w:rPr>
          <w:color w:val="000000"/>
        </w:rPr>
        <w:t xml:space="preserve">en </w:t>
      </w:r>
      <w:r>
        <w:rPr>
          <w:color w:val="943247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BD281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43247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43247"/>
        </w:rPr>
        <w:t xml:space="preserve">recaudar </w:t>
      </w:r>
      <w:r>
        <w:rPr>
          <w:color w:val="943247"/>
        </w:rPr>
        <w:t xml:space="preserve">fondos </w:t>
      </w:r>
      <w:r>
        <w:rPr>
          <w:color w:val="000000"/>
        </w:rPr>
        <w:t xml:space="preserve">para </w:t>
      </w:r>
      <w:r>
        <w:rPr>
          <w:color w:val="943247"/>
        </w:rPr>
        <w:t xml:space="preserve">investigar </w:t>
      </w:r>
      <w:r>
        <w:rPr>
          <w:color w:val="000000"/>
        </w:rPr>
        <w:t xml:space="preserve">la </w:t>
      </w:r>
      <w:r>
        <w:rPr>
          <w:color w:val="943247"/>
        </w:rPr>
        <w:t xml:space="preserve">enfermedad </w:t>
      </w:r>
      <w:r>
        <w:rPr>
          <w:color w:val="000000"/>
        </w:rPr>
        <w:t xml:space="preserve">que </w:t>
      </w:r>
      <w:r>
        <w:rPr>
          <w:color w:val="943247"/>
        </w:rPr>
        <w:t xml:space="preserve">sufre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943247"/>
        </w:rPr>
        <w:t xml:space="preserve">ruedas </w:t>
      </w:r>
      <w:r>
        <w:rPr>
          <w:color w:val="000000"/>
        </w:rPr>
        <w:t xml:space="preserve">, </w:t>
      </w:r>
      <w:r>
        <w:rPr>
          <w:color w:val="4BD281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coraje </w:t>
      </w:r>
      <w:r>
        <w:rPr>
          <w:color w:val="943247"/>
        </w:rPr>
        <w:t xml:space="preserve">contagioso </w:t>
      </w:r>
      <w:r>
        <w:rPr>
          <w:color w:val="000000"/>
        </w:rPr>
        <w:t xml:space="preserve">que </w:t>
      </w:r>
      <w:r>
        <w:rPr>
          <w:color w:val="943247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43247"/>
        </w:rPr>
        <w:t xml:space="preserve">sigan </w:t>
      </w:r>
      <w:r>
        <w:rPr>
          <w:color w:val="4BD281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4BD281"/>
        </w:rPr>
        <w:t xml:space="preserve">fuerzas </w:t>
      </w:r>
      <w:r>
        <w:rPr>
          <w:color w:val="000000"/>
        </w:rPr>
        <w:t xml:space="preserve">, </w:t>
      </w:r>
      <w:r>
        <w:rPr>
          <w:color w:val="943247"/>
        </w:rPr>
        <w:t xml:space="preserve">valor </w:t>
      </w:r>
      <w:r>
        <w:rPr>
          <w:color w:val="000000"/>
        </w:rPr>
        <w:t xml:space="preserve">y </w:t>
      </w:r>
      <w:r>
        <w:rPr>
          <w:color w:val="943247"/>
        </w:rPr>
        <w:t xml:space="preserve">coraje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00000"/>
        </w:rPr>
        <w:t xml:space="preserve">duelen </w:t>
      </w:r>
      <w:r>
        <w:rPr>
          <w:color w:val="000000"/>
        </w:rPr>
        <w:t xml:space="preserve">las </w:t>
      </w:r>
      <w:r>
        <w:rPr>
          <w:color w:val="943247"/>
        </w:rPr>
        <w:t xml:space="preserve">piernas </w:t>
      </w:r>
      <w:r>
        <w:rPr>
          <w:color w:val="000000"/>
        </w:rPr>
        <w:t xml:space="preserve">, </w:t>
      </w:r>
      <w:r>
        <w:rPr>
          <w:color w:val="000000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943247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000000"/>
        </w:rPr>
        <w:t xml:space="preserve">hija </w:t>
      </w:r>
      <w:r>
        <w:rPr>
          <w:color w:val="000000"/>
        </w:rPr>
        <w:t xml:space="preserve">le </w:t>
      </w:r>
      <w:r>
        <w:rPr>
          <w:color w:val="000000"/>
        </w:rPr>
        <w:t xml:space="preserve">duele </w:t>
      </w:r>
      <w:r>
        <w:rPr>
          <w:color w:val="000000"/>
        </w:rPr>
        <w:t xml:space="preserve">a </w:t>
      </w:r>
      <w:r>
        <w:rPr>
          <w:color w:val="943247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faltan </w:t>
      </w:r>
      <w:r>
        <w:rPr>
          <w:color w:val="000000"/>
        </w:rPr>
        <w:t xml:space="preserve">las </w:t>
      </w:r>
      <w:r>
        <w:rPr>
          <w:color w:val="943247"/>
        </w:rPr>
        <w:t xml:space="preserve">causas </w:t>
      </w:r>
      <w:r>
        <w:rPr>
          <w:color w:val="000000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943247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43247"/>
        </w:rPr>
        <w:t xml:space="preserve">esfuerzo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43247"/>
        </w:rPr>
        <w:t xml:space="preserve">premio </w:t>
      </w:r>
      <w:r>
        <w:rPr>
          <w:color w:val="000000"/>
        </w:rPr>
        <w:t xml:space="preserve">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943247"/>
        </w:rPr>
        <w:t xml:space="preserve">Lisboa </w:t>
      </w:r>
      <w:r>
        <w:rPr>
          <w:color w:val="000000"/>
        </w:rPr>
        <w:t xml:space="preserve">. </w:t>
      </w:r>
      <w:r>
        <w:rPr>
          <w:color w:val="4BD281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4BD281"/>
        </w:rPr>
        <w:t xml:space="preserve">Sainz </w:t>
      </w:r>
      <w:r>
        <w:rPr>
          <w:color w:val="000000"/>
        </w:rPr>
        <w:t xml:space="preserve">en </w:t>
      </w:r>
      <w:r>
        <w:rPr>
          <w:color w:val="943247"/>
        </w:rPr>
        <w:t xml:space="preserve">Singapur </w:t>
      </w:r>
      <w:r>
        <w:rPr>
          <w:color w:val="000000"/>
        </w:rPr>
        <w:t xml:space="preserve">. </w:t>
      </w:r>
      <w:r>
        <w:rPr>
          <w:color w:val="000000"/>
        </w:rPr>
        <w:t xml:space="preserve">Arrastró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y </w:t>
      </w:r>
      <w:r>
        <w:rPr>
          <w:color w:val="943247"/>
        </w:rPr>
        <w:t xml:space="preserve">acabó </w:t>
      </w:r>
      <w:r>
        <w:rPr>
          <w:color w:val="000000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943247"/>
        </w:rPr>
        <w:t xml:space="preserve">premio </w:t>
      </w:r>
      <w:r>
        <w:rPr>
          <w:color w:val="000000"/>
        </w:rPr>
        <w:t xml:space="preserve">-- </w:t>
      </w:r>
      <w:r>
        <w:rPr>
          <w:color w:val="4BD281"/>
        </w:rPr>
        <w:t xml:space="preserve">Gran-Premio </w:t>
      </w:r>
      <w:r>
        <w:rPr>
          <w:color w:val="000000"/>
        </w:rPr>
        <w:t xml:space="preserve">. </w:t>
      </w:r>
      <w:r>
        <w:rPr>
          <w:color w:val="4BD281"/>
        </w:rPr>
        <w:t xml:space="preserve">Baño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4BD281"/>
        </w:rPr>
        <w:t xml:space="preserve">helada </w:t>
      </w:r>
      <w:r>
        <w:rPr>
          <w:color w:val="000000"/>
        </w:rPr>
        <w:t xml:space="preserve">para </w:t>
      </w:r>
      <w:r>
        <w:rPr>
          <w:color w:val="943247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43247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siguiente </w:t>
      </w:r>
      <w:r>
        <w:rPr>
          <w:color w:val="4BD281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943247"/>
        </w:rPr>
        <w:t xml:space="preserve">buenas </w:t>
      </w:r>
      <w:r>
        <w:rPr>
          <w:color w:val="4BD281"/>
        </w:rPr>
        <w:t xml:space="preserve">tardes </w:t>
      </w:r>
      <w:r>
        <w:rPr>
          <w:color w:val="000000"/>
        </w:rPr>
        <w:t xml:space="preserve">. </w:t>
      </w:r>
      <w:r>
        <w:rPr>
          <w:color w:val="943247"/>
        </w:rPr>
        <w:t xml:space="preserve">Hola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, </w:t>
      </w:r>
      <w:r>
        <w:rPr>
          <w:color w:val="943247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. </w:t>
      </w:r>
      <w:r>
        <w:rPr>
          <w:color w:val="4BD281"/>
        </w:rPr>
        <w:t xml:space="preserve">Seguimos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de </w:t>
      </w:r>
      <w:r>
        <w:rPr>
          <w:color w:val="4BD281"/>
        </w:rPr>
        <w:t xml:space="preserve">lluvias </w:t>
      </w:r>
      <w:r>
        <w:rPr>
          <w:color w:val="4BD281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4BD281"/>
        </w:rPr>
        <w:t xml:space="preserve">lluvias </w:t>
      </w:r>
      <w:r>
        <w:rPr>
          <w:color w:val="4BD281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94324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943247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BD281"/>
        </w:rPr>
        <w:t xml:space="preserve">lluvias </w:t>
      </w:r>
      <w:r>
        <w:rPr>
          <w:color w:val="000000"/>
        </w:rPr>
        <w:t xml:space="preserve">más </w:t>
      </w:r>
      <w:r>
        <w:rPr>
          <w:color w:val="943247"/>
        </w:rPr>
        <w:t xml:space="preserve">normales </w:t>
      </w:r>
      <w:r>
        <w:rPr>
          <w:color w:val="000000"/>
        </w:rPr>
        <w:t xml:space="preserve">, </w:t>
      </w:r>
      <w:r>
        <w:rPr>
          <w:color w:val="4BD281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sistema </w:t>
      </w:r>
      <w:r>
        <w:rPr>
          <w:color w:val="4BD281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4BD281"/>
        </w:rPr>
        <w:t xml:space="preserve">anoche </w:t>
      </w:r>
      <w:r>
        <w:rPr>
          <w:color w:val="943247"/>
        </w:rPr>
        <w:t xml:space="preserve">comenzaba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península </w:t>
      </w:r>
      <w:r>
        <w:rPr>
          <w:color w:val="000000"/>
        </w:rPr>
        <w:t xml:space="preserve">, </w:t>
      </w:r>
      <w:r>
        <w:rPr>
          <w:color w:val="943247"/>
        </w:rPr>
        <w:t xml:space="preserve">barriendo </w:t>
      </w:r>
      <w:r>
        <w:rPr>
          <w:color w:val="943247"/>
        </w:rPr>
        <w:t xml:space="preserve">gran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943247"/>
        </w:rPr>
        <w:t xml:space="preserve">Todavía </w:t>
      </w:r>
      <w:r>
        <w:rPr>
          <w:color w:val="943247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4BD281"/>
        </w:rPr>
        <w:t xml:space="preserve">nordeste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dejando </w:t>
      </w:r>
      <w:r>
        <w:rPr>
          <w:color w:val="4BD281"/>
        </w:rPr>
        <w:t xml:space="preserve">lluvias </w:t>
      </w:r>
      <w:r>
        <w:rPr>
          <w:color w:val="000000"/>
        </w:rPr>
        <w:t xml:space="preserve">más </w:t>
      </w:r>
      <w:r>
        <w:rPr>
          <w:color w:val="943247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BD281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, </w:t>
      </w:r>
      <w:r>
        <w:rPr>
          <w:color w:val="943247"/>
        </w:rPr>
        <w:t xml:space="preserve">arranca </w:t>
      </w:r>
      <w:r>
        <w:rPr>
          <w:color w:val="000000"/>
        </w:rPr>
        <w:t xml:space="preserve">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tiempo </w:t>
      </w:r>
      <w:r>
        <w:rPr>
          <w:color w:val="943247"/>
        </w:rPr>
        <w:t xml:space="preserve">bien </w:t>
      </w:r>
      <w:r>
        <w:rPr>
          <w:color w:val="943247"/>
        </w:rPr>
        <w:t xml:space="preserve">distinto </w:t>
      </w:r>
      <w:r>
        <w:rPr>
          <w:color w:val="000000"/>
        </w:rPr>
        <w:t xml:space="preserve">. </w:t>
      </w:r>
      <w:r>
        <w:rPr>
          <w:color w:val="4BD281"/>
        </w:rPr>
        <w:t xml:space="preserve">Esperamos </w:t>
      </w:r>
      <w:r>
        <w:rPr>
          <w:color w:val="000000"/>
        </w:rPr>
        <w:t xml:space="preserve">una </w:t>
      </w:r>
      <w:r>
        <w:rPr>
          <w:color w:val="4BD281"/>
        </w:rPr>
        <w:t xml:space="preserve">jornada </w:t>
      </w:r>
      <w:r>
        <w:rPr>
          <w:color w:val="4BD281"/>
        </w:rPr>
        <w:t xml:space="preserve">estable </w:t>
      </w:r>
      <w:r>
        <w:rPr>
          <w:color w:val="000000"/>
        </w:rPr>
        <w:t xml:space="preserve">en </w:t>
      </w:r>
      <w:r>
        <w:rPr>
          <w:color w:val="943247"/>
        </w:rPr>
        <w:t xml:space="preserve">gran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943247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4BD281"/>
        </w:rPr>
        <w:t xml:space="preserve">precipitaciones </w:t>
      </w:r>
      <w:r>
        <w:rPr>
          <w:color w:val="943247"/>
        </w:rPr>
        <w:t xml:space="preserve">generosas </w:t>
      </w:r>
      <w:r>
        <w:rPr>
          <w:color w:val="000000"/>
        </w:rPr>
        <w:t xml:space="preserve">y </w:t>
      </w:r>
      <w:r>
        <w:rPr>
          <w:color w:val="4BD281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943247"/>
        </w:rPr>
        <w:t xml:space="preserve">Galicia </w:t>
      </w:r>
      <w:r>
        <w:rPr>
          <w:color w:val="000000"/>
        </w:rPr>
        <w:t xml:space="preserve">y </w:t>
      </w:r>
      <w:r>
        <w:rPr>
          <w:color w:val="943247"/>
        </w:rPr>
        <w:t xml:space="preserve">Principado </w:t>
      </w:r>
      <w:r>
        <w:rPr>
          <w:color w:val="000000"/>
        </w:rPr>
        <w:t xml:space="preserve">de </w:t>
      </w:r>
      <w:r>
        <w:rPr>
          <w:color w:val="943247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, </w:t>
      </w:r>
      <w:r>
        <w:rPr>
          <w:color w:val="4BD281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943247"/>
        </w:rPr>
        <w:t xml:space="preserve">algún </w:t>
      </w:r>
      <w:r>
        <w:rPr>
          <w:color w:val="4BD281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BD281"/>
        </w:rPr>
        <w:t xml:space="preserve">tarde </w:t>
      </w:r>
      <w:r>
        <w:rPr>
          <w:color w:val="000000"/>
        </w:rPr>
        <w:t xml:space="preserve">, </w:t>
      </w:r>
      <w:r>
        <w:rPr>
          <w:color w:val="943247"/>
        </w:rPr>
        <w:t xml:space="preserve">especialmente </w:t>
      </w:r>
      <w:r>
        <w:rPr>
          <w:color w:val="943247"/>
        </w:rPr>
        <w:t xml:space="preserve">hacia </w:t>
      </w:r>
      <w:r>
        <w:rPr>
          <w:color w:val="000000"/>
        </w:rPr>
        <w:t xml:space="preserve">el </w:t>
      </w:r>
      <w:r>
        <w:rPr>
          <w:color w:val="4BD281"/>
        </w:rPr>
        <w:t xml:space="preserve">norte </w:t>
      </w:r>
      <w:r>
        <w:rPr>
          <w:color w:val="000000"/>
        </w:rPr>
        <w:t xml:space="preserve">del </w:t>
      </w:r>
      <w:r>
        <w:rPr>
          <w:color w:val="4BD281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943247"/>
        </w:rPr>
        <w:t xml:space="preserve">Ojo </w:t>
      </w:r>
      <w:r>
        <w:rPr>
          <w:color w:val="000000"/>
        </w:rPr>
        <w:t xml:space="preserve">al </w:t>
      </w:r>
      <w:r>
        <w:rPr>
          <w:color w:val="4BD2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000000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temperaturas </w:t>
      </w:r>
      <w:r>
        <w:rPr>
          <w:color w:val="943247"/>
        </w:rPr>
        <w:t xml:space="preserve">aumentan </w:t>
      </w:r>
      <w:r>
        <w:rPr>
          <w:color w:val="000000"/>
        </w:rPr>
        <w:t xml:space="preserve">en </w:t>
      </w:r>
      <w:r>
        <w:rPr>
          <w:color w:val="943247"/>
        </w:rPr>
        <w:t xml:space="preserve">buena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943247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litoral </w:t>
      </w:r>
      <w:r>
        <w:rPr>
          <w:color w:val="4BD281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43247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. </w:t>
      </w:r>
      <w:r>
        <w:rPr>
          <w:color w:val="000000"/>
        </w:rPr>
        <w:t xml:space="preserve">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y </w:t>
      </w:r>
      <w:r>
        <w:rPr>
          <w:color w:val="943247"/>
        </w:rPr>
        <w:t xml:space="preserve">arranca </w:t>
      </w:r>
      <w:r>
        <w:rPr>
          <w:color w:val="000000"/>
        </w:rPr>
        <w:t xml:space="preserve">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BD281"/>
        </w:rPr>
        <w:t xml:space="preserve">estable </w:t>
      </w:r>
      <w:r>
        <w:rPr>
          <w:color w:val="000000"/>
        </w:rPr>
        <w:t xml:space="preserve">en </w:t>
      </w:r>
      <w:r>
        <w:rPr>
          <w:color w:val="943247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4BD281"/>
        </w:rPr>
        <w:t xml:space="preserve">Feliz </w:t>
      </w:r>
      <w:r>
        <w:rPr>
          <w:color w:val="4BD28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