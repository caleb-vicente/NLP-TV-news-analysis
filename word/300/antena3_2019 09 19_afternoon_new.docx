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cantidades </w:t>
      </w:r>
      <w:r>
        <w:rPr>
          <w:color w:val="000000"/>
        </w:rPr>
        <w:t xml:space="preserve">de </w:t>
      </w:r>
      <w:r>
        <w:rPr>
          <w:color w:val="943247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bomba </w:t>
      </w:r>
      <w:r>
        <w:rPr>
          <w:color w:val="943247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25F83"/>
        </w:rPr>
        <w:t xml:space="preserve">premios </w:t>
      </w:r>
      <w:r>
        <w:rPr>
          <w:color w:val="000000"/>
        </w:rPr>
        <w:t xml:space="preserve">y </w:t>
      </w:r>
      <w:r>
        <w:rPr>
          <w:color w:val="943247"/>
        </w:rPr>
        <w:t xml:space="preserve">nuevos </w:t>
      </w:r>
      <w:r>
        <w:rPr>
          <w:color w:val="943247"/>
        </w:rPr>
        <w:t xml:space="preserve">veteranos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quinto </w:t>
      </w:r>
      <w:r>
        <w:rPr>
          <w:color w:val="94324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943247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943247"/>
        </w:rPr>
        <w:t xml:space="preserve">Verde </w:t>
      </w:r>
      <w:r>
        <w:rPr>
          <w:color w:val="000000"/>
        </w:rPr>
        <w:t xml:space="preserve">. </w:t>
      </w:r>
      <w:r>
        <w:rPr>
          <w:color w:val="943247"/>
        </w:rPr>
        <w:t xml:space="preserve">Rafa-Nadal </w:t>
      </w:r>
      <w:r>
        <w:rPr>
          <w:color w:val="000000"/>
        </w:rPr>
        <w:t xml:space="preserve">. </w:t>
      </w:r>
      <w:r>
        <w:rPr>
          <w:color w:val="525F83"/>
        </w:rPr>
        <w:t xml:space="preserve">Anfibio </w:t>
      </w:r>
      <w:r>
        <w:rPr>
          <w:color w:val="000000"/>
        </w:rPr>
        <w:t xml:space="preserve">. </w:t>
      </w:r>
      <w:r>
        <w:rPr>
          <w:color w:val="525F83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25F83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25F83"/>
        </w:rPr>
        <w:t xml:space="preserve">-XIX </w:t>
      </w:r>
      <w:r>
        <w:rPr>
          <w:color w:val="000000"/>
        </w:rPr>
        <w:t xml:space="preserve">. </w:t>
      </w:r>
      <w:r>
        <w:rPr>
          <w:color w:val="525F83"/>
        </w:rPr>
        <w:t xml:space="preserve">-XIX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943247"/>
        </w:rPr>
        <w:t xml:space="preserve">Nieto </w:t>
      </w:r>
      <w:r>
        <w:rPr>
          <w:color w:val="000000"/>
        </w:rPr>
        <w:t xml:space="preserve">. </w:t>
      </w:r>
      <w:r>
        <w:rPr>
          <w:color w:val="943247"/>
        </w:rPr>
        <w:t xml:space="preserve">Jordania </w:t>
      </w:r>
      <w:r>
        <w:rPr>
          <w:color w:val="000000"/>
        </w:rPr>
        <w:t xml:space="preserve">. </w:t>
      </w:r>
      <w:r>
        <w:rPr>
          <w:color w:val="943247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25F83"/>
        </w:rPr>
        <w:t xml:space="preserve">SUSURRA </w:t>
      </w:r>
      <w:r>
        <w:rPr>
          <w:color w:val="000000"/>
        </w:rPr>
        <w:t xml:space="preserve">) </w:t>
      </w:r>
      <w:r>
        <w:rPr>
          <w:color w:val="000000"/>
        </w:rPr>
        <w:t xml:space="preserve">-Vasco </w:t>
      </w:r>
      <w:r>
        <w:rPr>
          <w:color w:val="000000"/>
        </w:rPr>
        <w:t xml:space="preserve">. </w:t>
      </w:r>
      <w:r>
        <w:rPr>
          <w:color w:val="000000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525F83"/>
        </w:rPr>
        <w:t xml:space="preserve">señoritas </w:t>
      </w:r>
      <w:r>
        <w:rPr>
          <w:color w:val="000000"/>
        </w:rPr>
        <w:t xml:space="preserve">de </w:t>
      </w:r>
      <w:r>
        <w:rPr>
          <w:color w:val="525F83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-Comunidad </w:t>
      </w:r>
      <w:r>
        <w:rPr>
          <w:color w:val="943247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525F83"/>
        </w:rPr>
        <w:t xml:space="preserve">Julio-César </w:t>
      </w:r>
      <w:r>
        <w:rPr>
          <w:color w:val="000000"/>
        </w:rPr>
        <w:t xml:space="preserve">. </w:t>
      </w:r>
      <w:r>
        <w:rPr>
          <w:color w:val="525F83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. </w:t>
      </w:r>
      <w:r>
        <w:rPr>
          <w:color w:val="525F83"/>
        </w:rPr>
        <w:t xml:space="preserve">-¿El </w:t>
      </w:r>
      <w:r>
        <w:rPr>
          <w:color w:val="943247"/>
        </w:rPr>
        <w:t xml:space="preserve">siglo </w:t>
      </w:r>
      <w:r>
        <w:rPr>
          <w:color w:val="000000"/>
        </w:rPr>
        <w:t xml:space="preserve">? </w:t>
      </w:r>
      <w:r>
        <w:rPr>
          <w:color w:val="000000"/>
        </w:rPr>
        <w:t xml:space="preserve">-Siglo </w:t>
      </w:r>
      <w:r>
        <w:rPr>
          <w:color w:val="943247"/>
        </w:rPr>
        <w:t xml:space="preserve">XVIII </w:t>
      </w:r>
      <w:r>
        <w:rPr>
          <w:color w:val="000000"/>
        </w:rPr>
        <w:t xml:space="preserve">. </w:t>
      </w:r>
      <w:r>
        <w:rPr>
          <w:color w:val="943247"/>
        </w:rPr>
        <w:t xml:space="preserve">Siete </w:t>
      </w:r>
      <w:r>
        <w:rPr>
          <w:color w:val="000000"/>
        </w:rPr>
        <w:t xml:space="preserve">, </w:t>
      </w:r>
      <w:r>
        <w:rPr>
          <w:color w:val="943247"/>
        </w:rPr>
        <w:t xml:space="preserve">XVIII </w:t>
      </w:r>
      <w:r>
        <w:rPr>
          <w:color w:val="000000"/>
        </w:rPr>
        <w:t xml:space="preserve">. </w:t>
      </w:r>
      <w:r>
        <w:rPr>
          <w:color w:val="943247"/>
        </w:rPr>
        <w:t xml:space="preserve">XVII </w:t>
      </w:r>
      <w:r>
        <w:rPr>
          <w:color w:val="000000"/>
        </w:rPr>
        <w:t xml:space="preserve">. </w:t>
      </w:r>
      <w:r>
        <w:rPr>
          <w:color w:val="943247"/>
        </w:rPr>
        <w:t xml:space="preserve">XVII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943247"/>
        </w:rPr>
        <w:t xml:space="preserve">bien </w:t>
      </w:r>
      <w:r>
        <w:rPr>
          <w:color w:val="000000"/>
        </w:rPr>
        <w:t xml:space="preserve">,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943247"/>
        </w:rPr>
        <w:t xml:space="preserve">quedado </w:t>
      </w:r>
      <w:r>
        <w:rPr>
          <w:color w:val="000000"/>
        </w:rPr>
        <w:t xml:space="preserve">a </w:t>
      </w:r>
      <w:r>
        <w:rPr>
          <w:color w:val="943247"/>
        </w:rPr>
        <w:t xml:space="preserve">cuatro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43247"/>
        </w:rPr>
        <w:t xml:space="preserve">quedaban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la </w:t>
      </w:r>
      <w:r>
        <w:rPr>
          <w:color w:val="525F83"/>
        </w:rPr>
        <w:t xml:space="preserve">mitología </w:t>
      </w:r>
      <w:r>
        <w:rPr>
          <w:color w:val="943247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héroe </w:t>
      </w:r>
      <w:r>
        <w:rPr>
          <w:color w:val="000000"/>
        </w:rPr>
        <w:t xml:space="preserve">que </w:t>
      </w:r>
      <w:r>
        <w:rPr>
          <w:color w:val="943247"/>
        </w:rPr>
        <w:t xml:space="preserve">capturó </w:t>
      </w:r>
      <w:r>
        <w:rPr>
          <w:color w:val="000000"/>
        </w:rPr>
        <w:t xml:space="preserve">al </w:t>
      </w:r>
      <w:r>
        <w:rPr>
          <w:color w:val="943247"/>
        </w:rPr>
        <w:t xml:space="preserve">perro </w:t>
      </w:r>
      <w:r>
        <w:rPr>
          <w:color w:val="525F83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25F83"/>
        </w:rPr>
        <w:t xml:space="preserve">infiernos </w:t>
      </w:r>
      <w:r>
        <w:rPr>
          <w:color w:val="000000"/>
        </w:rPr>
        <w:t xml:space="preserve">fue </w:t>
      </w:r>
      <w:r>
        <w:rPr>
          <w:color w:val="525F83"/>
        </w:rPr>
        <w:t xml:space="preserve">Hércules </w:t>
      </w:r>
      <w:r>
        <w:rPr>
          <w:color w:val="000000"/>
        </w:rPr>
        <w:t xml:space="preserve">. </w:t>
      </w:r>
      <w:r>
        <w:rPr>
          <w:color w:val="943247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diseñador </w:t>
      </w:r>
      <w:r>
        <w:rPr>
          <w:color w:val="000000"/>
        </w:rPr>
        <w:t xml:space="preserve">del </w:t>
      </w:r>
      <w:r>
        <w:rPr>
          <w:color w:val="943247"/>
        </w:rPr>
        <w:t xml:space="preserve">Circuito </w:t>
      </w:r>
      <w:r>
        <w:rPr>
          <w:color w:val="943247"/>
        </w:rPr>
        <w:t xml:space="preserve">original </w:t>
      </w:r>
      <w:r>
        <w:rPr>
          <w:color w:val="000000"/>
        </w:rPr>
        <w:t xml:space="preserve">del </w:t>
      </w:r>
      <w:r>
        <w:rPr>
          <w:color w:val="943247"/>
        </w:rPr>
        <w:t xml:space="preserve">Jarama </w:t>
      </w:r>
      <w:r>
        <w:rPr>
          <w:color w:val="000000"/>
        </w:rPr>
        <w:t xml:space="preserve">: </w:t>
      </w:r>
      <w:r>
        <w:rPr>
          <w:color w:val="525F83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525F83"/>
        </w:rPr>
        <w:t xml:space="preserve">Hunholholtz </w:t>
      </w:r>
      <w:r>
        <w:rPr>
          <w:color w:val="000000"/>
        </w:rPr>
        <w:t xml:space="preserve">, </w:t>
      </w:r>
      <w:r>
        <w:rPr>
          <w:color w:val="525F83"/>
        </w:rPr>
        <w:t xml:space="preserve">Huenholtz </w:t>
      </w:r>
      <w:r>
        <w:rPr>
          <w:color w:val="000000"/>
        </w:rPr>
        <w:t xml:space="preserve">. </w:t>
      </w:r>
      <w:r>
        <w:rPr>
          <w:color w:val="000000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943247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943247"/>
        </w:rPr>
        <w:t xml:space="preserve">tres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00000"/>
        </w:rPr>
        <w:t xml:space="preserve">deka </w:t>
      </w:r>
      <w:r>
        <w:rPr>
          <w:color w:val="000000"/>
        </w:rPr>
        <w:t xml:space="preserve">, </w:t>
      </w:r>
      <w:r>
        <w:rPr>
          <w:color w:val="000000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525F83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general </w:t>
      </w:r>
      <w:r>
        <w:rPr>
          <w:color w:val="943247"/>
        </w:rPr>
        <w:t xml:space="preserve">romano </w:t>
      </w:r>
      <w:r>
        <w:rPr>
          <w:color w:val="000000"/>
        </w:rPr>
        <w:t xml:space="preserve">que </w:t>
      </w:r>
      <w:r>
        <w:rPr>
          <w:color w:val="943247"/>
        </w:rPr>
        <w:t xml:space="preserve">fundó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de </w:t>
      </w:r>
      <w:r>
        <w:rPr>
          <w:color w:val="943247"/>
        </w:rPr>
        <w:t xml:space="preserve">Pamplona </w:t>
      </w:r>
      <w:r>
        <w:rPr>
          <w:color w:val="000000"/>
        </w:rPr>
        <w:t xml:space="preserve">, </w:t>
      </w:r>
      <w:r>
        <w:rPr>
          <w:color w:val="525F83"/>
        </w:rPr>
        <w:t xml:space="preserve">Pompeyo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4.400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943247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siguiente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sabéis </w:t>
      </w:r>
      <w:r>
        <w:rPr>
          <w:color w:val="000000"/>
        </w:rPr>
        <w:t xml:space="preserve">, </w:t>
      </w:r>
      <w:r>
        <w:rPr>
          <w:color w:val="000000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525F83"/>
        </w:rPr>
        <w:t xml:space="preserve">Noticias </w:t>
      </w:r>
      <w:r>
        <w:rPr>
          <w:color w:val="000000"/>
        </w:rPr>
        <w:t xml:space="preserve">.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943247"/>
        </w:rPr>
        <w:t xml:space="preserve">delictivo </w:t>
      </w:r>
      <w:r>
        <w:rPr>
          <w:color w:val="000000"/>
        </w:rPr>
        <w:t xml:space="preserve">de </w:t>
      </w:r>
      <w:r>
        <w:rPr>
          <w:color w:val="943247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943247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525F83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525F83"/>
        </w:rPr>
        <w:t xml:space="preserve">veredicto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525F83"/>
        </w:rPr>
        <w:t xml:space="preserve">Gabriel-Cruz </w:t>
      </w:r>
      <w:r>
        <w:rPr>
          <w:color w:val="000000"/>
        </w:rPr>
        <w:t xml:space="preserve">: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declarada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con </w:t>
      </w:r>
      <w:r>
        <w:rPr>
          <w:color w:val="525F83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consideran </w:t>
      </w:r>
      <w:r>
        <w:rPr>
          <w:color w:val="943247"/>
        </w:rPr>
        <w:t xml:space="preserve">probados </w:t>
      </w:r>
      <w:r>
        <w:rPr>
          <w:color w:val="000000"/>
        </w:rPr>
        <w:t xml:space="preserve">dos </w:t>
      </w:r>
      <w:r>
        <w:rPr>
          <w:color w:val="943247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integridad </w:t>
      </w:r>
      <w:r>
        <w:rPr>
          <w:color w:val="943247"/>
        </w:rPr>
        <w:t xml:space="preserve">moral </w:t>
      </w:r>
      <w:r>
        <w:rPr>
          <w:color w:val="000000"/>
        </w:rPr>
        <w:t xml:space="preserve">por </w:t>
      </w:r>
      <w:r>
        <w:rPr>
          <w:color w:val="525F83"/>
        </w:rPr>
        <w:t xml:space="preserve">vilipendiar </w:t>
      </w:r>
      <w:r>
        <w:rPr>
          <w:color w:val="000000"/>
        </w:rPr>
        <w:t xml:space="preserve">, </w:t>
      </w:r>
      <w:r>
        <w:rPr>
          <w:color w:val="943247"/>
        </w:rPr>
        <w:t xml:space="preserve">humillar </w:t>
      </w:r>
      <w:r>
        <w:rPr>
          <w:color w:val="000000"/>
        </w:rPr>
        <w:t xml:space="preserve">y </w:t>
      </w:r>
      <w:r>
        <w:rPr>
          <w:color w:val="000000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525F83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943247"/>
        </w:rPr>
        <w:t xml:space="preserve">condenada </w:t>
      </w:r>
      <w:r>
        <w:rPr>
          <w:color w:val="000000"/>
        </w:rPr>
        <w:t xml:space="preserve">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25F83"/>
        </w:rPr>
        <w:t xml:space="preserve">estaliniano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943247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a </w:t>
      </w:r>
      <w:r>
        <w:rPr>
          <w:color w:val="943247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a </w:t>
      </w:r>
      <w:r>
        <w:rPr>
          <w:color w:val="943247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demás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25F83"/>
        </w:rPr>
        <w:t xml:space="preserve">usurpado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investidura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balos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podría </w:t>
      </w:r>
      <w:r>
        <w:rPr>
          <w:color w:val="943247"/>
        </w:rPr>
        <w:t xml:space="preserve">dividirse </w:t>
      </w:r>
      <w:r>
        <w:rPr>
          <w:color w:val="000000"/>
        </w:rPr>
        <w:t xml:space="preserve">en </w:t>
      </w:r>
      <w:r>
        <w:rPr>
          <w:color w:val="943247"/>
        </w:rPr>
        <w:t xml:space="preserve">tres </w:t>
      </w:r>
      <w:r>
        <w:rPr>
          <w:color w:val="943247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943247"/>
        </w:rPr>
        <w:t xml:space="preserve">finalmente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943247"/>
        </w:rPr>
        <w:t xml:space="preserve">opta </w:t>
      </w:r>
      <w:r>
        <w:rPr>
          <w:color w:val="000000"/>
        </w:rPr>
        <w:t xml:space="preserve">por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su </w:t>
      </w:r>
      <w:r>
        <w:rPr>
          <w:color w:val="943247"/>
        </w:rPr>
        <w:t xml:space="preserve">propia </w:t>
      </w:r>
      <w:r>
        <w:rPr>
          <w:color w:val="943247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plena </w:t>
      </w:r>
      <w:r>
        <w:rPr>
          <w:color w:val="943247"/>
        </w:rPr>
        <w:t xml:space="preserve">parálisis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, </w:t>
      </w:r>
      <w:r>
        <w:rPr>
          <w:color w:val="943247"/>
        </w:rPr>
        <w:t xml:space="preserve">serio </w:t>
      </w:r>
      <w:r>
        <w:rPr>
          <w:color w:val="943247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5F83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43247"/>
        </w:rPr>
        <w:t xml:space="preserve">diez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señalan </w:t>
      </w:r>
      <w:r>
        <w:rPr>
          <w:color w:val="000000"/>
        </w:rPr>
        <w:t xml:space="preserve">como </w:t>
      </w:r>
      <w:r>
        <w:rPr>
          <w:color w:val="943247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y </w:t>
      </w:r>
      <w:r>
        <w:rPr>
          <w:color w:val="943247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de </w:t>
      </w:r>
      <w:r>
        <w:rPr>
          <w:color w:val="943247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buscar </w:t>
      </w:r>
      <w:r>
        <w:rPr>
          <w:color w:val="943247"/>
        </w:rPr>
        <w:t xml:space="preserve">lugares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y </w:t>
      </w:r>
      <w:r>
        <w:rPr>
          <w:color w:val="943247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pancarta </w:t>
      </w:r>
      <w:r>
        <w:rPr>
          <w:color w:val="943247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aceptar </w:t>
      </w:r>
      <w:r>
        <w:rPr>
          <w:color w:val="000000"/>
        </w:rPr>
        <w:t xml:space="preserve">el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se </w:t>
      </w:r>
      <w:r>
        <w:rPr>
          <w:color w:val="525F83"/>
        </w:rPr>
        <w:t xml:space="preserve">encara </w:t>
      </w:r>
      <w:r>
        <w:rPr>
          <w:color w:val="000000"/>
        </w:rPr>
        <w:t xml:space="preserve">en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525F83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protesta </w:t>
      </w:r>
      <w:r>
        <w:rPr>
          <w:color w:val="000000"/>
        </w:rPr>
        <w:t xml:space="preserve">del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violencia </w:t>
      </w:r>
      <w:r>
        <w:rPr>
          <w:color w:val="943247"/>
        </w:rPr>
        <w:t xml:space="preserve">machista </w:t>
      </w:r>
      <w:r>
        <w:rPr>
          <w:color w:val="000000"/>
        </w:rPr>
        <w:t xml:space="preserve">. </w:t>
      </w:r>
      <w:r>
        <w:rPr>
          <w:color w:val="525F83"/>
        </w:rPr>
        <w:t xml:space="preserve">Vox </w:t>
      </w:r>
      <w:r>
        <w:rPr>
          <w:color w:val="943247"/>
        </w:rPr>
        <w:t xml:space="preserve">llevó </w:t>
      </w:r>
      <w:r>
        <w:rPr>
          <w:color w:val="000000"/>
        </w:rPr>
        <w:t xml:space="preserve">su </w:t>
      </w:r>
      <w:r>
        <w:rPr>
          <w:color w:val="943247"/>
        </w:rPr>
        <w:t xml:space="preserve">propia </w:t>
      </w:r>
      <w:r>
        <w:rPr>
          <w:color w:val="943247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525F83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infanta </w:t>
      </w:r>
      <w:r>
        <w:rPr>
          <w:color w:val="943247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943247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943247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000000"/>
        </w:rPr>
        <w:t xml:space="preserve">de </w:t>
      </w:r>
      <w:r>
        <w:rPr>
          <w:color w:val="943247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943247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943247"/>
        </w:rPr>
        <w:t xml:space="preserve">salidas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94324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camisa </w:t>
      </w:r>
      <w:r>
        <w:rPr>
          <w:color w:val="943247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carretera </w:t>
      </w:r>
      <w:r>
        <w:rPr>
          <w:color w:val="000000"/>
        </w:rPr>
        <w:t xml:space="preserve">. </w:t>
      </w:r>
      <w:r>
        <w:rPr>
          <w:color w:val="943247"/>
        </w:rPr>
        <w:t xml:space="preserve">Iba </w:t>
      </w:r>
      <w:r>
        <w:rPr>
          <w:color w:val="000000"/>
        </w:rPr>
        <w:t xml:space="preserve">en </w:t>
      </w:r>
      <w:r>
        <w:rPr>
          <w:color w:val="943247"/>
        </w:rPr>
        <w:t xml:space="preserve">dirección </w:t>
      </w:r>
      <w:r>
        <w:rPr>
          <w:color w:val="943247"/>
        </w:rPr>
        <w:t xml:space="preserve">contraria </w:t>
      </w:r>
      <w:r>
        <w:rPr>
          <w:color w:val="000000"/>
        </w:rPr>
        <w:t xml:space="preserve">y </w:t>
      </w:r>
      <w:r>
        <w:rPr>
          <w:color w:val="943247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943247"/>
        </w:rPr>
        <w:t xml:space="preserve">alcohol </w:t>
      </w:r>
      <w:r>
        <w:rPr>
          <w:color w:val="000000"/>
        </w:rPr>
        <w:t xml:space="preserve">en </w:t>
      </w:r>
      <w:r>
        <w:rPr>
          <w:color w:val="943247"/>
        </w:rPr>
        <w:t xml:space="preserve">sangre </w:t>
      </w:r>
      <w:r>
        <w:rPr>
          <w:color w:val="000000"/>
        </w:rPr>
        <w:t xml:space="preserve">.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943247"/>
        </w:rPr>
        <w:t xml:space="preserve">grabado </w:t>
      </w:r>
      <w:r>
        <w:rPr>
          <w:color w:val="000000"/>
        </w:rPr>
        <w:t xml:space="preserve">en </w:t>
      </w:r>
      <w:r>
        <w:rPr>
          <w:color w:val="943247"/>
        </w:rPr>
        <w:t xml:space="preserve">exclusiva </w:t>
      </w:r>
      <w:r>
        <w:rPr>
          <w:color w:val="000000"/>
        </w:rPr>
        <w:t xml:space="preserve">su </w:t>
      </w:r>
      <w:r>
        <w:rPr>
          <w:color w:val="943247"/>
        </w:rPr>
        <w:t xml:space="preserve">salida </w:t>
      </w:r>
      <w:r>
        <w:rPr>
          <w:color w:val="000000"/>
        </w:rPr>
        <w:t xml:space="preserve">del </w:t>
      </w:r>
      <w:r>
        <w:rPr>
          <w:color w:val="943247"/>
        </w:rPr>
        <w:t xml:space="preserve">hospital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enviado </w:t>
      </w:r>
      <w:r>
        <w:rPr>
          <w:color w:val="000000"/>
        </w:rPr>
        <w:t xml:space="preserve">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525F8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25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943247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. </w:t>
      </w:r>
      <w:r>
        <w:rPr>
          <w:color w:val="943247"/>
        </w:rPr>
        <w:t xml:space="preserve">Quién </w:t>
      </w:r>
      <w:r>
        <w:rPr>
          <w:color w:val="000000"/>
        </w:rPr>
        <w:t xml:space="preserve">no </w:t>
      </w:r>
      <w:r>
        <w:rPr>
          <w:color w:val="943247"/>
        </w:rPr>
        <w:t xml:space="preserve">recuerda </w:t>
      </w:r>
      <w:r>
        <w:rPr>
          <w:color w:val="000000"/>
        </w:rPr>
        <w:t xml:space="preserve">esta </w:t>
      </w:r>
      <w:r>
        <w:rPr>
          <w:color w:val="943247"/>
        </w:rPr>
        <w:t xml:space="preserve">escena </w:t>
      </w:r>
      <w:r>
        <w:rPr>
          <w:color w:val="000000"/>
        </w:rPr>
        <w:t xml:space="preserve">. </w:t>
      </w:r>
      <w:r>
        <w:rPr>
          <w:color w:val="525F83"/>
        </w:rPr>
        <w:t xml:space="preserve">Mamá </w:t>
      </w:r>
      <w:r>
        <w:rPr>
          <w:color w:val="943247"/>
        </w:rPr>
        <w:t xml:space="preserve">siempre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943247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943247"/>
        </w:rPr>
        <w:t xml:space="preserve">bombones </w:t>
      </w:r>
      <w:r>
        <w:rPr>
          <w:color w:val="000000"/>
        </w:rPr>
        <w:t xml:space="preserve">. </w:t>
      </w:r>
      <w:r>
        <w:rPr>
          <w:color w:val="525F83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525F83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estuvo </w:t>
      </w:r>
      <w:r>
        <w:rPr>
          <w:color w:val="943247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943247"/>
        </w:rPr>
        <w:t xml:space="preserve">destino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525F83"/>
        </w:rPr>
        <w:t xml:space="preserve">Gabriel-Cruz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,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de </w:t>
      </w:r>
      <w:r>
        <w:rPr>
          <w:color w:val="943247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popular </w:t>
      </w:r>
      <w:r>
        <w:rPr>
          <w:color w:val="000000"/>
        </w:rPr>
        <w:t xml:space="preserve">ha </w:t>
      </w:r>
      <w:r>
        <w:rPr>
          <w:color w:val="943247"/>
        </w:rPr>
        <w:t xml:space="preserve">emitido </w:t>
      </w:r>
      <w:r>
        <w:rPr>
          <w:color w:val="000000"/>
        </w:rPr>
        <w:t xml:space="preserve">su </w:t>
      </w:r>
      <w:r>
        <w:rPr>
          <w:color w:val="525F83"/>
        </w:rPr>
        <w:t xml:space="preserve">veredicto </w:t>
      </w:r>
      <w:r>
        <w:rPr>
          <w:color w:val="943247"/>
        </w:rPr>
        <w:t xml:space="preserve">unánime </w:t>
      </w:r>
      <w:r>
        <w:rPr>
          <w:color w:val="000000"/>
        </w:rPr>
        <w:t xml:space="preserve">.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con </w:t>
      </w:r>
      <w:r>
        <w:rPr>
          <w:color w:val="525F83"/>
        </w:rPr>
        <w:t xml:space="preserve">alevosía </w:t>
      </w:r>
      <w:r>
        <w:rPr>
          <w:color w:val="000000"/>
        </w:rPr>
        <w:t xml:space="preserve">. </w:t>
      </w:r>
      <w:r>
        <w:rPr>
          <w:color w:val="525F83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intencionada </w:t>
      </w:r>
      <w:r>
        <w:rPr>
          <w:color w:val="000000"/>
        </w:rPr>
        <w:t xml:space="preserve">y </w:t>
      </w:r>
      <w:r>
        <w:rPr>
          <w:color w:val="943247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43247"/>
        </w:rPr>
        <w:t xml:space="preserve">añadiendo </w:t>
      </w:r>
      <w:r>
        <w:rPr>
          <w:color w:val="000000"/>
        </w:rPr>
        <w:t xml:space="preserve">el </w:t>
      </w:r>
      <w:r>
        <w:rPr>
          <w:color w:val="525F83"/>
        </w:rPr>
        <w:t xml:space="preserve">agravante </w:t>
      </w:r>
      <w:r>
        <w:rPr>
          <w:color w:val="000000"/>
        </w:rPr>
        <w:t xml:space="preserve">de </w:t>
      </w:r>
      <w:r>
        <w:rPr>
          <w:color w:val="525F83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lectura </w:t>
      </w:r>
      <w:r>
        <w:rPr>
          <w:color w:val="000000"/>
        </w:rPr>
        <w:t xml:space="preserve">del </w:t>
      </w:r>
      <w:r>
        <w:rPr>
          <w:color w:val="525F83"/>
        </w:rPr>
        <w:t xml:space="preserve">veredicto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43247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943247"/>
        </w:rPr>
        <w:t xml:space="preserve">lágrima </w:t>
      </w:r>
      <w:r>
        <w:rPr>
          <w:color w:val="000000"/>
        </w:rPr>
        <w:t xml:space="preserve">. </w:t>
      </w:r>
      <w:r>
        <w:rPr>
          <w:color w:val="943247"/>
        </w:rPr>
        <w:t xml:space="preserve">Primero </w:t>
      </w:r>
      <w:r>
        <w:rPr>
          <w:color w:val="943247"/>
        </w:rPr>
        <w:t xml:space="preserve">llegaba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luego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943247"/>
        </w:rPr>
        <w:t xml:space="preserve">Patricia </w:t>
      </w:r>
      <w:r>
        <w:rPr>
          <w:color w:val="000000"/>
        </w:rPr>
        <w:t xml:space="preserve">, </w:t>
      </w:r>
      <w:r>
        <w:rPr>
          <w:color w:val="943247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audiencia </w:t>
      </w:r>
      <w:r>
        <w:rPr>
          <w:color w:val="000000"/>
        </w:rPr>
        <w:t xml:space="preserve">para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el </w:t>
      </w:r>
      <w:r>
        <w:rPr>
          <w:color w:val="525F83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portavoz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popular </w:t>
      </w:r>
      <w:r>
        <w:rPr>
          <w:color w:val="000000"/>
        </w:rPr>
        <w:t xml:space="preserve">se </w:t>
      </w:r>
      <w:r>
        <w:rPr>
          <w:color w:val="943247"/>
        </w:rPr>
        <w:t xml:space="preserve">pronuncia </w:t>
      </w:r>
      <w:r>
        <w:rPr>
          <w:color w:val="000000"/>
        </w:rPr>
        <w:t xml:space="preserve">.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943247"/>
        </w:rPr>
        <w:t xml:space="preserve">Ana-Julia-Quezada-Cruz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del </w:t>
      </w:r>
      <w:r>
        <w:rPr>
          <w:color w:val="000000"/>
        </w:rPr>
        <w:t xml:space="preserve">hecho </w:t>
      </w:r>
      <w:r>
        <w:rPr>
          <w:color w:val="943247"/>
        </w:rPr>
        <w:t xml:space="preserve">delictivo </w:t>
      </w:r>
      <w:r>
        <w:rPr>
          <w:color w:val="000000"/>
        </w:rPr>
        <w:t xml:space="preserve">de </w:t>
      </w:r>
      <w:r>
        <w:rPr>
          <w:color w:val="525F83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al </w:t>
      </w:r>
      <w:r>
        <w:rPr>
          <w:color w:val="943247"/>
        </w:rPr>
        <w:t xml:space="preserve">menor </w:t>
      </w:r>
      <w:r>
        <w:rPr>
          <w:color w:val="525F83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525F83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943247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del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con </w:t>
      </w:r>
      <w:r>
        <w:rPr>
          <w:color w:val="525F83"/>
        </w:rPr>
        <w:t xml:space="preserve">alevosía </w:t>
      </w:r>
      <w:r>
        <w:rPr>
          <w:color w:val="000000"/>
        </w:rPr>
        <w:t xml:space="preserve">y </w:t>
      </w:r>
      <w:r>
        <w:rPr>
          <w:color w:val="943247"/>
        </w:rPr>
        <w:t xml:space="preserve">rechazan </w:t>
      </w:r>
      <w:r>
        <w:rPr>
          <w:color w:val="000000"/>
        </w:rPr>
        <w:t xml:space="preserve">la </w:t>
      </w:r>
      <w:r>
        <w:rPr>
          <w:color w:val="943247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acusación </w:t>
      </w:r>
      <w:r>
        <w:rPr>
          <w:color w:val="943247"/>
        </w:rPr>
        <w:t xml:space="preserve">particular </w:t>
      </w:r>
      <w:r>
        <w:rPr>
          <w:color w:val="000000"/>
        </w:rPr>
        <w:t xml:space="preserve">del </w:t>
      </w:r>
      <w:r>
        <w:rPr>
          <w:color w:val="525F83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reconocen </w:t>
      </w:r>
      <w:r>
        <w:rPr>
          <w:color w:val="000000"/>
        </w:rPr>
        <w:t xml:space="preserve">los </w:t>
      </w:r>
      <w:r>
        <w:rPr>
          <w:color w:val="525F83"/>
        </w:rPr>
        <w:t xml:space="preserve">atenuantes </w:t>
      </w:r>
      <w:r>
        <w:rPr>
          <w:color w:val="000000"/>
        </w:rPr>
        <w:t xml:space="preserve">por </w:t>
      </w:r>
      <w:r>
        <w:rPr>
          <w:color w:val="943247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43247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943247"/>
        </w:rPr>
        <w:t xml:space="preserve">efectos </w:t>
      </w:r>
      <w:r>
        <w:rPr>
          <w:color w:val="000000"/>
        </w:rPr>
        <w:t xml:space="preserve">de </w:t>
      </w:r>
      <w:r>
        <w:rPr>
          <w:color w:val="943247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943247"/>
        </w:rPr>
        <w:t xml:space="preserve">capacidades </w:t>
      </w:r>
      <w:r>
        <w:rPr>
          <w:color w:val="943247"/>
        </w:rPr>
        <w:t xml:space="preserve">mermadas </w:t>
      </w:r>
      <w:r>
        <w:rPr>
          <w:color w:val="000000"/>
        </w:rPr>
        <w:t xml:space="preserve">.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943247"/>
        </w:rPr>
        <w:t xml:space="preserve">consideran </w:t>
      </w:r>
      <w:r>
        <w:rPr>
          <w:color w:val="943247"/>
        </w:rPr>
        <w:t xml:space="preserve">probadas </w:t>
      </w:r>
      <w:r>
        <w:rPr>
          <w:color w:val="000000"/>
        </w:rPr>
        <w:t xml:space="preserve">las </w:t>
      </w:r>
      <w:r>
        <w:rPr>
          <w:color w:val="943247"/>
        </w:rPr>
        <w:t xml:space="preserve">lesiones </w:t>
      </w:r>
      <w:r>
        <w:rPr>
          <w:color w:val="525F83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943247"/>
        </w:rPr>
        <w:t xml:space="preserve">actos </w:t>
      </w:r>
      <w:r>
        <w:rPr>
          <w:color w:val="943247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943247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como </w:t>
      </w:r>
      <w:r>
        <w:rPr>
          <w:color w:val="525F83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finca </w:t>
      </w:r>
      <w:r>
        <w:rPr>
          <w:color w:val="000000"/>
        </w:rPr>
        <w:t xml:space="preserve">o </w:t>
      </w:r>
      <w:r>
        <w:rPr>
          <w:color w:val="525F83"/>
        </w:rPr>
        <w:t xml:space="preserve">quitarle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añaden </w:t>
      </w:r>
      <w:r>
        <w:rPr>
          <w:color w:val="000000"/>
        </w:rPr>
        <w:t xml:space="preserve">dos </w:t>
      </w:r>
      <w:r>
        <w:rPr>
          <w:color w:val="943247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integridad </w:t>
      </w:r>
      <w:r>
        <w:rPr>
          <w:color w:val="943247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943247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25F83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popular </w:t>
      </w:r>
      <w:r>
        <w:rPr>
          <w:color w:val="943247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00000"/>
        </w:rPr>
        <w:t xml:space="preserve">horas </w:t>
      </w:r>
      <w:r>
        <w:rPr>
          <w:color w:val="943247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943247"/>
        </w:rPr>
        <w:t xml:space="preserve">terminar </w:t>
      </w:r>
      <w:r>
        <w:rPr>
          <w:color w:val="000000"/>
        </w:rPr>
        <w:t xml:space="preserve">la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525F83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943247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000000"/>
        </w:rPr>
        <w:t xml:space="preserve">y </w:t>
      </w:r>
      <w:r>
        <w:rPr>
          <w:color w:val="943247"/>
        </w:rPr>
        <w:t xml:space="preserve">Patricia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entre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querido </w:t>
      </w:r>
      <w:r>
        <w:rPr>
          <w:color w:val="943247"/>
        </w:rPr>
        <w:t xml:space="preserve">agradecer </w:t>
      </w:r>
      <w:r>
        <w:rPr>
          <w:color w:val="000000"/>
        </w:rPr>
        <w:t xml:space="preserve">al </w:t>
      </w:r>
      <w:r>
        <w:rPr>
          <w:color w:val="000000"/>
        </w:rPr>
        <w:t xml:space="preserve">jurado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943247"/>
        </w:rPr>
        <w:t xml:space="preserve">Patricia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luchado </w:t>
      </w:r>
      <w:r>
        <w:rPr>
          <w:color w:val="000000"/>
        </w:rPr>
        <w:t xml:space="preserve">con </w:t>
      </w:r>
      <w:r>
        <w:rPr>
          <w:color w:val="943247"/>
        </w:rPr>
        <w:t xml:space="preserve">uñas </w:t>
      </w:r>
      <w:r>
        <w:rPr>
          <w:color w:val="000000"/>
        </w:rPr>
        <w:t xml:space="preserve">y </w:t>
      </w:r>
      <w:r>
        <w:rPr>
          <w:color w:val="943247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ngel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00000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conseguido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por </w:t>
      </w:r>
      <w:r>
        <w:rPr>
          <w:color w:val="943247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espero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943247"/>
        </w:rPr>
        <w:t xml:space="preserve">aplique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el </w:t>
      </w:r>
      <w:r>
        <w:rPr>
          <w:color w:val="525F83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000000"/>
        </w:rPr>
        <w:t xml:space="preserve">ha </w:t>
      </w:r>
      <w:r>
        <w:rPr>
          <w:color w:val="943247"/>
        </w:rPr>
        <w:t xml:space="preserve">humillado </w:t>
      </w:r>
      <w:r>
        <w:rPr>
          <w:color w:val="000000"/>
        </w:rPr>
        <w:t xml:space="preserve">, </w:t>
      </w:r>
      <w:r>
        <w:rPr>
          <w:color w:val="525F83"/>
        </w:rPr>
        <w:t xml:space="preserve">vilipendiado </w:t>
      </w:r>
      <w:r>
        <w:rPr>
          <w:color w:val="000000"/>
        </w:rPr>
        <w:t xml:space="preserve">y </w:t>
      </w:r>
      <w:r>
        <w:rPr>
          <w:color w:val="000000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acusan </w:t>
      </w:r>
      <w:r>
        <w:rPr>
          <w:color w:val="000000"/>
        </w:rPr>
        <w:t xml:space="preserve">de </w:t>
      </w:r>
      <w:r>
        <w:rPr>
          <w:color w:val="525F83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943247"/>
        </w:rPr>
        <w:t xml:space="preserve">ahora </w:t>
      </w:r>
      <w:r>
        <w:rPr>
          <w:color w:val="000000"/>
        </w:rPr>
        <w:t xml:space="preserve">la </w:t>
      </w:r>
      <w:r>
        <w:rPr>
          <w:color w:val="943247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dicte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acusación </w:t>
      </w:r>
      <w:r>
        <w:rPr>
          <w:color w:val="943247"/>
        </w:rPr>
        <w:t xml:space="preserve">particular </w:t>
      </w:r>
      <w:r>
        <w:rPr>
          <w:color w:val="000000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recaería </w:t>
      </w:r>
      <w:r>
        <w:rPr>
          <w:color w:val="000000"/>
        </w:rPr>
        <w:t xml:space="preserve">esta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943247"/>
        </w:rPr>
        <w:t xml:space="preserve">conocidas </w:t>
      </w:r>
      <w:r>
        <w:rPr>
          <w:color w:val="000000"/>
        </w:rPr>
        <w:t xml:space="preserve">las </w:t>
      </w:r>
      <w:r>
        <w:rPr>
          <w:color w:val="943247"/>
        </w:rPr>
        <w:t xml:space="preserve">peticiones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943247"/>
        </w:rPr>
        <w:t xml:space="preserve">redactar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relatarán </w:t>
      </w:r>
      <w:r>
        <w:rPr>
          <w:color w:val="000000"/>
        </w:rPr>
        <w:t xml:space="preserve">los </w:t>
      </w:r>
      <w:r>
        <w:rPr>
          <w:color w:val="943247"/>
        </w:rPr>
        <w:t xml:space="preserve">hechos </w:t>
      </w:r>
      <w:r>
        <w:rPr>
          <w:color w:val="943247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943247"/>
        </w:rPr>
        <w:t xml:space="preserve">establezca </w:t>
      </w:r>
      <w:r>
        <w:rPr>
          <w:color w:val="000000"/>
        </w:rPr>
        <w:t xml:space="preserve">la </w:t>
      </w:r>
      <w:r>
        <w:rPr>
          <w:color w:val="943247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ministerio </w:t>
      </w:r>
      <w:r>
        <w:rPr>
          <w:color w:val="943247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acusación </w:t>
      </w:r>
      <w:r>
        <w:rPr>
          <w:color w:val="000000"/>
        </w:rPr>
        <w:t xml:space="preserve">pide </w:t>
      </w:r>
      <w:r>
        <w:rPr>
          <w:color w:val="000000"/>
        </w:rPr>
        <w:t xml:space="preserve">para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permanente </w:t>
      </w:r>
      <w:r>
        <w:rPr>
          <w:color w:val="000000"/>
        </w:rPr>
        <w:t xml:space="preserve">revisable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943247"/>
        </w:rPr>
        <w:t xml:space="preserve">añade </w:t>
      </w:r>
      <w:r>
        <w:rPr>
          <w:color w:val="000000"/>
        </w:rPr>
        <w:t xml:space="preserve">una </w:t>
      </w:r>
      <w:r>
        <w:rPr>
          <w:color w:val="943247"/>
        </w:rPr>
        <w:t xml:space="preserve">circunstancia </w:t>
      </w:r>
      <w:r>
        <w:rPr>
          <w:color w:val="525F83"/>
        </w:rPr>
        <w:t xml:space="preserve">agravante </w:t>
      </w:r>
      <w:r>
        <w:rPr>
          <w:color w:val="000000"/>
        </w:rPr>
        <w:t xml:space="preserve">de </w:t>
      </w:r>
      <w:r>
        <w:rPr>
          <w:color w:val="525F83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943247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revisiones </w:t>
      </w:r>
      <w:r>
        <w:rPr>
          <w:color w:val="943247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943247"/>
        </w:rPr>
        <w:t xml:space="preserve">tres </w:t>
      </w:r>
      <w:r>
        <w:rPr>
          <w:color w:val="943247"/>
        </w:rPr>
        <w:t xml:space="preserve">años </w:t>
      </w:r>
      <w:r>
        <w:rPr>
          <w:color w:val="943247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defensa </w:t>
      </w:r>
      <w:r>
        <w:rPr>
          <w:color w:val="000000"/>
        </w:rPr>
        <w:t xml:space="preserve">ha </w:t>
      </w:r>
      <w:r>
        <w:rPr>
          <w:color w:val="943247"/>
        </w:rPr>
        <w:t xml:space="preserve">alegado </w:t>
      </w:r>
      <w:r>
        <w:rPr>
          <w:color w:val="000000"/>
        </w:rPr>
        <w:t xml:space="preserve">que </w:t>
      </w:r>
      <w:r>
        <w:rPr>
          <w:color w:val="525F83"/>
        </w:rPr>
        <w:t xml:space="preserve">Quezada </w:t>
      </w:r>
      <w:r>
        <w:rPr>
          <w:color w:val="943247"/>
        </w:rPr>
        <w:t xml:space="preserve">cometió </w:t>
      </w:r>
      <w:r>
        <w:rPr>
          <w:color w:val="000000"/>
        </w:rPr>
        <w:t xml:space="preserve">un </w:t>
      </w:r>
      <w:r>
        <w:rPr>
          <w:color w:val="943247"/>
        </w:rPr>
        <w:t xml:space="preserve">homicidio </w:t>
      </w:r>
      <w:r>
        <w:rPr>
          <w:color w:val="943247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solicitado </w:t>
      </w:r>
      <w:r>
        <w:rPr>
          <w:color w:val="000000"/>
        </w:rPr>
        <w:t xml:space="preserve">3 </w:t>
      </w:r>
      <w:r>
        <w:rPr>
          <w:color w:val="943247"/>
        </w:rPr>
        <w:t xml:space="preserve">años </w:t>
      </w:r>
      <w:r>
        <w:rPr>
          <w:color w:val="000000"/>
        </w:rPr>
        <w:t xml:space="preserve">de </w:t>
      </w:r>
      <w:r>
        <w:rPr>
          <w:color w:val="943247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una </w:t>
      </w:r>
      <w:r>
        <w:rPr>
          <w:color w:val="943247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abuela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trabajos </w:t>
      </w:r>
      <w:r>
        <w:rPr>
          <w:color w:val="000000"/>
        </w:rPr>
        <w:t xml:space="preserve">de </w:t>
      </w:r>
      <w:r>
        <w:rPr>
          <w:color w:val="943247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943247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943247"/>
        </w:rPr>
        <w:t xml:space="preserve">firme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000000"/>
        </w:rPr>
        <w:t xml:space="preserve">caben </w:t>
      </w:r>
      <w:r>
        <w:rPr>
          <w:color w:val="000000"/>
        </w:rPr>
        <w:t xml:space="preserve">dos </w:t>
      </w:r>
      <w:r>
        <w:rPr>
          <w:color w:val="943247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943247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943247"/>
        </w:rPr>
        <w:t xml:space="preserve">Justicia </w:t>
      </w:r>
      <w:r>
        <w:rPr>
          <w:color w:val="000000"/>
        </w:rPr>
        <w:t xml:space="preserve">de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525F83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943247"/>
        </w:rPr>
        <w:t xml:space="preserve">firme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empezado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esta </w:t>
      </w:r>
      <w:r>
        <w:rPr>
          <w:color w:val="943247"/>
        </w:rPr>
        <w:t xml:space="preserve">nueva </w:t>
      </w:r>
      <w:r>
        <w:rPr>
          <w:color w:val="525F83"/>
        </w:rPr>
        <w:t xml:space="preserve">precampaña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943247"/>
        </w:rPr>
        <w:t xml:space="preserve">lenta </w:t>
      </w:r>
      <w:r>
        <w:rPr>
          <w:color w:val="000000"/>
        </w:rPr>
        <w:t xml:space="preserve">,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943247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43247"/>
        </w:rPr>
        <w:t xml:space="preserve">prisioneros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reunido </w:t>
      </w:r>
      <w:r>
        <w:rPr>
          <w:color w:val="000000"/>
        </w:rPr>
        <w:t xml:space="preserve">la </w:t>
      </w:r>
      <w:r>
        <w:rPr>
          <w:color w:val="943247"/>
        </w:rPr>
        <w:t xml:space="preserve">dirección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para </w:t>
      </w:r>
      <w:r>
        <w:rPr>
          <w:color w:val="943247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tarea </w:t>
      </w:r>
      <w:r>
        <w:rPr>
          <w:color w:val="000000"/>
        </w:rPr>
        <w:t xml:space="preserve">de </w:t>
      </w:r>
      <w:r>
        <w:rPr>
          <w:color w:val="943247"/>
        </w:rPr>
        <w:t xml:space="preserve">participar </w:t>
      </w:r>
      <w:r>
        <w:rPr>
          <w:color w:val="525F83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943247"/>
        </w:rPr>
        <w:t xml:space="preserve">acusaciones </w:t>
      </w:r>
      <w:r>
        <w:rPr>
          <w:color w:val="525F83"/>
        </w:rPr>
        <w:t xml:space="preserve">cruzadas </w:t>
      </w:r>
      <w:r>
        <w:rPr>
          <w:color w:val="000000"/>
        </w:rPr>
        <w:t xml:space="preserve">de </w:t>
      </w:r>
      <w:r>
        <w:rPr>
          <w:color w:val="943247"/>
        </w:rPr>
        <w:t xml:space="preserve">grueso </w:t>
      </w:r>
      <w:r>
        <w:rPr>
          <w:color w:val="943247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diferentes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943247"/>
        </w:rPr>
        <w:t xml:space="preserve">tres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43247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943247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943247"/>
        </w:rPr>
        <w:t xml:space="preserve">propio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943247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525F83"/>
        </w:rPr>
        <w:t xml:space="preserve">usurpado </w:t>
      </w:r>
      <w:r>
        <w:rPr>
          <w:color w:val="000000"/>
        </w:rPr>
        <w:t xml:space="preserve">esa </w:t>
      </w:r>
      <w:r>
        <w:rPr>
          <w:color w:val="943247"/>
        </w:rPr>
        <w:t xml:space="preserve">victoria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943247"/>
        </w:rPr>
        <w:t xml:space="preserve">suficientemente </w:t>
      </w:r>
      <w:r>
        <w:rPr>
          <w:color w:val="943247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943247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la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cambiará </w:t>
      </w:r>
      <w:r>
        <w:rPr>
          <w:color w:val="000000"/>
        </w:rPr>
        <w:t xml:space="preserve">de </w:t>
      </w:r>
      <w:r>
        <w:rPr>
          <w:color w:val="943247"/>
        </w:rPr>
        <w:t xml:space="preserve">criterio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y </w:t>
      </w:r>
      <w:r>
        <w:rPr>
          <w:color w:val="943247"/>
        </w:rPr>
        <w:t xml:space="preserve">aceptaría </w:t>
      </w:r>
      <w:r>
        <w:rPr>
          <w:color w:val="943247"/>
        </w:rPr>
        <w:t xml:space="preserve">entonces </w:t>
      </w:r>
      <w:r>
        <w:rPr>
          <w:color w:val="943247"/>
        </w:rPr>
        <w:t xml:space="preserve">formar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525F83"/>
        </w:rPr>
        <w:t xml:space="preserve">coalición </w:t>
      </w:r>
      <w:r>
        <w:rPr>
          <w:color w:val="000000"/>
        </w:rPr>
        <w:t xml:space="preserve">con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525F83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se </w:t>
      </w:r>
      <w:r>
        <w:rPr>
          <w:color w:val="943247"/>
        </w:rPr>
        <w:t xml:space="preserve">reserva </w:t>
      </w:r>
      <w:r>
        <w:rPr>
          <w:color w:val="000000"/>
        </w:rPr>
        <w:t xml:space="preserve">la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943247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momento </w:t>
      </w:r>
      <w:r>
        <w:rPr>
          <w:color w:val="000000"/>
        </w:rPr>
        <w:t xml:space="preserve">para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quieren </w:t>
      </w:r>
      <w:r>
        <w:rPr>
          <w:color w:val="943247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resultado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conoce </w:t>
      </w:r>
      <w:r>
        <w:rPr>
          <w:color w:val="000000"/>
        </w:rPr>
        <w:t xml:space="preserve">. </w:t>
      </w:r>
      <w:r>
        <w:rPr>
          <w:color w:val="943247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fórmula </w:t>
      </w:r>
      <w:r>
        <w:rPr>
          <w:color w:val="000000"/>
        </w:rPr>
        <w:t xml:space="preserve">desde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943247"/>
        </w:rPr>
        <w:t xml:space="preserve">esperanza </w:t>
      </w:r>
      <w:r>
        <w:rPr>
          <w:color w:val="000000"/>
        </w:rPr>
        <w:t xml:space="preserve">de </w:t>
      </w:r>
      <w:r>
        <w:rPr>
          <w:color w:val="943247"/>
        </w:rPr>
        <w:t xml:space="preserve">mejorar </w:t>
      </w:r>
      <w:r>
        <w:rPr>
          <w:color w:val="000000"/>
        </w:rPr>
        <w:t xml:space="preserve">sus </w:t>
      </w:r>
      <w:r>
        <w:rPr>
          <w:color w:val="943247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Partido-Socialista </w:t>
      </w:r>
      <w:r>
        <w:rPr>
          <w:color w:val="943247"/>
        </w:rPr>
        <w:t xml:space="preserve">pretende </w:t>
      </w:r>
      <w:r>
        <w:rPr>
          <w:color w:val="000000"/>
        </w:rPr>
        <w:t xml:space="preserve">sacar </w:t>
      </w:r>
      <w:r>
        <w:rPr>
          <w:color w:val="000000"/>
        </w:rPr>
        <w:t xml:space="preserve">lo </w:t>
      </w:r>
      <w:r>
        <w:rPr>
          <w:color w:val="943247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943247"/>
        </w:rPr>
        <w:t xml:space="preserve">perder </w:t>
      </w:r>
      <w:r>
        <w:rPr>
          <w:color w:val="000000"/>
        </w:rPr>
        <w:t xml:space="preserve">-- </w:t>
      </w:r>
      <w:r>
        <w:rPr>
          <w:color w:val="943247"/>
        </w:rPr>
        <w:t xml:space="preserve">depender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943247"/>
        </w:rPr>
        <w:t xml:space="preserve">esperan </w:t>
      </w:r>
      <w:r>
        <w:rPr>
          <w:color w:val="943247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943247"/>
        </w:rPr>
        <w:t xml:space="preserve">menor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solamente </w:t>
      </w:r>
      <w:r>
        <w:rPr>
          <w:color w:val="000000"/>
        </w:rPr>
        <w:t xml:space="preserve">las </w:t>
      </w:r>
      <w:r>
        <w:rPr>
          <w:color w:val="525F83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electorado </w:t>
      </w:r>
      <w:r>
        <w:rPr>
          <w:color w:val="525F83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943247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socialistas </w:t>
      </w:r>
      <w:r>
        <w:rPr>
          <w:color w:val="943247"/>
        </w:rPr>
        <w:t xml:space="preserve">vuelven </w:t>
      </w:r>
      <w:r>
        <w:rPr>
          <w:color w:val="000000"/>
        </w:rPr>
        <w:t xml:space="preserve">a </w:t>
      </w:r>
      <w:r>
        <w:rPr>
          <w:color w:val="943247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del </w:t>
      </w:r>
      <w:r>
        <w:rPr>
          <w:color w:val="525F83"/>
        </w:rPr>
        <w:t xml:space="preserve">bloqueo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943247"/>
        </w:rPr>
        <w:t xml:space="preserve">rechazado </w:t>
      </w:r>
      <w:r>
        <w:rPr>
          <w:color w:val="000000"/>
        </w:rPr>
        <w:t xml:space="preserve">sus </w:t>
      </w:r>
      <w:r>
        <w:rPr>
          <w:color w:val="943247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quisiéramos </w:t>
      </w:r>
      <w:r>
        <w:rPr>
          <w:color w:val="943247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943247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943247"/>
        </w:rPr>
        <w:t xml:space="preserve">nunca </w:t>
      </w:r>
      <w:r>
        <w:rPr>
          <w:color w:val="000000"/>
        </w:rPr>
        <w:t xml:space="preserve">hemos </w:t>
      </w:r>
      <w:r>
        <w:rPr>
          <w:color w:val="943247"/>
        </w:rPr>
        <w:t xml:space="preserve">querido </w:t>
      </w:r>
      <w:r>
        <w:rPr>
          <w:color w:val="943247"/>
        </w:rPr>
        <w:t xml:space="preserve">sillones </w:t>
      </w:r>
      <w:r>
        <w:rPr>
          <w:color w:val="000000"/>
        </w:rPr>
        <w:t xml:space="preserve">, </w:t>
      </w:r>
      <w:r>
        <w:rPr>
          <w:color w:val="943247"/>
        </w:rPr>
        <w:t xml:space="preserve">queremos </w:t>
      </w:r>
      <w:r>
        <w:rPr>
          <w:color w:val="943247"/>
        </w:rPr>
        <w:t xml:space="preserve">cambiar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. </w:t>
      </w:r>
      <w:r>
        <w:rPr>
          <w:color w:val="943247"/>
        </w:rPr>
        <w:t xml:space="preserve">Podemos </w:t>
      </w:r>
      <w:r>
        <w:rPr>
          <w:color w:val="943247"/>
        </w:rPr>
        <w:t xml:space="preserve">reprocha </w:t>
      </w:r>
      <w:r>
        <w:rPr>
          <w:color w:val="000000"/>
        </w:rPr>
        <w:t xml:space="preserve">al </w:t>
      </w:r>
      <w:r>
        <w:rPr>
          <w:color w:val="943247"/>
        </w:rPr>
        <w:t xml:space="preserve">PSOE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943247"/>
        </w:rPr>
        <w:t xml:space="preserve">querido </w:t>
      </w:r>
      <w:r>
        <w:rPr>
          <w:color w:val="943247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943247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943247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alguna </w:t>
      </w:r>
      <w:r>
        <w:rPr>
          <w:color w:val="943247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gracia </w:t>
      </w:r>
      <w:r>
        <w:rPr>
          <w:color w:val="000000"/>
        </w:rPr>
        <w:t xml:space="preserve">de </w:t>
      </w:r>
      <w:r>
        <w:rPr>
          <w:color w:val="943247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943247"/>
        </w:rPr>
        <w:t xml:space="preserve">oportunidad </w:t>
      </w:r>
      <w:r>
        <w:rPr>
          <w:color w:val="943247"/>
        </w:rPr>
        <w:t xml:space="preserve">divina </w:t>
      </w:r>
      <w:r>
        <w:rPr>
          <w:color w:val="000000"/>
        </w:rPr>
        <w:t xml:space="preserve">a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943247"/>
        </w:rPr>
        <w:t xml:space="preserve">fracaso </w:t>
      </w:r>
      <w:r>
        <w:rPr>
          <w:color w:val="000000"/>
        </w:rPr>
        <w:t xml:space="preserve">, </w:t>
      </w:r>
      <w:r>
        <w:rPr>
          <w:color w:val="943247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943247"/>
        </w:rPr>
        <w:t xml:space="preserve">hablarse </w:t>
      </w:r>
      <w:r>
        <w:rPr>
          <w:color w:val="000000"/>
        </w:rPr>
        <w:t xml:space="preserve">de </w:t>
      </w:r>
      <w:r>
        <w:rPr>
          <w:color w:val="525F83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943247"/>
        </w:rPr>
        <w:t xml:space="preserve">anticipar </w:t>
      </w:r>
      <w:r>
        <w:rPr>
          <w:color w:val="000000"/>
        </w:rPr>
        <w:t xml:space="preserve">un </w:t>
      </w:r>
      <w:r>
        <w:rPr>
          <w:color w:val="943247"/>
        </w:rPr>
        <w:t xml:space="preserve">resultado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que </w:t>
      </w:r>
      <w:r>
        <w:rPr>
          <w:color w:val="943247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43247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perder </w:t>
      </w:r>
      <w:r>
        <w:rPr>
          <w:color w:val="000000"/>
        </w:rPr>
        <w:t xml:space="preserve">y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buscando </w:t>
      </w:r>
      <w:r>
        <w:rPr>
          <w:color w:val="000000"/>
        </w:rPr>
        <w:t xml:space="preserve">cómo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el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que </w:t>
      </w:r>
      <w:r>
        <w:rPr>
          <w:color w:val="943247"/>
        </w:rPr>
        <w:t xml:space="preserve">tras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volverá </w:t>
      </w:r>
      <w:r>
        <w:rPr>
          <w:color w:val="000000"/>
        </w:rPr>
        <w:t xml:space="preserve">a </w:t>
      </w:r>
      <w:r>
        <w:rPr>
          <w:color w:val="943247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25F83"/>
        </w:rPr>
        <w:t xml:space="preserve">coalición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le </w:t>
      </w:r>
      <w:r>
        <w:rPr>
          <w:color w:val="943247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ya </w:t>
      </w:r>
      <w:r>
        <w:rPr>
          <w:color w:val="943247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943247"/>
        </w:rPr>
        <w:t xml:space="preserve">cuatro </w:t>
      </w:r>
      <w:r>
        <w:rPr>
          <w:color w:val="943247"/>
        </w:rPr>
        <w:t xml:space="preserve">partidos </w:t>
      </w:r>
      <w:r>
        <w:rPr>
          <w:color w:val="943247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943247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llegada </w:t>
      </w:r>
      <w:r>
        <w:rPr>
          <w:color w:val="000000"/>
        </w:rPr>
        <w:t xml:space="preserve">de </w:t>
      </w:r>
      <w:r>
        <w:rPr>
          <w:color w:val="525F83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43247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sexto </w:t>
      </w:r>
      <w:r>
        <w:rPr>
          <w:color w:val="943247"/>
        </w:rPr>
        <w:t xml:space="preserve">elemento </w:t>
      </w:r>
      <w:r>
        <w:rPr>
          <w:color w:val="000000"/>
        </w:rPr>
        <w:t xml:space="preserve">: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se </w:t>
      </w:r>
      <w:r>
        <w:rPr>
          <w:color w:val="943247"/>
        </w:rPr>
        <w:t xml:space="preserve">trocearía </w:t>
      </w:r>
      <w:r>
        <w:rPr>
          <w:color w:val="000000"/>
        </w:rPr>
        <w:t xml:space="preserve">en </w:t>
      </w:r>
      <w:r>
        <w:rPr>
          <w:color w:val="943247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cofundador </w:t>
      </w:r>
      <w:r>
        <w:rPr>
          <w:color w:val="000000"/>
        </w:rPr>
        <w:t xml:space="preserve">de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943247"/>
        </w:rPr>
        <w:t xml:space="preserve">sopesando </w:t>
      </w:r>
      <w:r>
        <w:rPr>
          <w:color w:val="000000"/>
        </w:rPr>
        <w:t xml:space="preserve">si </w:t>
      </w:r>
      <w:r>
        <w:rPr>
          <w:color w:val="943247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943247"/>
        </w:rPr>
        <w:t xml:space="preserve">falla </w:t>
      </w:r>
      <w:r>
        <w:rPr>
          <w:color w:val="000000"/>
        </w:rPr>
        <w:t xml:space="preserve">su </w:t>
      </w:r>
      <w:r>
        <w:rPr>
          <w:color w:val="000000"/>
        </w:rPr>
        <w:t xml:space="preserve">pilar </w:t>
      </w:r>
      <w:r>
        <w:rPr>
          <w:color w:val="000000"/>
        </w:rPr>
        <w:t xml:space="preserve">más </w:t>
      </w:r>
      <w:r>
        <w:rPr>
          <w:color w:val="943247"/>
        </w:rPr>
        <w:t xml:space="preserve">fuerte </w:t>
      </w:r>
      <w:r>
        <w:rPr>
          <w:color w:val="000000"/>
        </w:rPr>
        <w:t xml:space="preserve">. </w:t>
      </w:r>
      <w:r>
        <w:rPr>
          <w:color w:val="943247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ganó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al </w:t>
      </w:r>
      <w:r>
        <w:rPr>
          <w:color w:val="943247"/>
        </w:rPr>
        <w:t xml:space="preserve">Ayuntamiento </w:t>
      </w:r>
      <w:r>
        <w:rPr>
          <w:color w:val="943247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quiere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943247"/>
        </w:rPr>
        <w:t xml:space="preserve">descarto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943247"/>
        </w:rPr>
        <w:t xml:space="preserve">trataría </w:t>
      </w:r>
      <w:r>
        <w:rPr>
          <w:color w:val="000000"/>
        </w:rPr>
        <w:t xml:space="preserve">de </w:t>
      </w:r>
      <w:r>
        <w:rPr>
          <w:color w:val="943247"/>
        </w:rPr>
        <w:t xml:space="preserve">capitalizar </w:t>
      </w:r>
      <w:r>
        <w:rPr>
          <w:color w:val="000000"/>
        </w:rPr>
        <w:t xml:space="preserve">el </w:t>
      </w:r>
      <w:r>
        <w:rPr>
          <w:color w:val="943247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de </w:t>
      </w:r>
      <w:r>
        <w:rPr>
          <w:color w:val="943247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943247"/>
        </w:rPr>
        <w:t xml:space="preserve">bien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entre </w:t>
      </w:r>
      <w:r>
        <w:rPr>
          <w:color w:val="943247"/>
        </w:rPr>
        <w:t xml:space="preserve">PSOE </w:t>
      </w:r>
      <w:r>
        <w:rPr>
          <w:color w:val="000000"/>
        </w:rPr>
        <w:t xml:space="preserve">y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943247"/>
        </w:rPr>
        <w:t xml:space="preserve">morada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43247"/>
        </w:rPr>
        <w:t xml:space="preserve">formación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me </w:t>
      </w:r>
      <w:r>
        <w:rPr>
          <w:color w:val="943247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natural </w:t>
      </w:r>
      <w:r>
        <w:rPr>
          <w:color w:val="000000"/>
        </w:rPr>
        <w:t xml:space="preserve">en </w:t>
      </w:r>
      <w:r>
        <w:rPr>
          <w:color w:val="943247"/>
        </w:rPr>
        <w:t xml:space="preserve">democracia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algunos </w:t>
      </w:r>
      <w:r>
        <w:rPr>
          <w:color w:val="943247"/>
        </w:rPr>
        <w:t xml:space="preserve">advierten </w:t>
      </w:r>
      <w:r>
        <w:rPr>
          <w:color w:val="000000"/>
        </w:rPr>
        <w:t xml:space="preserve">del </w:t>
      </w:r>
      <w:r>
        <w:rPr>
          <w:color w:val="943247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5F83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. </w:t>
      </w:r>
      <w:r>
        <w:rPr>
          <w:color w:val="525F83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943247"/>
        </w:rPr>
        <w:t xml:space="preserve">liderada </w:t>
      </w:r>
      <w:r>
        <w:rPr>
          <w:color w:val="000000"/>
        </w:rPr>
        <w:t xml:space="preserve">por </w:t>
      </w:r>
      <w:r>
        <w:rPr>
          <w:color w:val="943247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43247"/>
        </w:rPr>
        <w:t xml:space="preserve">plantea </w:t>
      </w:r>
      <w:r>
        <w:rPr>
          <w:color w:val="000000"/>
        </w:rPr>
        <w:t xml:space="preserve">una </w:t>
      </w:r>
      <w:r>
        <w:rPr>
          <w:color w:val="943247"/>
        </w:rPr>
        <w:t xml:space="preserve">marca </w:t>
      </w:r>
      <w:r>
        <w:rPr>
          <w:color w:val="943247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diez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943247"/>
        </w:rPr>
        <w:t xml:space="preserve">espectro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,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943247"/>
        </w:rPr>
        <w:t xml:space="preserve">iniciado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pactará </w:t>
      </w:r>
      <w:r>
        <w:rPr>
          <w:color w:val="000000"/>
        </w:rPr>
        <w:t xml:space="preserve">con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tampoco </w:t>
      </w:r>
      <w:r>
        <w:rPr>
          <w:color w:val="000000"/>
        </w:rPr>
        <w:t xml:space="preserve">ve </w:t>
      </w:r>
      <w:r>
        <w:rPr>
          <w:color w:val="943247"/>
        </w:rPr>
        <w:t xml:space="preserve">bien </w:t>
      </w:r>
      <w:r>
        <w:rPr>
          <w:color w:val="000000"/>
        </w:rPr>
        <w:t xml:space="preserve">la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de </w:t>
      </w:r>
      <w:r>
        <w:rPr>
          <w:color w:val="525F83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943247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25F8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525F83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943247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943247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acuerdo </w:t>
      </w:r>
      <w:r>
        <w:rPr>
          <w:color w:val="943247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525F83"/>
        </w:rPr>
        <w:t xml:space="preserve">Casado </w:t>
      </w:r>
      <w:r>
        <w:rPr>
          <w:color w:val="943247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fórmula </w:t>
      </w:r>
      <w:r>
        <w:rPr>
          <w:color w:val="000000"/>
        </w:rPr>
        <w:t xml:space="preserve">de </w:t>
      </w:r>
      <w:r>
        <w:rPr>
          <w:color w:val="525F83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de </w:t>
      </w:r>
      <w:r>
        <w:rPr>
          <w:color w:val="525F83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943247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en </w:t>
      </w:r>
      <w:r>
        <w:rPr>
          <w:color w:val="943247"/>
        </w:rPr>
        <w:t xml:space="preserve">positivo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error </w:t>
      </w:r>
      <w:r>
        <w:rPr>
          <w:color w:val="000000"/>
        </w:rPr>
        <w:t xml:space="preserve">de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943247"/>
        </w:rPr>
        <w:t xml:space="preserve">unidos </w:t>
      </w:r>
      <w:r>
        <w:rPr>
          <w:color w:val="000000"/>
        </w:rPr>
        <w:t xml:space="preserve">en </w:t>
      </w:r>
      <w:r>
        <w:rPr>
          <w:color w:val="943247"/>
        </w:rPr>
        <w:t xml:space="preserve">determinados </w:t>
      </w:r>
      <w:r>
        <w:rPr>
          <w:color w:val="943247"/>
        </w:rPr>
        <w:t xml:space="preserve">auditorios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solo </w:t>
      </w:r>
      <w:r>
        <w:rPr>
          <w:color w:val="000000"/>
        </w:rPr>
        <w:t xml:space="preserve">da </w:t>
      </w:r>
      <w:r>
        <w:rPr>
          <w:color w:val="943247"/>
        </w:rPr>
        <w:t xml:space="preserve">alas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943247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943247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943247"/>
        </w:rPr>
        <w:t xml:space="preserve">quiero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943247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estrategia </w:t>
      </w:r>
      <w:r>
        <w:rPr>
          <w:color w:val="000000"/>
        </w:rPr>
        <w:t xml:space="preserve">que </w:t>
      </w:r>
      <w:r>
        <w:rPr>
          <w:color w:val="943247"/>
        </w:rPr>
        <w:t xml:space="preserve">pretende </w:t>
      </w:r>
      <w:r>
        <w:rPr>
          <w:color w:val="943247"/>
        </w:rPr>
        <w:t xml:space="preserve">seguir </w:t>
      </w:r>
      <w:r>
        <w:rPr>
          <w:color w:val="525F83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parecía </w:t>
      </w:r>
      <w:r>
        <w:rPr>
          <w:color w:val="943247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puertas </w:t>
      </w:r>
      <w:r>
        <w:rPr>
          <w:color w:val="000000"/>
        </w:rPr>
        <w:t xml:space="preserve">de </w:t>
      </w:r>
      <w:r>
        <w:rPr>
          <w:color w:val="943247"/>
        </w:rPr>
        <w:t xml:space="preserve">Génova </w:t>
      </w:r>
      <w:r>
        <w:rPr>
          <w:color w:val="943247"/>
        </w:rPr>
        <w:t xml:space="preserve">tras </w:t>
      </w:r>
      <w:r>
        <w:rPr>
          <w:color w:val="000000"/>
        </w:rPr>
        <w:t xml:space="preserve">un </w:t>
      </w:r>
      <w:r>
        <w:rPr>
          <w:color w:val="943247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expresidente </w:t>
      </w:r>
      <w:r>
        <w:rPr>
          <w:color w:val="943247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943247"/>
        </w:rPr>
        <w:t xml:space="preserve">confían </w:t>
      </w:r>
      <w:r>
        <w:rPr>
          <w:color w:val="000000"/>
        </w:rPr>
        <w:t xml:space="preserve">en </w:t>
      </w:r>
      <w:r>
        <w:rPr>
          <w:color w:val="943247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525F83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pasadas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943247"/>
        </w:rPr>
        <w:t xml:space="preserve">Llevan </w:t>
      </w:r>
      <w:r>
        <w:rPr>
          <w:color w:val="943247"/>
        </w:rPr>
        <w:t xml:space="preserve">semanas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de </w:t>
      </w:r>
      <w:r>
        <w:rPr>
          <w:color w:val="525F83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943247"/>
        </w:rPr>
        <w:t xml:space="preserve">mayoría </w:t>
      </w:r>
      <w:r>
        <w:rPr>
          <w:color w:val="943247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525F83"/>
        </w:rPr>
        <w:t xml:space="preserve">Casado </w:t>
      </w:r>
      <w:r>
        <w:rPr>
          <w:color w:val="000000"/>
        </w:rPr>
        <w:t xml:space="preserve">se </w:t>
      </w:r>
      <w:r>
        <w:rPr>
          <w:color w:val="943247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43247"/>
        </w:rPr>
        <w:t xml:space="preserve">propuesta </w:t>
      </w:r>
      <w:r>
        <w:rPr>
          <w:color w:val="943247"/>
        </w:rPr>
        <w:t xml:space="preserve">seria </w:t>
      </w:r>
      <w:r>
        <w:rPr>
          <w:color w:val="000000"/>
        </w:rPr>
        <w:t xml:space="preserve">, </w:t>
      </w:r>
      <w:r>
        <w:rPr>
          <w:color w:val="943247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943247"/>
        </w:rPr>
        <w:t xml:space="preserve">incluso </w:t>
      </w:r>
      <w:r>
        <w:rPr>
          <w:color w:val="943247"/>
        </w:rPr>
        <w:t xml:space="preserve">necesaria </w:t>
      </w:r>
      <w:r>
        <w:rPr>
          <w:color w:val="000000"/>
        </w:rPr>
        <w:t xml:space="preserve">.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pero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525F83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sentarnos </w:t>
      </w:r>
      <w:r>
        <w:rPr>
          <w:color w:val="000000"/>
        </w:rPr>
        <w:t xml:space="preserve">a </w:t>
      </w:r>
      <w:r>
        <w:rPr>
          <w:color w:val="943247"/>
        </w:rPr>
        <w:t xml:space="preserve">formar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al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43247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echen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943247"/>
        </w:rPr>
        <w:t xml:space="preserve">votantes </w:t>
      </w:r>
      <w:r>
        <w:rPr>
          <w:color w:val="000000"/>
        </w:rPr>
        <w:t xml:space="preserve">de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cazar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943247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943247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525F83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943247"/>
        </w:rPr>
        <w:t xml:space="preserve">vuelco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5F83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43247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43247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sondeos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hemos </w:t>
      </w:r>
      <w:r>
        <w:rPr>
          <w:color w:val="943247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hacen </w:t>
      </w:r>
      <w:r>
        <w:rPr>
          <w:color w:val="000000"/>
        </w:rPr>
        <w:t xml:space="preserve">las </w:t>
      </w:r>
      <w:r>
        <w:rPr>
          <w:color w:val="943247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cuenten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943247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25F8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tontería </w:t>
      </w:r>
      <w:r>
        <w:rPr>
          <w:color w:val="943247"/>
        </w:rPr>
        <w:t xml:space="preserve">repetida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943247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25F83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943247"/>
        </w:rPr>
        <w:t xml:space="preserve">encuestas </w:t>
      </w:r>
      <w:r>
        <w:rPr>
          <w:color w:val="943247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000000"/>
        </w:rPr>
        <w:t xml:space="preserve">hacen </w:t>
      </w:r>
      <w:r>
        <w:rPr>
          <w:color w:val="000000"/>
        </w:rPr>
        <w:t xml:space="preserve">ya </w:t>
      </w:r>
      <w:r>
        <w:rPr>
          <w:color w:val="943247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943247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43247"/>
        </w:rPr>
        <w:t xml:space="preserve">margen </w:t>
      </w:r>
      <w:r>
        <w:rPr>
          <w:color w:val="000000"/>
        </w:rPr>
        <w:t xml:space="preserve">para </w:t>
      </w:r>
      <w:r>
        <w:rPr>
          <w:color w:val="943247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25F83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arriesga </w:t>
      </w:r>
      <w:r>
        <w:rPr>
          <w:color w:val="000000"/>
        </w:rPr>
        <w:t xml:space="preserve">a </w:t>
      </w:r>
      <w:r>
        <w:rPr>
          <w:color w:val="943247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525F83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afecta </w:t>
      </w:r>
      <w:r>
        <w:rPr>
          <w:color w:val="000000"/>
        </w:rPr>
        <w:t xml:space="preserve">al </w:t>
      </w:r>
      <w:r>
        <w:rPr>
          <w:color w:val="943247"/>
        </w:rPr>
        <w:t xml:space="preserve">electorado </w:t>
      </w:r>
      <w:r>
        <w:rPr>
          <w:color w:val="000000"/>
        </w:rPr>
        <w:t xml:space="preserve">de </w:t>
      </w:r>
      <w:r>
        <w:rPr>
          <w:color w:val="94324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43247"/>
        </w:rPr>
        <w:t xml:space="preserve">perjudicar </w:t>
      </w:r>
      <w:r>
        <w:rPr>
          <w:color w:val="000000"/>
        </w:rPr>
        <w:t xml:space="preserve">a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943247"/>
        </w:rPr>
        <w:t xml:space="preserve">ningún </w:t>
      </w:r>
      <w:r>
        <w:rPr>
          <w:color w:val="94324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943247"/>
        </w:rPr>
        <w:t xml:space="preserve">cuatro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943247"/>
        </w:rPr>
        <w:t xml:space="preserve">cuatro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943247"/>
        </w:rPr>
        <w:t xml:space="preserve">buscamos </w:t>
      </w:r>
      <w:r>
        <w:rPr>
          <w:color w:val="943247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en </w:t>
      </w:r>
      <w:r>
        <w:rPr>
          <w:color w:val="943247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mensajes </w:t>
      </w:r>
      <w:r>
        <w:rPr>
          <w:color w:val="000000"/>
        </w:rPr>
        <w:t xml:space="preserve">de </w:t>
      </w:r>
      <w:r>
        <w:rPr>
          <w:color w:val="943247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943247"/>
        </w:rPr>
        <w:t xml:space="preserve">invitan </w:t>
      </w:r>
      <w:r>
        <w:rPr>
          <w:color w:val="000000"/>
        </w:rPr>
        <w:t xml:space="preserve">a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943247"/>
        </w:rPr>
        <w:t xml:space="preserve">INE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943247"/>
        </w:rPr>
        <w:t xml:space="preserve">llegue </w:t>
      </w:r>
      <w:r>
        <w:rPr>
          <w:color w:val="000000"/>
        </w:rPr>
        <w:t xml:space="preserve">la </w:t>
      </w:r>
      <w:r>
        <w:rPr>
          <w:color w:val="525F83"/>
        </w:rPr>
        <w:t xml:space="preserve">propaganda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943247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525F83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gasto </w:t>
      </w:r>
      <w:r>
        <w:rPr>
          <w:color w:val="000000"/>
        </w:rPr>
        <w:t xml:space="preserve">muy </w:t>
      </w:r>
      <w:r>
        <w:rPr>
          <w:color w:val="943247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43247"/>
        </w:rPr>
        <w:t xml:space="preserve">cien </w:t>
      </w:r>
      <w:r>
        <w:rPr>
          <w:color w:val="000000"/>
        </w:rPr>
        <w:t xml:space="preserve">mil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43247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43247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943247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943247"/>
        </w:rPr>
        <w:t xml:space="preserve">ayudará </w:t>
      </w:r>
      <w:r>
        <w:rPr>
          <w:color w:val="000000"/>
        </w:rPr>
        <w:t xml:space="preserve">a </w:t>
      </w:r>
      <w:r>
        <w:rPr>
          <w:color w:val="943247"/>
        </w:rPr>
        <w:t xml:space="preserve">reducir </w:t>
      </w:r>
      <w:r>
        <w:rPr>
          <w:color w:val="000000"/>
        </w:rPr>
        <w:t xml:space="preserve">el </w:t>
      </w:r>
      <w:r>
        <w:rPr>
          <w:color w:val="943247"/>
        </w:rPr>
        <w:t xml:space="preserve">gasto </w:t>
      </w:r>
      <w:r>
        <w:rPr>
          <w:color w:val="943247"/>
        </w:rPr>
        <w:t xml:space="preserve">habitual </w:t>
      </w:r>
      <w:r>
        <w:rPr>
          <w:color w:val="000000"/>
        </w:rPr>
        <w:t xml:space="preserve">en </w:t>
      </w:r>
      <w:r>
        <w:rPr>
          <w:color w:val="943247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943247"/>
        </w:rPr>
        <w:t xml:space="preserve">elección </w:t>
      </w:r>
      <w:r>
        <w:rPr>
          <w:color w:val="000000"/>
        </w:rPr>
        <w:t xml:space="preserve">son </w:t>
      </w:r>
      <w:r>
        <w:rPr>
          <w:color w:val="943247"/>
        </w:rPr>
        <w:t xml:space="preserve">decenas </w:t>
      </w:r>
      <w:r>
        <w:rPr>
          <w:color w:val="000000"/>
        </w:rPr>
        <w:t xml:space="preserve">de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cuesta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943247"/>
        </w:rPr>
        <w:t xml:space="preserve">enviar </w:t>
      </w:r>
      <w:r>
        <w:rPr>
          <w:color w:val="000000"/>
        </w:rPr>
        <w:t xml:space="preserve">la </w:t>
      </w:r>
      <w:r>
        <w:rPr>
          <w:color w:val="525F83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943247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525F83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nuevo </w:t>
      </w:r>
      <w:r>
        <w:rPr>
          <w:color w:val="943247"/>
        </w:rPr>
        <w:t xml:space="preserve">periodo </w:t>
      </w:r>
      <w:r>
        <w:rPr>
          <w:color w:val="000000"/>
        </w:rPr>
        <w:t xml:space="preserve">de </w:t>
      </w:r>
      <w:r>
        <w:rPr>
          <w:color w:val="943247"/>
        </w:rPr>
        <w:t xml:space="preserve">inestabilidad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943247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proceso </w:t>
      </w:r>
      <w:r>
        <w:rPr>
          <w:color w:val="000000"/>
        </w:rPr>
        <w:t xml:space="preserve">de </w:t>
      </w:r>
      <w:r>
        <w:rPr>
          <w:color w:val="525F83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peor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lo </w:t>
      </w:r>
      <w:r>
        <w:rPr>
          <w:color w:val="943247"/>
        </w:rPr>
        <w:t xml:space="preserve">certifica </w:t>
      </w:r>
      <w:r>
        <w:rPr>
          <w:color w:val="000000"/>
        </w:rPr>
        <w:t xml:space="preserve">la </w:t>
      </w:r>
      <w:r>
        <w:rPr>
          <w:color w:val="525F83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países </w:t>
      </w:r>
      <w:r>
        <w:rPr>
          <w:color w:val="943247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rebajado </w:t>
      </w:r>
      <w:r>
        <w:rPr>
          <w:color w:val="943247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943247"/>
        </w:rPr>
        <w:t xml:space="preserve">previsiones </w:t>
      </w:r>
      <w:r>
        <w:rPr>
          <w:color w:val="000000"/>
        </w:rPr>
        <w:t xml:space="preserve">de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94324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PIB </w:t>
      </w:r>
      <w:r>
        <w:rPr>
          <w:color w:val="943247"/>
        </w:rPr>
        <w:t xml:space="preserve">mundial </w:t>
      </w:r>
      <w:r>
        <w:rPr>
          <w:color w:val="943247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943247"/>
        </w:rPr>
        <w:t xml:space="preserve">cuatro </w:t>
      </w:r>
      <w:r>
        <w:rPr>
          <w:color w:val="525F83"/>
        </w:rPr>
        <w:t xml:space="preserve">décimas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estimaba </w:t>
      </w:r>
      <w:r>
        <w:rPr>
          <w:color w:val="000000"/>
        </w:rPr>
        <w:t xml:space="preserve">en </w:t>
      </w:r>
      <w:r>
        <w:rPr>
          <w:color w:val="943247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la </w:t>
      </w:r>
      <w:r>
        <w:rPr>
          <w:color w:val="525F83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943247"/>
        </w:rPr>
        <w:t xml:space="preserve">crecimiento </w:t>
      </w:r>
      <w:r>
        <w:rPr>
          <w:color w:val="943247"/>
        </w:rPr>
        <w:t xml:space="preserve">apenas </w:t>
      </w:r>
      <w:r>
        <w:rPr>
          <w:color w:val="943247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organismos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mundial </w:t>
      </w:r>
      <w:r>
        <w:rPr>
          <w:color w:val="943247"/>
        </w:rPr>
        <w:t xml:space="preserve">sigue </w:t>
      </w:r>
      <w:r>
        <w:rPr>
          <w:color w:val="943247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43247"/>
        </w:rPr>
        <w:t xml:space="preserve">terminó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000000"/>
        </w:rPr>
        <w:t xml:space="preserve">, </w:t>
      </w:r>
      <w:r>
        <w:rPr>
          <w:color w:val="943247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ritmo </w:t>
      </w:r>
      <w:r>
        <w:rPr>
          <w:color w:val="000000"/>
        </w:rPr>
        <w:t xml:space="preserve">tan </w:t>
      </w:r>
      <w:r>
        <w:rPr>
          <w:color w:val="943247"/>
        </w:rPr>
        <w:t xml:space="preserve">lento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la </w:t>
      </w:r>
      <w:r>
        <w:rPr>
          <w:color w:val="525F83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943247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943247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se </w:t>
      </w:r>
      <w:r>
        <w:rPr>
          <w:color w:val="943247"/>
        </w:rPr>
        <w:t xml:space="preserve">quede </w:t>
      </w:r>
      <w:r>
        <w:rPr>
          <w:color w:val="943247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nivel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94324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43247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del </w:t>
      </w:r>
      <w:r>
        <w:rPr>
          <w:color w:val="943247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mercados </w:t>
      </w:r>
      <w:r>
        <w:rPr>
          <w:color w:val="943247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943247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previsiones </w:t>
      </w:r>
      <w:r>
        <w:rPr>
          <w:color w:val="943247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43247"/>
        </w:rPr>
        <w:t xml:space="preserve">incertidumbre </w:t>
      </w:r>
      <w:r>
        <w:rPr>
          <w:color w:val="943247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43247"/>
        </w:rPr>
        <w:t xml:space="preserve">resistiendo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unas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943247"/>
        </w:rPr>
        <w:t xml:space="preserve">buenas </w:t>
      </w:r>
      <w:r>
        <w:rPr>
          <w:color w:val="943247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943247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43247"/>
        </w:rPr>
        <w:t xml:space="preserve">afectando </w:t>
      </w:r>
      <w:r>
        <w:rPr>
          <w:color w:val="000000"/>
        </w:rPr>
        <w:t xml:space="preserve">al </w:t>
      </w:r>
      <w:r>
        <w:rPr>
          <w:color w:val="943247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000000"/>
        </w:rPr>
        <w:t xml:space="preserve">del </w:t>
      </w:r>
      <w:r>
        <w:rPr>
          <w:color w:val="943247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943247"/>
        </w:rPr>
        <w:t xml:space="preserve">varias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43247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943247"/>
        </w:rPr>
        <w:t xml:space="preserve">pensando </w:t>
      </w:r>
      <w:r>
        <w:rPr>
          <w:color w:val="000000"/>
        </w:rPr>
        <w:t xml:space="preserve">en </w:t>
      </w:r>
      <w:r>
        <w:rPr>
          <w:color w:val="943247"/>
        </w:rPr>
        <w:t xml:space="preserve">reducir </w:t>
      </w:r>
      <w:r>
        <w:rPr>
          <w:color w:val="000000"/>
        </w:rPr>
        <w:t xml:space="preserve">su </w:t>
      </w:r>
      <w:r>
        <w:rPr>
          <w:color w:val="943247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planta </w:t>
      </w:r>
      <w:r>
        <w:rPr>
          <w:color w:val="000000"/>
        </w:rPr>
        <w:t xml:space="preserve">de </w:t>
      </w:r>
      <w:r>
        <w:rPr>
          <w:color w:val="943247"/>
        </w:rPr>
        <w:t xml:space="preserve">Palencia </w:t>
      </w:r>
      <w:r>
        <w:rPr>
          <w:color w:val="943247"/>
        </w:rPr>
        <w:t xml:space="preserve">fabricarán </w:t>
      </w:r>
      <w:r>
        <w:rPr>
          <w:color w:val="000000"/>
        </w:rPr>
        <w:t xml:space="preserve">1.000 </w:t>
      </w:r>
      <w:r>
        <w:rPr>
          <w:color w:val="943247"/>
        </w:rPr>
        <w:t xml:space="preserve">coches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afectar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943247"/>
        </w:rPr>
        <w:t xml:space="preserve">puestos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43247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sumarle </w:t>
      </w:r>
      <w:r>
        <w:rPr>
          <w:color w:val="000000"/>
        </w:rPr>
        <w:t xml:space="preserve">el </w:t>
      </w:r>
      <w:r>
        <w:rPr>
          <w:color w:val="943247"/>
        </w:rPr>
        <w:t xml:space="preserve">empleo </w:t>
      </w:r>
      <w:r>
        <w:rPr>
          <w:color w:val="000000"/>
        </w:rPr>
        <w:t xml:space="preserve">que </w:t>
      </w:r>
      <w:r>
        <w:rPr>
          <w:color w:val="943247"/>
        </w:rPr>
        <w:t xml:space="preserve">arrastra </w:t>
      </w:r>
      <w:r>
        <w:rPr>
          <w:color w:val="943247"/>
        </w:rPr>
        <w:t xml:space="preserve">empresas </w:t>
      </w:r>
      <w:r>
        <w:rPr>
          <w:color w:val="943247"/>
        </w:rPr>
        <w:t xml:space="preserve">auxiliares </w:t>
      </w:r>
      <w:r>
        <w:rPr>
          <w:color w:val="000000"/>
        </w:rPr>
        <w:t xml:space="preserve">y </w:t>
      </w:r>
      <w:r>
        <w:rPr>
          <w:color w:val="943247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Valladolid </w:t>
      </w:r>
      <w:r>
        <w:rPr>
          <w:color w:val="000000"/>
        </w:rPr>
        <w:t xml:space="preserve">, </w:t>
      </w:r>
      <w:r>
        <w:rPr>
          <w:color w:val="525F83"/>
        </w:rPr>
        <w:t xml:space="preserve">IVECO </w:t>
      </w:r>
      <w:r>
        <w:rPr>
          <w:color w:val="943247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ERE </w:t>
      </w:r>
      <w:r>
        <w:rPr>
          <w:color w:val="943247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autónomos </w:t>
      </w:r>
      <w:r>
        <w:rPr>
          <w:color w:val="943247"/>
        </w:rPr>
        <w:t xml:space="preserve">tampoco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mejor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525F83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943247"/>
        </w:rPr>
        <w:t xml:space="preserve">cerrar </w:t>
      </w:r>
      <w:r>
        <w:rPr>
          <w:color w:val="000000"/>
        </w:rPr>
        <w:t xml:space="preserve">su </w:t>
      </w:r>
      <w:r>
        <w:rPr>
          <w:color w:val="943247"/>
        </w:rPr>
        <w:t xml:space="preserve">zapatería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saca </w:t>
      </w:r>
      <w:r>
        <w:rPr>
          <w:color w:val="000000"/>
        </w:rPr>
        <w:t xml:space="preserve">un </w:t>
      </w:r>
      <w:r>
        <w:rPr>
          <w:color w:val="943247"/>
        </w:rPr>
        <w:t xml:space="preserve">sueldo </w:t>
      </w:r>
      <w:r>
        <w:rPr>
          <w:color w:val="943247"/>
        </w:rPr>
        <w:t xml:space="preserve">digno </w:t>
      </w:r>
      <w:r>
        <w:rPr>
          <w:color w:val="000000"/>
        </w:rPr>
        <w:t xml:space="preserve">, </w:t>
      </w:r>
      <w:r>
        <w:rPr>
          <w:color w:val="943247"/>
        </w:rPr>
        <w:t xml:space="preserve">pues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dice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943247"/>
        </w:rPr>
        <w:t xml:space="preserve">llegué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han </w:t>
      </w:r>
      <w:r>
        <w:rPr>
          <w:color w:val="943247"/>
        </w:rPr>
        <w:t xml:space="preserve">echado </w:t>
      </w:r>
      <w:r>
        <w:rPr>
          <w:color w:val="000000"/>
        </w:rPr>
        <w:t xml:space="preserve">el </w:t>
      </w:r>
      <w:r>
        <w:rPr>
          <w:color w:val="943247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36.000 </w:t>
      </w:r>
      <w:r>
        <w:rPr>
          <w:color w:val="943247"/>
        </w:rPr>
        <w:t xml:space="preserve">pequeños </w:t>
      </w:r>
      <w:r>
        <w:rPr>
          <w:color w:val="943247"/>
        </w:rPr>
        <w:t xml:space="preserve">negocios </w:t>
      </w:r>
      <w:r>
        <w:rPr>
          <w:color w:val="000000"/>
        </w:rPr>
        <w:t xml:space="preserve">. </w:t>
      </w:r>
      <w:r>
        <w:rPr>
          <w:color w:val="943247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943247"/>
        </w:rPr>
        <w:t xml:space="preserve">ahora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25F83"/>
        </w:rPr>
        <w:t xml:space="preserve">encarado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portavoz </w:t>
      </w:r>
      <w:r>
        <w:rPr>
          <w:color w:val="000000"/>
        </w:rPr>
        <w:t xml:space="preserve">de </w:t>
      </w:r>
      <w:r>
        <w:rPr>
          <w:color w:val="525F83"/>
        </w:rPr>
        <w:t xml:space="preserve">Vox </w:t>
      </w:r>
      <w:r>
        <w:rPr>
          <w:color w:val="000000"/>
        </w:rPr>
        <w:t xml:space="preserve">, </w:t>
      </w:r>
      <w:r>
        <w:rPr>
          <w:color w:val="525F83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del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943247"/>
        </w:rPr>
        <w:t xml:space="preserve">convocado </w:t>
      </w:r>
      <w:r>
        <w:rPr>
          <w:color w:val="000000"/>
        </w:rPr>
        <w:t xml:space="preserve">un </w:t>
      </w:r>
      <w:r>
        <w:rPr>
          <w:color w:val="943247"/>
        </w:rPr>
        <w:t xml:space="preserve">minuto </w:t>
      </w:r>
      <w:r>
        <w:rPr>
          <w:color w:val="000000"/>
        </w:rPr>
        <w:t xml:space="preserve">de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25F83"/>
        </w:rPr>
        <w:t xml:space="preserve">Vox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943247"/>
        </w:rPr>
        <w:t xml:space="preserve">propio </w:t>
      </w:r>
      <w:r>
        <w:rPr>
          <w:color w:val="943247"/>
        </w:rPr>
        <w:t xml:space="preserve">minuto </w:t>
      </w:r>
      <w:r>
        <w:rPr>
          <w:color w:val="000000"/>
        </w:rPr>
        <w:t xml:space="preserve">de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propia </w:t>
      </w:r>
      <w:r>
        <w:rPr>
          <w:color w:val="943247"/>
        </w:rPr>
        <w:t xml:space="preserve">pancarta </w:t>
      </w:r>
      <w:r>
        <w:rPr>
          <w:color w:val="000000"/>
        </w:rPr>
        <w:t xml:space="preserve">, </w:t>
      </w:r>
      <w:r>
        <w:rPr>
          <w:color w:val="943247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reprochado </w:t>
      </w:r>
      <w:r>
        <w:rPr>
          <w:color w:val="000000"/>
        </w:rPr>
        <w:t xml:space="preserve">. </w:t>
      </w:r>
      <w:r>
        <w:rPr>
          <w:color w:val="525F83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94324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minuto </w:t>
      </w:r>
      <w:r>
        <w:rPr>
          <w:color w:val="000000"/>
        </w:rPr>
        <w:t xml:space="preserve">de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grupos </w:t>
      </w:r>
      <w:r>
        <w:rPr>
          <w:color w:val="000000"/>
        </w:rPr>
        <w:t xml:space="preserve">del </w:t>
      </w:r>
      <w:r>
        <w:rPr>
          <w:color w:val="943247"/>
        </w:rPr>
        <w:t xml:space="preserve">Ayuntamiento </w:t>
      </w:r>
      <w:r>
        <w:rPr>
          <w:color w:val="943247"/>
        </w:rPr>
        <w:t xml:space="preserve">madrileño </w:t>
      </w:r>
      <w:r>
        <w:rPr>
          <w:color w:val="943247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, </w:t>
      </w:r>
      <w:r>
        <w:rPr>
          <w:color w:val="525F83"/>
        </w:rPr>
        <w:t xml:space="preserve">Ortega-Smith </w:t>
      </w:r>
      <w:r>
        <w:rPr>
          <w:color w:val="000000"/>
        </w:rPr>
        <w:t xml:space="preserve">, </w:t>
      </w:r>
      <w:r>
        <w:rPr>
          <w:color w:val="943247"/>
        </w:rPr>
        <w:t xml:space="preserve">acudía </w:t>
      </w:r>
      <w:r>
        <w:rPr>
          <w:color w:val="000000"/>
        </w:rPr>
        <w:t xml:space="preserve">al </w:t>
      </w:r>
      <w:r>
        <w:rPr>
          <w:color w:val="943247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943247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lema </w:t>
      </w:r>
      <w:r>
        <w:rPr>
          <w:color w:val="000000"/>
        </w:rPr>
        <w:t xml:space="preserve">. </w:t>
      </w:r>
      <w:r>
        <w:rPr>
          <w:color w:val="525F83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943247"/>
        </w:rPr>
        <w:t xml:space="preserve">acerca </w:t>
      </w:r>
      <w:r>
        <w:rPr>
          <w:color w:val="000000"/>
        </w:rPr>
        <w:t xml:space="preserve">a </w:t>
      </w:r>
      <w:r>
        <w:rPr>
          <w:color w:val="943247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43247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violencia </w:t>
      </w:r>
      <w:r>
        <w:rPr>
          <w:color w:val="525F83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943247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943247"/>
        </w:rPr>
        <w:t xml:space="preserve">responde </w:t>
      </w:r>
      <w:r>
        <w:rPr>
          <w:color w:val="000000"/>
        </w:rPr>
        <w:t xml:space="preserve">al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de </w:t>
      </w:r>
      <w:r>
        <w:rPr>
          <w:color w:val="943247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vale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943247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943247"/>
        </w:rPr>
        <w:t xml:space="preserve">reprocha </w:t>
      </w:r>
      <w:r>
        <w:rPr>
          <w:color w:val="000000"/>
        </w:rPr>
        <w:t xml:space="preserve">al </w:t>
      </w:r>
      <w:r>
        <w:rPr>
          <w:color w:val="943247"/>
        </w:rPr>
        <w:t xml:space="preserve">concejal </w:t>
      </w:r>
      <w:r>
        <w:rPr>
          <w:color w:val="000000"/>
        </w:rPr>
        <w:t xml:space="preserve">de </w:t>
      </w:r>
      <w:r>
        <w:rPr>
          <w:color w:val="525F83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943247"/>
        </w:rPr>
        <w:t xml:space="preserve">avisado </w:t>
      </w:r>
      <w:r>
        <w:rPr>
          <w:color w:val="000000"/>
        </w:rPr>
        <w:t xml:space="preserve">al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43247"/>
        </w:rPr>
        <w:t xml:space="preserve">quiere </w:t>
      </w:r>
      <w:r>
        <w:rPr>
          <w:color w:val="000000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muertes </w:t>
      </w:r>
      <w:r>
        <w:rPr>
          <w:color w:val="943247"/>
        </w:rPr>
        <w:t xml:space="preserve">violentas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943247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943247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motivo </w:t>
      </w:r>
      <w:r>
        <w:rPr>
          <w:color w:val="000000"/>
        </w:rPr>
        <w:t xml:space="preserve">de </w:t>
      </w:r>
      <w:r>
        <w:rPr>
          <w:color w:val="943247"/>
        </w:rPr>
        <w:t xml:space="preserve">discusión </w:t>
      </w:r>
      <w:r>
        <w:rPr>
          <w:color w:val="000000"/>
        </w:rPr>
        <w:t xml:space="preserve">que </w:t>
      </w:r>
      <w:r>
        <w:rPr>
          <w:color w:val="943247"/>
        </w:rPr>
        <w:t xml:space="preserve">zanjó </w:t>
      </w:r>
      <w:r>
        <w:rPr>
          <w:color w:val="943247"/>
        </w:rPr>
        <w:t xml:space="preserve">visiblemente </w:t>
      </w:r>
      <w:r>
        <w:rPr>
          <w:color w:val="943247"/>
        </w:rPr>
        <w:t xml:space="preserve">enfadado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000000"/>
        </w:rPr>
        <w:t xml:space="preserve">. </w:t>
      </w:r>
      <w:r>
        <w:rPr>
          <w:color w:val="525F83"/>
        </w:rPr>
        <w:t xml:space="preserve">Iñaki-Urdangarín </w:t>
      </w:r>
      <w:r>
        <w:rPr>
          <w:color w:val="943247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525F83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ingresó </w:t>
      </w:r>
      <w:r>
        <w:rPr>
          <w:color w:val="000000"/>
        </w:rPr>
        <w:t xml:space="preserve">hace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como </w:t>
      </w:r>
      <w:r>
        <w:rPr>
          <w:color w:val="943247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943247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43247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martes </w:t>
      </w:r>
      <w:r>
        <w:rPr>
          <w:color w:val="000000"/>
        </w:rPr>
        <w:t xml:space="preserve">y </w:t>
      </w:r>
      <w:r>
        <w:rPr>
          <w:color w:val="943247"/>
        </w:rPr>
        <w:t xml:space="preserve">jueves </w:t>
      </w:r>
      <w:r>
        <w:rPr>
          <w:color w:val="943247"/>
        </w:rPr>
        <w:t xml:space="preserve">repetirá </w:t>
      </w:r>
      <w:r>
        <w:rPr>
          <w:color w:val="000000"/>
        </w:rPr>
        <w:t xml:space="preserve">el </w:t>
      </w:r>
      <w:r>
        <w:rPr>
          <w:color w:val="943247"/>
        </w:rPr>
        <w:t xml:space="preserve">mismo </w:t>
      </w:r>
      <w:r>
        <w:rPr>
          <w:color w:val="943247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943247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de </w:t>
      </w:r>
      <w:r>
        <w:rPr>
          <w:color w:val="525F83"/>
        </w:rPr>
        <w:t xml:space="preserve">Brieva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trabajará </w:t>
      </w:r>
      <w:r>
        <w:rPr>
          <w:color w:val="000000"/>
        </w:rPr>
        <w:t xml:space="preserve">con </w:t>
      </w:r>
      <w:r>
        <w:rPr>
          <w:color w:val="943247"/>
        </w:rPr>
        <w:t xml:space="preserve">personas </w:t>
      </w:r>
      <w:r>
        <w:rPr>
          <w:color w:val="525F83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943247"/>
        </w:rPr>
        <w:t xml:space="preserve">jornada </w:t>
      </w:r>
      <w:r>
        <w:rPr>
          <w:color w:val="000000"/>
        </w:rPr>
        <w:t xml:space="preserve">de </w:t>
      </w:r>
      <w:r>
        <w:rPr>
          <w:color w:val="943247"/>
        </w:rPr>
        <w:t xml:space="preserve">ocho </w:t>
      </w:r>
      <w:r>
        <w:rPr>
          <w:color w:val="000000"/>
        </w:rPr>
        <w:t xml:space="preserve">horas </w:t>
      </w:r>
      <w:r>
        <w:rPr>
          <w:color w:val="943247"/>
        </w:rPr>
        <w:t xml:space="preserve">disfrutará </w:t>
      </w:r>
      <w:r>
        <w:rPr>
          <w:color w:val="000000"/>
        </w:rPr>
        <w:t xml:space="preserve">de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de </w:t>
      </w:r>
      <w:r>
        <w:rPr>
          <w:color w:val="943247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525F83"/>
        </w:rPr>
        <w:t xml:space="preserve">Iñaki-Urdangarín </w:t>
      </w:r>
      <w:r>
        <w:rPr>
          <w:color w:val="000000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525F83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infanta </w:t>
      </w:r>
      <w:r>
        <w:rPr>
          <w:color w:val="943247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, </w:t>
      </w:r>
      <w:r>
        <w:rPr>
          <w:color w:val="943247"/>
        </w:rPr>
        <w:t xml:space="preserve">llegaba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943247"/>
        </w:rPr>
        <w:t xml:space="preserve">religioso </w:t>
      </w:r>
      <w:r>
        <w:rPr>
          <w:color w:val="000000"/>
        </w:rPr>
        <w:t xml:space="preserve">de </w:t>
      </w:r>
      <w:r>
        <w:rPr>
          <w:color w:val="943247"/>
        </w:rPr>
        <w:t xml:space="preserve">Pozuelo </w:t>
      </w:r>
      <w:r>
        <w:rPr>
          <w:color w:val="000000"/>
        </w:rPr>
        <w:t xml:space="preserve">de </w:t>
      </w:r>
      <w:r>
        <w:rPr>
          <w:color w:val="943247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realizará </w:t>
      </w:r>
      <w:r>
        <w:rPr>
          <w:color w:val="000000"/>
        </w:rPr>
        <w:t xml:space="preserve">su </w:t>
      </w:r>
      <w:r>
        <w:rPr>
          <w:color w:val="943247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43247"/>
        </w:rPr>
        <w:t xml:space="preserve">ingresó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hace </w:t>
      </w:r>
      <w:r>
        <w:rPr>
          <w:color w:val="943247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agradecido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admita </w:t>
      </w:r>
      <w:r>
        <w:rPr>
          <w:color w:val="000000"/>
        </w:rPr>
        <w:t xml:space="preserve">como </w:t>
      </w:r>
      <w:r>
        <w:rPr>
          <w:color w:val="943247"/>
        </w:rPr>
        <w:t xml:space="preserve">voluntario </w:t>
      </w:r>
      <w:r>
        <w:rPr>
          <w:color w:val="000000"/>
        </w:rPr>
        <w:t xml:space="preserve">y </w:t>
      </w:r>
      <w:r>
        <w:rPr>
          <w:color w:val="943247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internos </w:t>
      </w:r>
      <w:r>
        <w:rPr>
          <w:color w:val="000000"/>
        </w:rPr>
        <w:t xml:space="preserve">se </w:t>
      </w:r>
      <w:r>
        <w:rPr>
          <w:color w:val="000000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525F83"/>
        </w:rPr>
        <w:t xml:space="preserve">guapete </w:t>
      </w:r>
      <w:r>
        <w:rPr>
          <w:color w:val="94324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525F83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525F83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ejercicios </w:t>
      </w:r>
      <w:r>
        <w:rPr>
          <w:color w:val="943247"/>
        </w:rPr>
        <w:t xml:space="preserve">físicos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con </w:t>
      </w:r>
      <w:r>
        <w:rPr>
          <w:color w:val="525F83"/>
        </w:rPr>
        <w:t xml:space="preserve">severas </w:t>
      </w:r>
      <w:r>
        <w:rPr>
          <w:color w:val="525F83"/>
        </w:rPr>
        <w:t xml:space="preserve">discapacidades </w:t>
      </w:r>
      <w:r>
        <w:rPr>
          <w:color w:val="943247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debe </w:t>
      </w:r>
      <w:r>
        <w:rPr>
          <w:color w:val="943247"/>
        </w:rPr>
        <w:t xml:space="preserve">informar </w:t>
      </w:r>
      <w:r>
        <w:rPr>
          <w:color w:val="525F83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43247"/>
        </w:rPr>
        <w:t xml:space="preserve">actividad </w:t>
      </w:r>
      <w:r>
        <w:rPr>
          <w:color w:val="000000"/>
        </w:rPr>
        <w:t xml:space="preserve">que </w:t>
      </w:r>
      <w:r>
        <w:rPr>
          <w:color w:val="943247"/>
        </w:rPr>
        <w:t xml:space="preserve">realiza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dedicara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525F83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permiso </w:t>
      </w:r>
      <w:r>
        <w:rPr>
          <w:color w:val="000000"/>
        </w:rPr>
        <w:t xml:space="preserve">podría </w:t>
      </w:r>
      <w:r>
        <w:rPr>
          <w:color w:val="943247"/>
        </w:rPr>
        <w:t xml:space="preserve">hacerle </w:t>
      </w:r>
      <w:r>
        <w:rPr>
          <w:color w:val="943247"/>
        </w:rPr>
        <w:t xml:space="preserve">revocado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943247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, </w:t>
      </w:r>
      <w:r>
        <w:rPr>
          <w:color w:val="943247"/>
        </w:rPr>
        <w:t xml:space="preserve">respondía </w:t>
      </w:r>
      <w:r>
        <w:rPr>
          <w:color w:val="000000"/>
        </w:rPr>
        <w:t xml:space="preserve">con </w:t>
      </w:r>
      <w:r>
        <w:rPr>
          <w:color w:val="943247"/>
        </w:rPr>
        <w:t xml:space="preserve">sonrisa </w:t>
      </w:r>
      <w:r>
        <w:rPr>
          <w:color w:val="000000"/>
        </w:rPr>
        <w:t xml:space="preserve">de </w:t>
      </w:r>
      <w:r>
        <w:rPr>
          <w:color w:val="943247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43247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descubre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525F83"/>
        </w:rPr>
        <w:t xml:space="preserve">Pujol </w:t>
      </w:r>
      <w:r>
        <w:rPr>
          <w:color w:val="000000"/>
        </w:rPr>
        <w:t xml:space="preserve">con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943247"/>
        </w:rPr>
        <w:t xml:space="preserve">Panamá </w:t>
      </w:r>
      <w:r>
        <w:rPr>
          <w:color w:val="000000"/>
        </w:rPr>
        <w:t xml:space="preserve">. </w:t>
      </w:r>
      <w:r>
        <w:rPr>
          <w:color w:val="525F83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943247"/>
        </w:rPr>
        <w:t xml:space="preserve">expresidente </w:t>
      </w:r>
      <w:r>
        <w:rPr>
          <w:color w:val="943247"/>
        </w:rPr>
        <w:t xml:space="preserve">catalán </w:t>
      </w:r>
      <w:r>
        <w:rPr>
          <w:color w:val="000000"/>
        </w:rPr>
        <w:t xml:space="preserve">, </w:t>
      </w:r>
      <w:r>
        <w:rPr>
          <w:color w:val="943247"/>
        </w:rPr>
        <w:t xml:space="preserve">llegó </w:t>
      </w:r>
      <w:r>
        <w:rPr>
          <w:color w:val="000000"/>
        </w:rPr>
        <w:t xml:space="preserve">a </w:t>
      </w:r>
      <w:r>
        <w:rPr>
          <w:color w:val="943247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entidad </w:t>
      </w:r>
      <w:r>
        <w:rPr>
          <w:color w:val="000000"/>
        </w:rPr>
        <w:t xml:space="preserve">, </w:t>
      </w:r>
      <w:r>
        <w:rPr>
          <w:color w:val="943247"/>
        </w:rPr>
        <w:t xml:space="preserve">denominada </w:t>
      </w:r>
      <w:r>
        <w:rPr>
          <w:color w:val="525F83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informe </w:t>
      </w:r>
      <w:r>
        <w:rPr>
          <w:color w:val="943247"/>
        </w:rPr>
        <w:t xml:space="preserve">policial </w:t>
      </w:r>
      <w:r>
        <w:rPr>
          <w:color w:val="943247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943247"/>
        </w:rPr>
        <w:t xml:space="preserve">ingresó </w:t>
      </w:r>
      <w:r>
        <w:rPr>
          <w:color w:val="000000"/>
        </w:rPr>
        <w:t xml:space="preserve">en </w:t>
      </w:r>
      <w:r>
        <w:rPr>
          <w:color w:val="943247"/>
        </w:rPr>
        <w:t xml:space="preserve">cuentas </w:t>
      </w:r>
      <w:r>
        <w:rPr>
          <w:color w:val="000000"/>
        </w:rPr>
        <w:t xml:space="preserve">de </w:t>
      </w:r>
      <w:r>
        <w:rPr>
          <w:color w:val="943247"/>
        </w:rPr>
        <w:t xml:space="preserve">bancos </w:t>
      </w:r>
      <w:r>
        <w:rPr>
          <w:color w:val="000000"/>
        </w:rPr>
        <w:t xml:space="preserve">de </w:t>
      </w:r>
      <w:r>
        <w:rPr>
          <w:color w:val="943247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943247"/>
        </w:rPr>
        <w:t xml:space="preserve">origen </w:t>
      </w:r>
      <w:r>
        <w:rPr>
          <w:color w:val="943247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943247"/>
        </w:rPr>
        <w:t xml:space="preserve">juzgado </w:t>
      </w:r>
      <w:r>
        <w:rPr>
          <w:color w:val="000000"/>
        </w:rPr>
        <w:t xml:space="preserve">que </w:t>
      </w:r>
      <w:r>
        <w:rPr>
          <w:color w:val="943247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juzgado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943247"/>
        </w:rPr>
        <w:t xml:space="preserve">imputa </w:t>
      </w:r>
      <w:r>
        <w:rPr>
          <w:color w:val="000000"/>
        </w:rPr>
        <w:t xml:space="preserve">a </w:t>
      </w:r>
      <w:r>
        <w:rPr>
          <w:color w:val="943247"/>
        </w:rPr>
        <w:t xml:space="preserve">tres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de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94324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525F83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delito </w:t>
      </w:r>
      <w:r>
        <w:rPr>
          <w:color w:val="000000"/>
        </w:rPr>
        <w:t xml:space="preserve">de </w:t>
      </w:r>
      <w:r>
        <w:rPr>
          <w:color w:val="943247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los </w:t>
      </w:r>
      <w:r>
        <w:rPr>
          <w:color w:val="943247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943247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43247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vasco </w:t>
      </w:r>
      <w:r>
        <w:rPr>
          <w:color w:val="943247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943247"/>
        </w:rPr>
        <w:t xml:space="preserve">eche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943247"/>
        </w:rPr>
        <w:t xml:space="preserve">conseguirlo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cocinas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43247"/>
        </w:rPr>
        <w:t xml:space="preserve">grandes </w:t>
      </w:r>
      <w:r>
        <w:rPr>
          <w:color w:val="000000"/>
        </w:rPr>
        <w:t xml:space="preserve">.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aplicar </w:t>
      </w:r>
      <w:r>
        <w:rPr>
          <w:color w:val="943247"/>
        </w:rPr>
        <w:t xml:space="preserve">medidas </w:t>
      </w:r>
      <w:r>
        <w:rPr>
          <w:color w:val="943247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llamada </w:t>
      </w:r>
      <w:r>
        <w:rPr>
          <w:color w:val="943247"/>
        </w:rPr>
        <w:t xml:space="preserve">perspectiva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525F83"/>
        </w:rPr>
        <w:t xml:space="preserve">Cocinas </w:t>
      </w:r>
      <w:r>
        <w:rPr>
          <w:color w:val="525F83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apenas </w:t>
      </w:r>
      <w:r>
        <w:rPr>
          <w:color w:val="000000"/>
        </w:rPr>
        <w:t xml:space="preserve">cabe </w:t>
      </w:r>
      <w:r>
        <w:rPr>
          <w:color w:val="000000"/>
        </w:rPr>
        <w:t xml:space="preserve">una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943247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943247"/>
        </w:rPr>
        <w:t xml:space="preserve">compartan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cabemos </w:t>
      </w:r>
      <w:r>
        <w:rPr>
          <w:color w:val="000000"/>
        </w:rPr>
        <w:t xml:space="preserve">para </w:t>
      </w:r>
      <w:r>
        <w:rPr>
          <w:color w:val="943247"/>
        </w:rPr>
        <w:t xml:space="preserve">abrir </w:t>
      </w:r>
      <w:r>
        <w:rPr>
          <w:color w:val="943247"/>
        </w:rPr>
        <w:t xml:space="preserve">bien </w:t>
      </w:r>
      <w:r>
        <w:rPr>
          <w:color w:val="000000"/>
        </w:rPr>
        <w:t xml:space="preserve">los </w:t>
      </w:r>
      <w:r>
        <w:rPr>
          <w:color w:val="943247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horno </w:t>
      </w:r>
      <w:r>
        <w:rPr>
          <w:color w:val="000000"/>
        </w:rPr>
        <w:t xml:space="preserve">... </w:t>
      </w:r>
      <w:r>
        <w:rPr>
          <w:color w:val="943247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943247"/>
        </w:rPr>
        <w:t xml:space="preserve">quieran </w:t>
      </w:r>
      <w:r>
        <w:rPr>
          <w:color w:val="94324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meterlos </w:t>
      </w:r>
      <w:r>
        <w:rPr>
          <w:color w:val="000000"/>
        </w:rPr>
        <w:t xml:space="preserve">. </w:t>
      </w:r>
      <w:r>
        <w:rPr>
          <w:color w:val="525F83"/>
        </w:rPr>
        <w:t xml:space="preserve">Cocinas </w:t>
      </w:r>
      <w:r>
        <w:rPr>
          <w:color w:val="000000"/>
        </w:rPr>
        <w:t xml:space="preserve">más </w:t>
      </w:r>
      <w:r>
        <w:rPr>
          <w:color w:val="943247"/>
        </w:rPr>
        <w:t xml:space="preserve">grandes </w:t>
      </w:r>
      <w:r>
        <w:rPr>
          <w:color w:val="000000"/>
        </w:rPr>
        <w:t xml:space="preserve">para </w:t>
      </w:r>
      <w:r>
        <w:rPr>
          <w:color w:val="943247"/>
        </w:rPr>
        <w:t xml:space="preserve">erradicar </w:t>
      </w:r>
      <w:r>
        <w:rPr>
          <w:color w:val="000000"/>
        </w:rPr>
        <w:t xml:space="preserve">el </w:t>
      </w:r>
      <w:r>
        <w:rPr>
          <w:color w:val="943247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propone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la </w:t>
      </w:r>
      <w:r>
        <w:rPr>
          <w:color w:val="943247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. </w:t>
      </w:r>
      <w:r>
        <w:rPr>
          <w:color w:val="525F83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943247"/>
        </w:rPr>
        <w:t xml:space="preserve">metros </w:t>
      </w:r>
      <w:r>
        <w:rPr>
          <w:color w:val="943247"/>
        </w:rPr>
        <w:t xml:space="preserve">cuadrados </w:t>
      </w:r>
      <w:r>
        <w:rPr>
          <w:color w:val="000000"/>
        </w:rPr>
        <w:t xml:space="preserve">y </w:t>
      </w:r>
      <w:r>
        <w:rPr>
          <w:color w:val="943247"/>
        </w:rPr>
        <w:t xml:space="preserve">abierta </w:t>
      </w:r>
      <w:r>
        <w:rPr>
          <w:color w:val="000000"/>
        </w:rPr>
        <w:t xml:space="preserve">al </w:t>
      </w:r>
      <w:r>
        <w:rPr>
          <w:color w:val="943247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arquitecta </w:t>
      </w:r>
      <w:r>
        <w:rPr>
          <w:color w:val="000000"/>
        </w:rPr>
        <w:t xml:space="preserve">ha </w:t>
      </w:r>
      <w:r>
        <w:rPr>
          <w:color w:val="943247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elimina </w:t>
      </w:r>
      <w:r>
        <w:rPr>
          <w:color w:val="000000"/>
        </w:rPr>
        <w:t xml:space="preserve">el </w:t>
      </w:r>
      <w:r>
        <w:rPr>
          <w:color w:val="943247"/>
        </w:rPr>
        <w:t xml:space="preserve">dormitorio </w:t>
      </w:r>
      <w:r>
        <w:rPr>
          <w:color w:val="943247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cuartos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943247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tengan </w:t>
      </w:r>
      <w:r>
        <w:rPr>
          <w:color w:val="943247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43247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perfecto </w:t>
      </w:r>
      <w:r>
        <w:rPr>
          <w:color w:val="943247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apellido </w:t>
      </w:r>
      <w:r>
        <w:rPr>
          <w:color w:val="000000"/>
        </w:rPr>
        <w:t xml:space="preserve">le </w:t>
      </w:r>
      <w:r>
        <w:rPr>
          <w:color w:val="943247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llama </w:t>
      </w:r>
      <w:r>
        <w:rPr>
          <w:color w:val="525F83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tercera </w:t>
      </w:r>
      <w:r>
        <w:rPr>
          <w:color w:val="943247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dinastía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más </w:t>
      </w:r>
      <w:r>
        <w:rPr>
          <w:color w:val="943247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nieto </w:t>
      </w:r>
      <w:r>
        <w:rPr>
          <w:color w:val="000000"/>
        </w:rPr>
        <w:t xml:space="preserve">de </w:t>
      </w:r>
      <w:r>
        <w:rPr>
          <w:color w:val="525F83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sobrino </w:t>
      </w:r>
      <w:r>
        <w:rPr>
          <w:color w:val="943247"/>
        </w:rPr>
        <w:t xml:space="preserve">nieto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525F83"/>
        </w:rPr>
        <w:t xml:space="preserve">John-Kennedy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pretende </w:t>
      </w:r>
      <w:r>
        <w:rPr>
          <w:color w:val="943247"/>
        </w:rPr>
        <w:t xml:space="preserve">seguir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prensa </w:t>
      </w:r>
      <w:r>
        <w:rPr>
          <w:color w:val="943247"/>
        </w:rPr>
        <w:t xml:space="preserve">norteamericana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000000"/>
        </w:rPr>
        <w:t xml:space="preserve">, </w:t>
      </w:r>
      <w:r>
        <w:rPr>
          <w:color w:val="525F83"/>
        </w:rPr>
        <w:t xml:space="preserve">Joe-Kennedy </w:t>
      </w:r>
      <w:r>
        <w:rPr>
          <w:color w:val="943247"/>
        </w:rPr>
        <w:t xml:space="preserve">lanzará </w:t>
      </w:r>
      <w:r>
        <w:rPr>
          <w:color w:val="000000"/>
        </w:rPr>
        <w:t xml:space="preserve">su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a </w:t>
      </w:r>
      <w:r>
        <w:rPr>
          <w:color w:val="943247"/>
        </w:rPr>
        <w:t xml:space="preserve">senador </w:t>
      </w:r>
      <w:r>
        <w:rPr>
          <w:color w:val="943247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525F83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, </w:t>
      </w:r>
      <w:r>
        <w:rPr>
          <w:color w:val="943247"/>
        </w:rPr>
        <w:t xml:space="preserve">José </w:t>
      </w:r>
      <w:r>
        <w:rPr>
          <w:color w:val="000000"/>
        </w:rPr>
        <w:t xml:space="preserve">ngel </w:t>
      </w:r>
      <w:r>
        <w:rPr>
          <w:color w:val="525F83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llama </w:t>
      </w:r>
      <w:r>
        <w:rPr>
          <w:color w:val="525F83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525F83"/>
        </w:rPr>
        <w:t xml:space="preserve">tíos </w:t>
      </w:r>
      <w:r>
        <w:rPr>
          <w:color w:val="000000"/>
        </w:rPr>
        <w:t xml:space="preserve">, </w:t>
      </w:r>
      <w:r>
        <w:rPr>
          <w:color w:val="943247"/>
        </w:rPr>
        <w:t xml:space="preserve">primos </w:t>
      </w:r>
      <w:r>
        <w:rPr>
          <w:color w:val="000000"/>
        </w:rPr>
        <w:t xml:space="preserve">, </w:t>
      </w:r>
      <w:r>
        <w:rPr>
          <w:color w:val="943247"/>
        </w:rPr>
        <w:t xml:space="preserve">embajadores </w:t>
      </w:r>
      <w:r>
        <w:rPr>
          <w:color w:val="000000"/>
        </w:rPr>
        <w:t xml:space="preserve">, </w:t>
      </w:r>
      <w:r>
        <w:rPr>
          <w:color w:val="943247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943247"/>
        </w:rPr>
        <w:t xml:space="preserve">Joe </w:t>
      </w:r>
      <w:r>
        <w:rPr>
          <w:color w:val="943247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25F83"/>
        </w:rPr>
        <w:t xml:space="preserve">capitalismo </w:t>
      </w:r>
      <w:r>
        <w:rPr>
          <w:color w:val="943247"/>
        </w:rPr>
        <w:t xml:space="preserve">moral </w:t>
      </w:r>
      <w:r>
        <w:rPr>
          <w:color w:val="943247"/>
        </w:rPr>
        <w:t xml:space="preserve">aunque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25F83"/>
        </w:rPr>
        <w:t xml:space="preserve">cofres </w:t>
      </w:r>
      <w:r>
        <w:rPr>
          <w:color w:val="000000"/>
        </w:rPr>
        <w:t xml:space="preserve">más </w:t>
      </w:r>
      <w:r>
        <w:rPr>
          <w:color w:val="943247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943247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25F83"/>
        </w:rPr>
        <w:t xml:space="preserve">Kennedy </w:t>
      </w:r>
      <w:r>
        <w:rPr>
          <w:color w:val="943247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oído </w:t>
      </w:r>
      <w:r>
        <w:rPr>
          <w:color w:val="000000"/>
        </w:rPr>
        <w:t xml:space="preserve">. </w:t>
      </w:r>
      <w:r>
        <w:rPr>
          <w:color w:val="525F83"/>
        </w:rPr>
        <w:t xml:space="preserve">Joe-Kennedy </w:t>
      </w:r>
      <w:r>
        <w:rPr>
          <w:color w:val="943247"/>
        </w:rPr>
        <w:t xml:space="preserve">tercero </w:t>
      </w:r>
      <w:r>
        <w:rPr>
          <w:color w:val="000000"/>
        </w:rPr>
        <w:t xml:space="preserve">ha </w:t>
      </w:r>
      <w:r>
        <w:rPr>
          <w:color w:val="943247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abuelo </w:t>
      </w:r>
      <w:r>
        <w:rPr>
          <w:color w:val="525F83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943247"/>
        </w:rPr>
        <w:t xml:space="preserve">abuelo </w:t>
      </w:r>
      <w:r>
        <w:rPr>
          <w:color w:val="525F83"/>
        </w:rPr>
        <w:t xml:space="preserve">John </w:t>
      </w:r>
      <w:r>
        <w:rPr>
          <w:color w:val="000000"/>
        </w:rPr>
        <w:t xml:space="preserve">la </w:t>
      </w:r>
      <w:r>
        <w:rPr>
          <w:color w:val="943247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25F83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probable </w:t>
      </w:r>
      <w:r>
        <w:rPr>
          <w:color w:val="943247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943247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siguiente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carrera </w:t>
      </w:r>
      <w:r>
        <w:rPr>
          <w:color w:val="943247"/>
        </w:rPr>
        <w:t xml:space="preserve">política </w:t>
      </w:r>
      <w:r>
        <w:rPr>
          <w:color w:val="525F83"/>
        </w:rPr>
        <w:t xml:space="preserve">planificada </w:t>
      </w:r>
      <w:r>
        <w:rPr>
          <w:color w:val="000000"/>
        </w:rPr>
        <w:t xml:space="preserve">al </w:t>
      </w:r>
      <w:r>
        <w:rPr>
          <w:color w:val="943247"/>
        </w:rPr>
        <w:t xml:space="preserve">milímetro </w:t>
      </w:r>
      <w:r>
        <w:rPr>
          <w:color w:val="000000"/>
        </w:rPr>
        <w:t xml:space="preserve">. </w:t>
      </w:r>
      <w:r>
        <w:rPr>
          <w:color w:val="525F83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fue </w:t>
      </w:r>
      <w:r>
        <w:rPr>
          <w:color w:val="943247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525F83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943247"/>
        </w:rPr>
        <w:t xml:space="preserve">réplica </w:t>
      </w:r>
      <w:r>
        <w:rPr>
          <w:color w:val="000000"/>
        </w:rPr>
        <w:t xml:space="preserve">al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525F83"/>
        </w:rPr>
        <w:t xml:space="preserve">Kennedy </w:t>
      </w:r>
      <w:r>
        <w:rPr>
          <w:color w:val="943247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525F83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25F83"/>
        </w:rPr>
        <w:t xml:space="preserve">Demócratas </w:t>
      </w:r>
      <w:r>
        <w:rPr>
          <w:color w:val="000000"/>
        </w:rPr>
        <w:t xml:space="preserve">. </w:t>
      </w:r>
      <w:r>
        <w:rPr>
          <w:color w:val="525F83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comunidad </w:t>
      </w:r>
      <w:r>
        <w:rPr>
          <w:color w:val="943247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hispanos </w:t>
      </w:r>
      <w:r>
        <w:rPr>
          <w:color w:val="000000"/>
        </w:rPr>
        <w:t xml:space="preserve">en </w:t>
      </w:r>
      <w:r>
        <w:rPr>
          <w:color w:val="943247"/>
        </w:rPr>
        <w:t xml:space="preserve">castellano </w:t>
      </w:r>
      <w:r>
        <w:rPr>
          <w:color w:val="000000"/>
        </w:rPr>
        <w:t xml:space="preserve">, </w:t>
      </w:r>
      <w:r>
        <w:rPr>
          <w:color w:val="000000"/>
        </w:rPr>
        <w:t xml:space="preserve">vivió </w:t>
      </w:r>
      <w:r>
        <w:rPr>
          <w:color w:val="94324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943247"/>
        </w:rPr>
        <w:t xml:space="preserve">Sevilla </w:t>
      </w:r>
      <w:r>
        <w:rPr>
          <w:color w:val="000000"/>
        </w:rPr>
        <w:t xml:space="preserve">. </w:t>
      </w:r>
      <w:r>
        <w:rPr>
          <w:color w:val="943247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país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943247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primarias </w:t>
      </w:r>
      <w:r>
        <w:rPr>
          <w:color w:val="000000"/>
        </w:rPr>
        <w:t xml:space="preserve">por </w:t>
      </w:r>
      <w:r>
        <w:rPr>
          <w:color w:val="525F83"/>
        </w:rPr>
        <w:t xml:space="preserve">Massachusetts </w:t>
      </w:r>
      <w:r>
        <w:rPr>
          <w:color w:val="943247"/>
        </w:rPr>
        <w:t xml:space="preserve">supone </w:t>
      </w:r>
      <w:r>
        <w:rPr>
          <w:color w:val="943247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peso </w:t>
      </w:r>
      <w:r>
        <w:rPr>
          <w:color w:val="000000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senador </w:t>
      </w:r>
      <w:r>
        <w:rPr>
          <w:color w:val="525F83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000000"/>
        </w:rPr>
        <w:t xml:space="preserve">43 </w:t>
      </w:r>
      <w:r>
        <w:rPr>
          <w:color w:val="943247"/>
        </w:rPr>
        <w:t xml:space="preserve">años </w:t>
      </w:r>
      <w:r>
        <w:rPr>
          <w:color w:val="000000"/>
        </w:rPr>
        <w:t xml:space="preserve">como </w:t>
      </w:r>
      <w:r>
        <w:rPr>
          <w:color w:val="943247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reelegido </w:t>
      </w:r>
      <w:r>
        <w:rPr>
          <w:color w:val="000000"/>
        </w:rPr>
        <w:t xml:space="preserve">17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apellido </w:t>
      </w:r>
      <w:r>
        <w:rPr>
          <w:color w:val="525F83"/>
        </w:rPr>
        <w:t xml:space="preserve">Kennedy </w:t>
      </w:r>
      <w:r>
        <w:rPr>
          <w:color w:val="525F83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943247"/>
        </w:rPr>
        <w:t xml:space="preserve">encuesta </w:t>
      </w:r>
      <w:r>
        <w:rPr>
          <w:color w:val="000000"/>
        </w:rPr>
        <w:t xml:space="preserve">le </w:t>
      </w:r>
      <w:r>
        <w:rPr>
          <w:color w:val="943247"/>
        </w:rPr>
        <w:t xml:space="preserve">otorga </w:t>
      </w:r>
      <w:r>
        <w:rPr>
          <w:color w:val="000000"/>
        </w:rPr>
        <w:t xml:space="preserve">a </w:t>
      </w:r>
      <w:r>
        <w:rPr>
          <w:color w:val="525F83"/>
        </w:rPr>
        <w:t xml:space="preserve">Joe-Tercero </w:t>
      </w:r>
      <w:r>
        <w:rPr>
          <w:color w:val="000000"/>
        </w:rPr>
        <w:t xml:space="preserve">17 </w:t>
      </w:r>
      <w:r>
        <w:rPr>
          <w:color w:val="943247"/>
        </w:rPr>
        <w:t xml:space="preserve">puntos </w:t>
      </w:r>
      <w:r>
        <w:rPr>
          <w:color w:val="000000"/>
        </w:rPr>
        <w:t xml:space="preserve">de </w:t>
      </w:r>
      <w:r>
        <w:rPr>
          <w:color w:val="943247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leyenda </w:t>
      </w:r>
      <w:r>
        <w:rPr>
          <w:color w:val="000000"/>
        </w:rPr>
        <w:t xml:space="preserve">del </w:t>
      </w:r>
      <w:r>
        <w:rPr>
          <w:color w:val="943247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cara </w:t>
      </w:r>
      <w:r>
        <w:rPr>
          <w:color w:val="943247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943247"/>
        </w:rPr>
        <w:t xml:space="preserve">asesinatos </w:t>
      </w:r>
      <w:r>
        <w:rPr>
          <w:color w:val="000000"/>
        </w:rPr>
        <w:t xml:space="preserve">de </w:t>
      </w:r>
      <w:r>
        <w:rPr>
          <w:color w:val="525F83"/>
        </w:rPr>
        <w:t xml:space="preserve">John </w:t>
      </w:r>
      <w:r>
        <w:rPr>
          <w:color w:val="000000"/>
        </w:rPr>
        <w:t xml:space="preserve">y </w:t>
      </w:r>
      <w:r>
        <w:rPr>
          <w:color w:val="525F83"/>
        </w:rPr>
        <w:t xml:space="preserve">Robert </w:t>
      </w:r>
      <w:r>
        <w:rPr>
          <w:color w:val="525F83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525F83"/>
        </w:rPr>
        <w:t xml:space="preserve">memorial </w:t>
      </w:r>
      <w:r>
        <w:rPr>
          <w:color w:val="000000"/>
        </w:rPr>
        <w:t xml:space="preserve">de </w:t>
      </w:r>
      <w:r>
        <w:rPr>
          <w:color w:val="943247"/>
        </w:rPr>
        <w:t xml:space="preserve">desgracias </w:t>
      </w:r>
      <w:r>
        <w:rPr>
          <w:color w:val="943247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, </w:t>
      </w:r>
      <w:r>
        <w:rPr>
          <w:color w:val="943247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943247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25F83"/>
        </w:rPr>
        <w:t xml:space="preserve">Saoirse </w:t>
      </w:r>
      <w:r>
        <w:rPr>
          <w:color w:val="000000"/>
        </w:rPr>
        <w:t xml:space="preserve">, </w:t>
      </w:r>
      <w:r>
        <w:rPr>
          <w:color w:val="943247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nueva </w:t>
      </w:r>
      <w:r>
        <w:rPr>
          <w:color w:val="943247"/>
        </w:rPr>
        <w:t xml:space="preserve">esperanza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dinastía </w:t>
      </w:r>
      <w:r>
        <w:rPr>
          <w:color w:val="525F83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empezado </w:t>
      </w:r>
      <w:r>
        <w:rPr>
          <w:color w:val="000000"/>
        </w:rPr>
        <w:t xml:space="preserve">la </w:t>
      </w:r>
      <w:r>
        <w:rPr>
          <w:color w:val="943247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allí </w:t>
      </w:r>
      <w:r>
        <w:rPr>
          <w:color w:val="000000"/>
        </w:rPr>
        <w:t xml:space="preserve">el </w:t>
      </w:r>
      <w:r>
        <w:rPr>
          <w:color w:val="943247"/>
        </w:rPr>
        <w:t xml:space="preserve">miedo </w:t>
      </w:r>
      <w:r>
        <w:rPr>
          <w:color w:val="943247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tiroteos </w:t>
      </w:r>
      <w:r>
        <w:rPr>
          <w:color w:val="000000"/>
        </w:rPr>
        <w:t xml:space="preserve">que </w:t>
      </w:r>
      <w:r>
        <w:rPr>
          <w:color w:val="525F83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943247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ONG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943247"/>
        </w:rPr>
        <w:t xml:space="preserve">impactante </w:t>
      </w:r>
      <w:r>
        <w:rPr>
          <w:color w:val="943247"/>
        </w:rPr>
        <w:t xml:space="preserve">anuncio </w:t>
      </w:r>
      <w:r>
        <w:rPr>
          <w:color w:val="000000"/>
        </w:rPr>
        <w:t xml:space="preserve">para </w:t>
      </w:r>
      <w:r>
        <w:rPr>
          <w:color w:val="943247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peligro </w:t>
      </w:r>
      <w:r>
        <w:rPr>
          <w:color w:val="000000"/>
        </w:rPr>
        <w:t xml:space="preserve">que </w:t>
      </w:r>
      <w:r>
        <w:rPr>
          <w:color w:val="943247"/>
        </w:rPr>
        <w:t xml:space="preserve">corren </w:t>
      </w:r>
      <w:r>
        <w:rPr>
          <w:color w:val="000000"/>
        </w:rPr>
        <w:t xml:space="preserve">los </w:t>
      </w:r>
      <w:r>
        <w:rPr>
          <w:color w:val="943247"/>
        </w:rPr>
        <w:t xml:space="preserve">alumnos </w:t>
      </w:r>
      <w:r>
        <w:rPr>
          <w:color w:val="000000"/>
        </w:rPr>
        <w:t xml:space="preserve">. </w:t>
      </w:r>
      <w:r>
        <w:rPr>
          <w:color w:val="943247"/>
        </w:rPr>
        <w:t xml:space="preserve">Llegó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943247"/>
        </w:rPr>
        <w:t xml:space="preserve">volver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. </w:t>
      </w:r>
      <w:r>
        <w:rPr>
          <w:color w:val="525F83"/>
        </w:rPr>
        <w:t xml:space="preserve">Mochila </w:t>
      </w:r>
      <w:r>
        <w:rPr>
          <w:color w:val="943247"/>
        </w:rPr>
        <w:t xml:space="preserve">nueva </w:t>
      </w:r>
      <w:r>
        <w:rPr>
          <w:color w:val="000000"/>
        </w:rPr>
        <w:t xml:space="preserve">. </w:t>
      </w:r>
      <w:r>
        <w:rPr>
          <w:color w:val="525F83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943247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43247"/>
        </w:rPr>
        <w:t xml:space="preserve">correr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25F83"/>
        </w:rPr>
        <w:t xml:space="preserve">bloquear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525F83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943247"/>
        </w:rPr>
        <w:t xml:space="preserve">romper </w:t>
      </w:r>
      <w:r>
        <w:rPr>
          <w:color w:val="000000"/>
        </w:rPr>
        <w:t xml:space="preserve">la </w:t>
      </w:r>
      <w:r>
        <w:rPr>
          <w:color w:val="943247"/>
        </w:rPr>
        <w:t xml:space="preserve">ventana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943247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25F83"/>
        </w:rPr>
        <w:t xml:space="preserve">sobrecogedor </w:t>
      </w:r>
      <w:r>
        <w:rPr>
          <w:color w:val="943247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fundación </w:t>
      </w:r>
      <w:r>
        <w:rPr>
          <w:color w:val="525F83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recreación </w:t>
      </w:r>
      <w:r>
        <w:rPr>
          <w:color w:val="525F83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colegio </w:t>
      </w:r>
      <w:r>
        <w:rPr>
          <w:color w:val="000000"/>
        </w:rPr>
        <w:t xml:space="preserve">. </w:t>
      </w:r>
      <w:r>
        <w:rPr>
          <w:color w:val="525F83"/>
        </w:rPr>
        <w:t xml:space="preserve">Niños </w:t>
      </w:r>
      <w:r>
        <w:rPr>
          <w:color w:val="000000"/>
        </w:rPr>
        <w:t xml:space="preserve">que </w:t>
      </w:r>
      <w:r>
        <w:rPr>
          <w:color w:val="943247"/>
        </w:rPr>
        <w:t xml:space="preserve">utilizan </w:t>
      </w:r>
      <w:r>
        <w:rPr>
          <w:color w:val="000000"/>
        </w:rPr>
        <w:t xml:space="preserve">sus </w:t>
      </w:r>
      <w:r>
        <w:rPr>
          <w:color w:val="943247"/>
        </w:rPr>
        <w:t xml:space="preserve">medias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525F83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para </w:t>
      </w:r>
      <w:r>
        <w:rPr>
          <w:color w:val="943247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943247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943247"/>
        </w:rPr>
        <w:t xml:space="preserve">profesores </w:t>
      </w:r>
      <w:r>
        <w:rPr>
          <w:color w:val="943247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sus </w:t>
      </w:r>
      <w:r>
        <w:rPr>
          <w:color w:val="943247"/>
        </w:rPr>
        <w:t xml:space="preserve">impactantes </w:t>
      </w:r>
      <w:r>
        <w:rPr>
          <w:color w:val="943247"/>
        </w:rPr>
        <w:t xml:space="preserve">campañas </w:t>
      </w:r>
      <w:r>
        <w:rPr>
          <w:color w:val="943247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943247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pasan </w:t>
      </w:r>
      <w:r>
        <w:rPr>
          <w:color w:val="000000"/>
        </w:rPr>
        <w:t xml:space="preserve">por </w:t>
      </w:r>
      <w:r>
        <w:rPr>
          <w:color w:val="943247"/>
        </w:rPr>
        <w:t xml:space="preserve">alto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943247"/>
        </w:rPr>
        <w:t xml:space="preserve">evitar </w:t>
      </w:r>
      <w:r>
        <w:rPr>
          <w:color w:val="000000"/>
        </w:rPr>
        <w:t xml:space="preserve">las </w:t>
      </w:r>
      <w:r>
        <w:rPr>
          <w:color w:val="943247"/>
        </w:rPr>
        <w:t xml:space="preserve">matanzas </w:t>
      </w:r>
      <w:r>
        <w:rPr>
          <w:color w:val="000000"/>
        </w:rPr>
        <w:t xml:space="preserve">en </w:t>
      </w:r>
      <w:r>
        <w:rPr>
          <w:color w:val="943247"/>
        </w:rPr>
        <w:t xml:space="preserve">centros </w:t>
      </w:r>
      <w:r>
        <w:rPr>
          <w:color w:val="943247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colegio </w:t>
      </w:r>
      <w:r>
        <w:rPr>
          <w:color w:val="000000"/>
        </w:rPr>
        <w:t xml:space="preserve">de </w:t>
      </w:r>
      <w:r>
        <w:rPr>
          <w:color w:val="525F83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943247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curso </w:t>
      </w:r>
      <w:r>
        <w:rPr>
          <w:color w:val="000000"/>
        </w:rPr>
        <w:t xml:space="preserve">los </w:t>
      </w:r>
      <w:r>
        <w:rPr>
          <w:color w:val="943247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943247"/>
        </w:rPr>
        <w:t xml:space="preserve">estrenado </w:t>
      </w:r>
      <w:r>
        <w:rPr>
          <w:color w:val="000000"/>
        </w:rPr>
        <w:t xml:space="preserve">aulas </w:t>
      </w:r>
      <w:r>
        <w:rPr>
          <w:color w:val="943247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pasillos </w:t>
      </w:r>
      <w:r>
        <w:rPr>
          <w:color w:val="943247"/>
        </w:rPr>
        <w:t xml:space="preserve">curvos </w:t>
      </w:r>
      <w:r>
        <w:rPr>
          <w:color w:val="000000"/>
        </w:rPr>
        <w:t xml:space="preserve">, </w:t>
      </w:r>
      <w:r>
        <w:rPr>
          <w:color w:val="943247"/>
        </w:rPr>
        <w:t xml:space="preserve">ventanas </w:t>
      </w:r>
      <w:r>
        <w:rPr>
          <w:color w:val="525F83"/>
        </w:rPr>
        <w:t xml:space="preserve">antibalas </w:t>
      </w:r>
      <w:r>
        <w:rPr>
          <w:color w:val="000000"/>
        </w:rPr>
        <w:t xml:space="preserve">o </w:t>
      </w:r>
      <w:r>
        <w:rPr>
          <w:color w:val="943247"/>
        </w:rPr>
        <w:t xml:space="preserve">paredes </w:t>
      </w:r>
      <w:r>
        <w:rPr>
          <w:color w:val="525F83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colegio </w:t>
      </w:r>
      <w:r>
        <w:rPr>
          <w:color w:val="525F83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en </w:t>
      </w:r>
      <w:r>
        <w:rPr>
          <w:color w:val="943247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943247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18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Acusan </w:t>
      </w:r>
      <w:r>
        <w:rPr>
          <w:color w:val="000000"/>
        </w:rPr>
        <w:t xml:space="preserve">al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525F83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943247"/>
        </w:rPr>
        <w:t xml:space="preserve">racista </w:t>
      </w:r>
      <w:r>
        <w:rPr>
          <w:color w:val="000000"/>
        </w:rPr>
        <w:t xml:space="preserve">por </w:t>
      </w:r>
      <w:r>
        <w:rPr>
          <w:color w:val="943247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943247"/>
        </w:rPr>
        <w:t xml:space="preserve">pintada </w:t>
      </w:r>
      <w:r>
        <w:rPr>
          <w:color w:val="000000"/>
        </w:rPr>
        <w:t xml:space="preserve">de </w:t>
      </w:r>
      <w:r>
        <w:rPr>
          <w:color w:val="943247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fiesta </w:t>
      </w:r>
      <w:r>
        <w:rPr>
          <w:color w:val="000000"/>
        </w:rPr>
        <w:t xml:space="preserve">de </w:t>
      </w:r>
      <w:r>
        <w:rPr>
          <w:color w:val="943247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943247"/>
        </w:rPr>
        <w:t xml:space="preserve">aparece </w:t>
      </w:r>
      <w:r>
        <w:rPr>
          <w:color w:val="000000"/>
        </w:rPr>
        <w:t xml:space="preserve">en </w:t>
      </w:r>
      <w:r>
        <w:rPr>
          <w:color w:val="943247"/>
        </w:rPr>
        <w:t xml:space="preserve">plena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525F83"/>
        </w:rPr>
        <w:t xml:space="preserve">Trudeau </w:t>
      </w:r>
      <w:r>
        <w:rPr>
          <w:color w:val="000000"/>
        </w:rPr>
        <w:t xml:space="preserve">ha </w:t>
      </w:r>
      <w:r>
        <w:rPr>
          <w:color w:val="943247"/>
        </w:rPr>
        <w:t xml:space="preserve">reconocido </w:t>
      </w:r>
      <w:r>
        <w:rPr>
          <w:color w:val="000000"/>
        </w:rPr>
        <w:t xml:space="preserve">su </w:t>
      </w:r>
      <w:r>
        <w:rPr>
          <w:color w:val="943247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943247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si </w:t>
      </w:r>
      <w:r>
        <w:rPr>
          <w:color w:val="000000"/>
        </w:rPr>
        <w:t xml:space="preserve">debería </w:t>
      </w:r>
      <w:r>
        <w:rPr>
          <w:color w:val="943247"/>
        </w:rPr>
        <w:t xml:space="preserve">dimitir </w:t>
      </w:r>
      <w:r>
        <w:rPr>
          <w:color w:val="000000"/>
        </w:rPr>
        <w:t xml:space="preserve">por </w:t>
      </w:r>
      <w:r>
        <w:rPr>
          <w:color w:val="943247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Israel </w:t>
      </w:r>
      <w:r>
        <w:rPr>
          <w:color w:val="000000"/>
        </w:rPr>
        <w:t xml:space="preserve">, </w:t>
      </w:r>
      <w:r>
        <w:rPr>
          <w:color w:val="943247"/>
        </w:rPr>
        <w:t xml:space="preserve">jugada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de </w:t>
      </w:r>
      <w:r>
        <w:rPr>
          <w:color w:val="943247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943247"/>
        </w:rPr>
        <w:t xml:space="preserve">debilitado </w:t>
      </w:r>
      <w:r>
        <w:rPr>
          <w:color w:val="943247"/>
        </w:rPr>
        <w:t xml:space="preserve">tras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drástico </w:t>
      </w:r>
      <w:r>
        <w:rPr>
          <w:color w:val="943247"/>
        </w:rPr>
        <w:t xml:space="preserve">cambio </w:t>
      </w:r>
      <w:r>
        <w:rPr>
          <w:color w:val="000000"/>
        </w:rPr>
        <w:t xml:space="preserve">de </w:t>
      </w:r>
      <w:r>
        <w:rPr>
          <w:color w:val="943247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525F83"/>
        </w:rPr>
        <w:t xml:space="preserve">saliente </w:t>
      </w:r>
      <w:r>
        <w:rPr>
          <w:color w:val="000000"/>
        </w:rPr>
        <w:t xml:space="preserve">ha </w:t>
      </w:r>
      <w:r>
        <w:rPr>
          <w:color w:val="943247"/>
        </w:rPr>
        <w:t xml:space="preserve">extendido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gran </w:t>
      </w:r>
      <w:r>
        <w:rPr>
          <w:color w:val="943247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general </w:t>
      </w:r>
      <w:r>
        <w:rPr>
          <w:color w:val="525F83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formar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bajo </w:t>
      </w:r>
      <w:r>
        <w:rPr>
          <w:color w:val="000000"/>
        </w:rPr>
        <w:t xml:space="preserve">su </w:t>
      </w:r>
      <w:r>
        <w:rPr>
          <w:color w:val="943247"/>
        </w:rPr>
        <w:t xml:space="preserve">batuta </w:t>
      </w:r>
      <w:r>
        <w:rPr>
          <w:color w:val="000000"/>
        </w:rPr>
        <w:t xml:space="preserve">. </w:t>
      </w:r>
      <w:r>
        <w:rPr>
          <w:color w:val="943247"/>
        </w:rPr>
        <w:t xml:space="preserve">Argentina </w:t>
      </w:r>
      <w:r>
        <w:rPr>
          <w:color w:val="943247"/>
        </w:rPr>
        <w:t xml:space="preserve">declara </w:t>
      </w:r>
      <w:r>
        <w:rPr>
          <w:color w:val="000000"/>
        </w:rPr>
        <w:t xml:space="preserve">la </w:t>
      </w:r>
      <w:r>
        <w:rPr>
          <w:color w:val="943247"/>
        </w:rPr>
        <w:t xml:space="preserve">emergencia </w:t>
      </w:r>
      <w:r>
        <w:rPr>
          <w:color w:val="943247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000000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aprobado </w:t>
      </w:r>
      <w:r>
        <w:rPr>
          <w:color w:val="000000"/>
        </w:rPr>
        <w:t xml:space="preserve">el </w:t>
      </w:r>
      <w:r>
        <w:rPr>
          <w:color w:val="943247"/>
        </w:rPr>
        <w:t xml:space="preserve">Senado </w:t>
      </w:r>
      <w:r>
        <w:rPr>
          <w:color w:val="943247"/>
        </w:rPr>
        <w:t xml:space="preserve">argentino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943247"/>
        </w:rPr>
        <w:t xml:space="preserve">presionar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943247"/>
        </w:rPr>
        <w:t xml:space="preserve">respiro </w:t>
      </w:r>
      <w:r>
        <w:rPr>
          <w:color w:val="000000"/>
        </w:rPr>
        <w:t xml:space="preserve">al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Macri </w:t>
      </w:r>
      <w:r>
        <w:rPr>
          <w:color w:val="000000"/>
        </w:rPr>
        <w:t xml:space="preserve">que </w:t>
      </w:r>
      <w:r>
        <w:rPr>
          <w:color w:val="943247"/>
        </w:rPr>
        <w:t xml:space="preserve">busca </w:t>
      </w:r>
      <w:r>
        <w:rPr>
          <w:color w:val="943247"/>
        </w:rPr>
        <w:t xml:space="preserve">calmar </w:t>
      </w:r>
      <w:r>
        <w:rPr>
          <w:color w:val="000000"/>
        </w:rPr>
        <w:t xml:space="preserve">la </w:t>
      </w:r>
      <w:r>
        <w:rPr>
          <w:color w:val="943247"/>
        </w:rPr>
        <w:t xml:space="preserve">crispación </w:t>
      </w:r>
      <w:r>
        <w:rPr>
          <w:color w:val="943247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mandar </w:t>
      </w:r>
      <w:r>
        <w:rPr>
          <w:color w:val="000000"/>
        </w:rPr>
        <w:t xml:space="preserve">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al </w:t>
      </w:r>
      <w:r>
        <w:rPr>
          <w:color w:val="943247"/>
        </w:rPr>
        <w:t xml:space="preserve">kamikaze </w:t>
      </w:r>
      <w:r>
        <w:rPr>
          <w:color w:val="000000"/>
        </w:rPr>
        <w:t xml:space="preserve">que </w:t>
      </w:r>
      <w:r>
        <w:rPr>
          <w:color w:val="943247"/>
        </w:rPr>
        <w:t xml:space="preserve">provocó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43247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delito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magistrado </w:t>
      </w:r>
      <w:r>
        <w:rPr>
          <w:color w:val="943247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