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15:00:19 </w:t>
      </w:r>
      <w:r>
        <w:rPr>
          <w:color w:val="000000"/>
        </w:rPr>
        <w:t xml:space="preserve">] </w:t>
      </w:r>
      <w:r>
        <w:rPr>
          <w:color w:val="000000"/>
        </w:rPr>
        <w:t xml:space="preserve">Han </w:t>
      </w:r>
      <w:r>
        <w:rPr>
          <w:color w:val="943247"/>
        </w:rPr>
        <w:t xml:space="preserve">rescatado </w:t>
      </w:r>
      <w:r>
        <w:rPr>
          <w:color w:val="000000"/>
        </w:rPr>
        <w:t xml:space="preserve">a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, </w:t>
      </w:r>
      <w:r>
        <w:rPr>
          <w:color w:val="943247"/>
        </w:rPr>
        <w:t xml:space="preserve">animales </w:t>
      </w:r>
      <w:r>
        <w:rPr>
          <w:color w:val="000000"/>
        </w:rPr>
        <w:t xml:space="preserve">... </w:t>
      </w:r>
      <w:r>
        <w:rPr>
          <w:color w:val="000000"/>
        </w:rPr>
        <w:t xml:space="preserve">Han </w:t>
      </w:r>
      <w:r>
        <w:rPr>
          <w:color w:val="943247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943247"/>
        </w:rPr>
        <w:t xml:space="preserve">emocionada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943247"/>
        </w:rPr>
        <w:t xml:space="preserve">Bonito </w:t>
      </w:r>
      <w:r>
        <w:rPr>
          <w:color w:val="943247"/>
        </w:rPr>
        <w:t xml:space="preserve">regalo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UME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han </w:t>
      </w:r>
      <w:r>
        <w:rPr>
          <w:color w:val="943247"/>
        </w:rPr>
        <w:t xml:space="preserve">trabajado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emoción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43247"/>
        </w:rPr>
        <w:t xml:space="preserve">despedido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43247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. </w:t>
      </w:r>
      <w:r>
        <w:rPr>
          <w:color w:val="25A17E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943247"/>
        </w:rPr>
        <w:t xml:space="preserve">acaban </w:t>
      </w:r>
      <w:r>
        <w:rPr>
          <w:color w:val="000000"/>
        </w:rPr>
        <w:t xml:space="preserve">de </w:t>
      </w:r>
      <w:r>
        <w:rPr>
          <w:color w:val="943247"/>
        </w:rPr>
        <w:t xml:space="preserve">aprobarse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943247"/>
        </w:rPr>
        <w:t xml:space="preserve">oficialmente </w:t>
      </w:r>
      <w:r>
        <w:rPr>
          <w:color w:val="000000"/>
        </w:rPr>
        <w:t xml:space="preserve">zonas </w:t>
      </w:r>
      <w:r>
        <w:rPr>
          <w:color w:val="943247"/>
        </w:rPr>
        <w:t xml:space="preserve">declaradas </w:t>
      </w:r>
      <w:r>
        <w:rPr>
          <w:color w:val="000000"/>
        </w:rPr>
        <w:t xml:space="preserve">como </w:t>
      </w:r>
      <w:r>
        <w:rPr>
          <w:color w:val="25A17E"/>
        </w:rPr>
        <w:t xml:space="preserve">catastróficas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retirado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943247"/>
        </w:rPr>
        <w:t xml:space="preserve">aplausos </w:t>
      </w:r>
      <w:r>
        <w:rPr>
          <w:color w:val="000000"/>
        </w:rPr>
        <w:t xml:space="preserve">y </w:t>
      </w:r>
      <w:r>
        <w:rPr>
          <w:color w:val="943247"/>
        </w:rPr>
        <w:t xml:space="preserve">vítores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943247"/>
        </w:rPr>
        <w:t xml:space="preserve">reprocharon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943247"/>
        </w:rPr>
        <w:t xml:space="preserve">llegaron </w:t>
      </w:r>
      <w:r>
        <w:rPr>
          <w:color w:val="943247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terremoto </w:t>
      </w:r>
      <w:r>
        <w:rPr>
          <w:color w:val="000000"/>
        </w:rPr>
        <w:t xml:space="preserve">de </w:t>
      </w:r>
      <w:r>
        <w:rPr>
          <w:color w:val="943247"/>
        </w:rPr>
        <w:t xml:space="preserve">Lorca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943247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noventa </w:t>
      </w:r>
      <w:r>
        <w:rPr>
          <w:color w:val="000000"/>
        </w:rPr>
        <w:t xml:space="preserve">y </w:t>
      </w:r>
      <w:r>
        <w:rPr>
          <w:color w:val="943247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tampoco </w:t>
      </w:r>
      <w:r>
        <w:rPr>
          <w:color w:val="000000"/>
        </w:rPr>
        <w:t xml:space="preserve">estarían </w:t>
      </w:r>
      <w:r>
        <w:rPr>
          <w:color w:val="943247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943247"/>
        </w:rPr>
        <w:t xml:space="preserve">acepté </w:t>
      </w:r>
      <w:r>
        <w:rPr>
          <w:color w:val="000000"/>
        </w:rPr>
        <w:t xml:space="preserve">esa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del </w:t>
      </w:r>
      <w:r>
        <w:rPr>
          <w:color w:val="943247"/>
        </w:rPr>
        <w:t xml:space="preserve">señor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943247"/>
        </w:rPr>
        <w:t xml:space="preserve">dormir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943247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Consejo </w:t>
      </w:r>
      <w:r>
        <w:rPr>
          <w:color w:val="000000"/>
        </w:rPr>
        <w:t xml:space="preserve">de </w:t>
      </w:r>
      <w:r>
        <w:rPr>
          <w:color w:val="943247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943247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.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ironía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respondido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943247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no </w:t>
      </w:r>
      <w:r>
        <w:rPr>
          <w:color w:val="943247"/>
        </w:rPr>
        <w:t xml:space="preserve">duerme </w:t>
      </w:r>
      <w:r>
        <w:rPr>
          <w:color w:val="943247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43247"/>
        </w:rPr>
        <w:t xml:space="preserve">cambiar </w:t>
      </w:r>
      <w:r>
        <w:rPr>
          <w:color w:val="000000"/>
        </w:rPr>
        <w:t xml:space="preserve">el </w:t>
      </w:r>
      <w:r>
        <w:rPr>
          <w:color w:val="943247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943247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faltarle </w:t>
      </w:r>
      <w:r>
        <w:rPr>
          <w:color w:val="000000"/>
        </w:rPr>
        <w:t xml:space="preserve">al </w:t>
      </w:r>
      <w:r>
        <w:rPr>
          <w:color w:val="943247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que </w:t>
      </w:r>
      <w:r>
        <w:rPr>
          <w:color w:val="943247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dicen </w:t>
      </w:r>
      <w:r>
        <w:rPr>
          <w:color w:val="000000"/>
        </w:rPr>
        <w:t xml:space="preserve">nuestros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43247"/>
        </w:rPr>
        <w:t xml:space="preserve">quita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hemos </w:t>
      </w:r>
      <w:r>
        <w:rPr>
          <w:color w:val="943247"/>
        </w:rPr>
        <w:t xml:space="preserve">querido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para </w:t>
      </w:r>
      <w:r>
        <w:rPr>
          <w:color w:val="943247"/>
        </w:rPr>
        <w:t xml:space="preserve">conocer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deja </w:t>
      </w:r>
      <w:r>
        <w:rPr>
          <w:color w:val="943247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para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incertidumbre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43247"/>
        </w:rPr>
        <w:t xml:space="preserve">señal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943247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943247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inversión </w:t>
      </w:r>
      <w:r>
        <w:rPr>
          <w:color w:val="943247"/>
        </w:rPr>
        <w:t xml:space="preserve">extranjera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desplomado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segundo </w:t>
      </w:r>
      <w:r>
        <w:rPr>
          <w:color w:val="943247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caído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82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acusada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943247"/>
        </w:rPr>
        <w:t xml:space="preserve">delictivo </w:t>
      </w:r>
      <w:r>
        <w:rPr>
          <w:color w:val="000000"/>
        </w:rPr>
        <w:t xml:space="preserve">de </w:t>
      </w:r>
      <w:r>
        <w:rPr>
          <w:color w:val="943247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943247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943247"/>
        </w:rPr>
        <w:t xml:space="preserve">músculo </w:t>
      </w:r>
      <w:r>
        <w:rPr>
          <w:color w:val="000000"/>
        </w:rPr>
        <w:t xml:space="preserve">movió </w:t>
      </w:r>
      <w:r>
        <w:rPr>
          <w:color w:val="943247"/>
        </w:rPr>
        <w:t xml:space="preserve">Ana-Julia-Quezada </w:t>
      </w:r>
      <w:r>
        <w:rPr>
          <w:color w:val="000000"/>
        </w:rPr>
        <w:t xml:space="preserve">cuando </w:t>
      </w:r>
      <w:r>
        <w:rPr>
          <w:color w:val="943247"/>
        </w:rPr>
        <w:t xml:space="preserve">escuchó </w:t>
      </w:r>
      <w:r>
        <w:rPr>
          <w:color w:val="000000"/>
        </w:rPr>
        <w:t xml:space="preserve">el </w:t>
      </w:r>
      <w:r>
        <w:rPr>
          <w:color w:val="943247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943247"/>
        </w:rPr>
        <w:t xml:space="preserve">asesinó </w:t>
      </w:r>
      <w:r>
        <w:rPr>
          <w:color w:val="000000"/>
        </w:rPr>
        <w:t xml:space="preserve">al </w:t>
      </w:r>
      <w:r>
        <w:rPr>
          <w:color w:val="943247"/>
        </w:rPr>
        <w:t xml:space="preserve">pequeño </w:t>
      </w:r>
      <w:r>
        <w:rPr>
          <w:color w:val="943247"/>
        </w:rPr>
        <w:t xml:space="preserve">Gabriel </w:t>
      </w:r>
      <w:r>
        <w:rPr>
          <w:color w:val="000000"/>
        </w:rPr>
        <w:t xml:space="preserve">con </w:t>
      </w:r>
      <w:r>
        <w:rPr>
          <w:color w:val="943247"/>
        </w:rPr>
        <w:t xml:space="preserve">alevosía </w:t>
      </w:r>
      <w:r>
        <w:rPr>
          <w:color w:val="000000"/>
        </w:rPr>
        <w:t xml:space="preserve">, </w:t>
      </w:r>
      <w:r>
        <w:rPr>
          <w:color w:val="000000"/>
        </w:rPr>
        <w:t xml:space="preserve">asfixiándolo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943247"/>
        </w:rPr>
        <w:t xml:space="preserve">propias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943247"/>
        </w:rPr>
        <w:t xml:space="preserve">decidirá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943247"/>
        </w:rPr>
        <w:t xml:space="preserve">condena </w:t>
      </w:r>
      <w:r>
        <w:rPr>
          <w:color w:val="000000"/>
        </w:rPr>
        <w:t xml:space="preserve">a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943247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del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imagen </w:t>
      </w:r>
      <w:r>
        <w:rPr>
          <w:color w:val="000000"/>
        </w:rPr>
        <w:t xml:space="preserve">muy </w:t>
      </w:r>
      <w:r>
        <w:rPr>
          <w:color w:val="943247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mostrado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000000"/>
        </w:rPr>
        <w:t xml:space="preserve">del </w:t>
      </w:r>
      <w:r>
        <w:rPr>
          <w:color w:val="943247"/>
        </w:rPr>
        <w:t xml:space="preserve">juicio </w:t>
      </w:r>
      <w:r>
        <w:rPr>
          <w:color w:val="000000"/>
        </w:rPr>
        <w:t xml:space="preserve">, </w:t>
      </w:r>
      <w:r>
        <w:rPr>
          <w:color w:val="943247"/>
        </w:rPr>
        <w:t xml:space="preserve">llorando </w:t>
      </w:r>
      <w:r>
        <w:rPr>
          <w:color w:val="000000"/>
        </w:rPr>
        <w:t xml:space="preserve">y </w:t>
      </w:r>
      <w:r>
        <w:rPr>
          <w:color w:val="000000"/>
        </w:rPr>
        <w:t xml:space="preserve">pidiendo </w:t>
      </w:r>
      <w:r>
        <w:rPr>
          <w:color w:val="943247"/>
        </w:rPr>
        <w:t xml:space="preserve">perdón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943247"/>
        </w:rPr>
        <w:t xml:space="preserve">analizamos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experto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943247"/>
        </w:rPr>
        <w:t xml:space="preserve">gestos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943247"/>
        </w:rPr>
        <w:t xml:space="preserve">alcohol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943247"/>
        </w:rPr>
        <w:t xml:space="preserve">criminales </w:t>
      </w:r>
      <w:r>
        <w:rPr>
          <w:color w:val="943247"/>
        </w:rPr>
        <w:t xml:space="preserve">psicópatas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localidad </w:t>
      </w:r>
      <w:r>
        <w:rPr>
          <w:color w:val="000000"/>
        </w:rPr>
        <w:t xml:space="preserve">de </w:t>
      </w:r>
      <w:r>
        <w:rPr>
          <w:color w:val="943247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943247"/>
        </w:rPr>
        <w:t xml:space="preserve">pareja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asaltada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coche </w:t>
      </w:r>
      <w:r>
        <w:rPr>
          <w:color w:val="000000"/>
        </w:rPr>
        <w:t xml:space="preserve">esta </w:t>
      </w:r>
      <w:r>
        <w:rPr>
          <w:color w:val="94324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apuñalados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está </w:t>
      </w:r>
      <w:r>
        <w:rPr>
          <w:color w:val="943247"/>
        </w:rPr>
        <w:t xml:space="preserve">herida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943247"/>
        </w:rPr>
        <w:t xml:space="preserve">asaltante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943247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943247"/>
        </w:rPr>
        <w:t xml:space="preserve">trabaja </w:t>
      </w:r>
      <w:r>
        <w:rPr>
          <w:color w:val="000000"/>
        </w:rPr>
        <w:t xml:space="preserve">para </w:t>
      </w:r>
      <w:r>
        <w:rPr>
          <w:color w:val="943247"/>
        </w:rPr>
        <w:t xml:space="preserve">tratar </w:t>
      </w:r>
      <w:r>
        <w:rPr>
          <w:color w:val="000000"/>
        </w:rPr>
        <w:t xml:space="preserve">de </w:t>
      </w:r>
      <w:r>
        <w:rPr>
          <w:color w:val="943247"/>
        </w:rPr>
        <w:t xml:space="preserve">identificar </w:t>
      </w:r>
      <w:r>
        <w:rPr>
          <w:color w:val="000000"/>
        </w:rPr>
        <w:t xml:space="preserve">y </w:t>
      </w:r>
      <w:r>
        <w:rPr>
          <w:color w:val="943247"/>
        </w:rPr>
        <w:t xml:space="preserve">atrapar </w:t>
      </w:r>
      <w:r>
        <w:rPr>
          <w:color w:val="000000"/>
        </w:rPr>
        <w:t xml:space="preserve">al </w:t>
      </w:r>
      <w:r>
        <w:rPr>
          <w:color w:val="943247"/>
        </w:rPr>
        <w:t xml:space="preserve">autor </w:t>
      </w:r>
      <w:r>
        <w:rPr>
          <w:color w:val="000000"/>
        </w:rPr>
        <w:t xml:space="preserve">o </w:t>
      </w:r>
      <w:r>
        <w:rPr>
          <w:color w:val="943247"/>
        </w:rPr>
        <w:t xml:space="preserve">autores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apuñalamiento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pudieran </w:t>
      </w:r>
      <w:r>
        <w:rPr>
          <w:color w:val="943247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fundamental </w:t>
      </w:r>
      <w:r>
        <w:rPr>
          <w:color w:val="000000"/>
        </w:rPr>
        <w:t xml:space="preserve">la </w:t>
      </w:r>
      <w:r>
        <w:rPr>
          <w:color w:val="943247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tras </w:t>
      </w:r>
      <w:r>
        <w:rPr>
          <w:color w:val="000000"/>
        </w:rPr>
        <w:t xml:space="preserve">ser </w:t>
      </w:r>
      <w:r>
        <w:rPr>
          <w:color w:val="943247"/>
        </w:rPr>
        <w:t xml:space="preserve">atendida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943247"/>
        </w:rPr>
        <w:t xml:space="preserve">alta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ese </w:t>
      </w:r>
      <w:r>
        <w:rPr>
          <w:color w:val="943247"/>
        </w:rPr>
        <w:t xml:space="preserve">proceso </w:t>
      </w:r>
      <w:r>
        <w:rPr>
          <w:color w:val="943247"/>
        </w:rPr>
        <w:t xml:space="preserve">selectivo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han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943247"/>
        </w:rPr>
        <w:t xml:space="preserve">apta </w:t>
      </w:r>
      <w:r>
        <w:rPr>
          <w:color w:val="000000"/>
        </w:rPr>
        <w:t xml:space="preserve">. </w:t>
      </w:r>
      <w:r>
        <w:rPr>
          <w:color w:val="943247"/>
        </w:rPr>
        <w:t xml:space="preserve">María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discriminada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943247"/>
        </w:rPr>
        <w:t xml:space="preserve">bailarina </w:t>
      </w:r>
      <w:r>
        <w:rPr>
          <w:color w:val="000000"/>
        </w:rPr>
        <w:t xml:space="preserve">, </w:t>
      </w:r>
      <w:r>
        <w:rPr>
          <w:color w:val="943247"/>
        </w:rPr>
        <w:t xml:space="preserve">llevaba </w:t>
      </w:r>
      <w:r>
        <w:rPr>
          <w:color w:val="943247"/>
        </w:rPr>
        <w:t xml:space="preserve">siete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Ballet-Nacional </w:t>
      </w:r>
      <w:r>
        <w:rPr>
          <w:color w:val="943247"/>
        </w:rPr>
        <w:t xml:space="preserve">encadenando </w:t>
      </w:r>
      <w:r>
        <w:rPr>
          <w:color w:val="943247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43247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quedó </w:t>
      </w:r>
      <w:r>
        <w:rPr>
          <w:color w:val="943247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dirección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renovaron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943247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943247"/>
        </w:rPr>
        <w:t xml:space="preserve">limpiar </w:t>
      </w:r>
      <w:r>
        <w:rPr>
          <w:color w:val="943247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943247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Pegarse </w:t>
      </w:r>
      <w:r>
        <w:rPr>
          <w:color w:val="000000"/>
        </w:rPr>
        <w:t xml:space="preserve">el </w:t>
      </w:r>
      <w:r>
        <w:rPr>
          <w:color w:val="943247"/>
        </w:rPr>
        <w:t xml:space="preserve">labio </w:t>
      </w:r>
      <w:r>
        <w:rPr>
          <w:color w:val="943247"/>
        </w:rPr>
        <w:t xml:space="preserve">superior </w:t>
      </w:r>
      <w:r>
        <w:rPr>
          <w:color w:val="000000"/>
        </w:rPr>
        <w:t xml:space="preserve">con </w:t>
      </w:r>
      <w:r>
        <w:rPr>
          <w:color w:val="943247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nuevo </w:t>
      </w:r>
      <w:r>
        <w:rPr>
          <w:color w:val="000000"/>
        </w:rPr>
        <w:t xml:space="preserve">reto </w:t>
      </w:r>
      <w:r>
        <w:rPr>
          <w:color w:val="943247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943247"/>
        </w:rPr>
        <w:t xml:space="preserve">cientos </w:t>
      </w:r>
      <w:r>
        <w:rPr>
          <w:color w:val="000000"/>
        </w:rPr>
        <w:t xml:space="preserve">de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para </w:t>
      </w:r>
      <w:r>
        <w:rPr>
          <w:color w:val="943247"/>
        </w:rPr>
        <w:t xml:space="preserve">simular </w:t>
      </w:r>
      <w:r>
        <w:rPr>
          <w:color w:val="000000"/>
        </w:rPr>
        <w:t xml:space="preserve">unos </w:t>
      </w:r>
      <w:r>
        <w:rPr>
          <w:color w:val="943247"/>
        </w:rPr>
        <w:t xml:space="preserve">labios </w:t>
      </w:r>
      <w:r>
        <w:rPr>
          <w:color w:val="000000"/>
        </w:rPr>
        <w:t xml:space="preserve">más </w:t>
      </w:r>
      <w:r>
        <w:rPr>
          <w:color w:val="943247"/>
        </w:rPr>
        <w:t xml:space="preserve">gruesos </w:t>
      </w:r>
      <w:r>
        <w:rPr>
          <w:color w:val="000000"/>
        </w:rPr>
        <w:t xml:space="preserve">y </w:t>
      </w:r>
      <w:r>
        <w:rPr>
          <w:color w:val="943247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43247"/>
        </w:rPr>
        <w:t xml:space="preserve">comparten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médicos </w:t>
      </w:r>
      <w:r>
        <w:rPr>
          <w:color w:val="943247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peligrosidad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Von-Braun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hotel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abrirá </w:t>
      </w:r>
      <w:r>
        <w:rPr>
          <w:color w:val="000000"/>
        </w:rPr>
        <w:t xml:space="preserve">sus </w:t>
      </w:r>
      <w:r>
        <w:rPr>
          <w:color w:val="943247"/>
        </w:rPr>
        <w:t xml:space="preserve">puertas </w:t>
      </w:r>
      <w:r>
        <w:rPr>
          <w:color w:val="000000"/>
        </w:rPr>
        <w:t xml:space="preserve">en </w:t>
      </w:r>
      <w:r>
        <w:rPr>
          <w:color w:val="000000"/>
        </w:rPr>
        <w:t xml:space="preserve">2025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943247"/>
        </w:rPr>
        <w:t xml:space="preserve">turistas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500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vivrán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943247"/>
        </w:rPr>
        <w:t xml:space="preserve">Lady-Gaga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943247"/>
        </w:rPr>
        <w:t xml:space="preserve">reserva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943247"/>
        </w:rPr>
        <w:t xml:space="preserve">reconocerle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, </w:t>
      </w:r>
      <w:r>
        <w:rPr>
          <w:color w:val="943247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noventa </w:t>
      </w:r>
      <w:r>
        <w:rPr>
          <w:color w:val="000000"/>
        </w:rPr>
        <w:t xml:space="preserve">y </w:t>
      </w:r>
      <w:r>
        <w:rPr>
          <w:color w:val="943247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tampoco </w:t>
      </w:r>
      <w:r>
        <w:rPr>
          <w:color w:val="000000"/>
        </w:rPr>
        <w:t xml:space="preserve">se </w:t>
      </w:r>
      <w:r>
        <w:rPr>
          <w:color w:val="943247"/>
        </w:rPr>
        <w:t xml:space="preserve">sentirían </w:t>
      </w:r>
      <w:r>
        <w:rPr>
          <w:color w:val="943247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943247"/>
        </w:rPr>
        <w:t xml:space="preserve">acepté </w:t>
      </w:r>
      <w:r>
        <w:rPr>
          <w:color w:val="000000"/>
        </w:rPr>
        <w:t xml:space="preserve">esa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943247"/>
        </w:rPr>
        <w:t xml:space="preserve">señor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. </w:t>
      </w:r>
      <w:r>
        <w:rPr>
          <w:color w:val="94324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943247"/>
        </w:rPr>
        <w:t xml:space="preserve">frase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acompañar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contó </w:t>
      </w:r>
      <w:r>
        <w:rPr>
          <w:color w:val="943247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943247"/>
        </w:rPr>
        <w:t xml:space="preserve">interés </w:t>
      </w:r>
      <w:r>
        <w:rPr>
          <w:color w:val="000000"/>
        </w:rPr>
        <w:t xml:space="preserve">por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de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en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943247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43247"/>
        </w:rPr>
        <w:t xml:space="preserve">cambiar </w:t>
      </w:r>
      <w:r>
        <w:rPr>
          <w:color w:val="000000"/>
        </w:rPr>
        <w:t xml:space="preserve">el </w:t>
      </w:r>
      <w:r>
        <w:rPr>
          <w:color w:val="943247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943247"/>
        </w:rPr>
        <w:t xml:space="preserve">quiera </w:t>
      </w:r>
      <w:r>
        <w:rPr>
          <w:color w:val="000000"/>
        </w:rPr>
        <w:t xml:space="preserve">. </w:t>
      </w:r>
      <w:r>
        <w:rPr>
          <w:color w:val="943247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faltar </w:t>
      </w:r>
      <w:r>
        <w:rPr>
          <w:color w:val="000000"/>
        </w:rPr>
        <w:t xml:space="preserve">al </w:t>
      </w:r>
      <w:r>
        <w:rPr>
          <w:color w:val="943247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943247"/>
        </w:rPr>
        <w:t xml:space="preserve">gente </w:t>
      </w:r>
      <w:r>
        <w:rPr>
          <w:color w:val="000000"/>
        </w:rPr>
        <w:t xml:space="preserve">que </w:t>
      </w:r>
      <w:r>
        <w:rPr>
          <w:color w:val="943247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943247"/>
        </w:rPr>
        <w:t xml:space="preserve">Quién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un </w:t>
      </w:r>
      <w:r>
        <w:rPr>
          <w:color w:val="943247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que </w:t>
      </w:r>
      <w:r>
        <w:rPr>
          <w:color w:val="943247"/>
        </w:rPr>
        <w:t xml:space="preserve">abriría </w:t>
      </w:r>
      <w:r>
        <w:rPr>
          <w:color w:val="000000"/>
        </w:rPr>
        <w:t xml:space="preserve">esta </w:t>
      </w:r>
      <w:r>
        <w:rPr>
          <w:color w:val="943247"/>
        </w:rPr>
        <w:t xml:space="preserve">precampaña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943247"/>
        </w:rPr>
        <w:t xml:space="preserve">concentrarse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los </w:t>
      </w:r>
      <w:r>
        <w:rPr>
          <w:color w:val="943247"/>
        </w:rPr>
        <w:t xml:space="preserve">entienda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quizá </w:t>
      </w:r>
      <w:r>
        <w:rPr>
          <w:color w:val="000000"/>
        </w:rPr>
        <w:t xml:space="preserve">para </w:t>
      </w:r>
      <w:r>
        <w:rPr>
          <w:color w:val="000000"/>
        </w:rPr>
        <w:t xml:space="preserve">traducirlos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? </w:t>
      </w:r>
      <w:r>
        <w:rPr>
          <w:color w:val="943247"/>
        </w:rPr>
        <w:t xml:space="preserve">Pues </w:t>
      </w:r>
      <w:r>
        <w:rPr>
          <w:color w:val="943247"/>
        </w:rPr>
        <w:t xml:space="preserve">preguntar </w:t>
      </w:r>
      <w:r>
        <w:rPr>
          <w:color w:val="000000"/>
        </w:rPr>
        <w:t xml:space="preserve">lo </w:t>
      </w:r>
      <w:r>
        <w:rPr>
          <w:color w:val="000000"/>
        </w:rPr>
        <w:t xml:space="preserve">msimo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votantes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943247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que </w:t>
      </w:r>
      <w:r>
        <w:rPr>
          <w:color w:val="943247"/>
        </w:rPr>
        <w:t xml:space="preserve">madruga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943247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diga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943247"/>
        </w:rPr>
        <w:t xml:space="preserve">impide </w:t>
      </w:r>
      <w:r>
        <w:rPr>
          <w:color w:val="943247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verdad </w:t>
      </w:r>
      <w:r>
        <w:rPr>
          <w:color w:val="000000"/>
        </w:rPr>
        <w:t xml:space="preserve">. </w:t>
      </w:r>
      <w:r>
        <w:rPr>
          <w:color w:val="94324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ponga </w:t>
      </w:r>
      <w:r>
        <w:rPr>
          <w:color w:val="000000"/>
        </w:rPr>
        <w:t xml:space="preserve">las </w:t>
      </w:r>
      <w:r>
        <w:rPr>
          <w:color w:val="000000"/>
        </w:rPr>
        <w:t xml:space="preserve">gafas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943247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la </w:t>
      </w:r>
      <w:r>
        <w:rPr>
          <w:color w:val="943247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enumera </w:t>
      </w:r>
      <w:r>
        <w:rPr>
          <w:color w:val="000000"/>
        </w:rPr>
        <w:t xml:space="preserve">qué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nos </w:t>
      </w:r>
      <w:r>
        <w:rPr>
          <w:color w:val="943247"/>
        </w:rPr>
        <w:t xml:space="preserve">impiden </w:t>
      </w:r>
      <w:r>
        <w:rPr>
          <w:color w:val="943247"/>
        </w:rPr>
        <w:t xml:space="preserve">conciliar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y </w:t>
      </w:r>
      <w:r>
        <w:rPr>
          <w:color w:val="943247"/>
        </w:rPr>
        <w:t xml:space="preserve">descansar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demuestra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votante </w:t>
      </w:r>
      <w:r>
        <w:rPr>
          <w:color w:val="000000"/>
        </w:rPr>
        <w:t xml:space="preserve">no </w:t>
      </w:r>
      <w:r>
        <w:rPr>
          <w:color w:val="943247"/>
        </w:rPr>
        <w:t xml:space="preserve">anda </w:t>
      </w:r>
      <w:r>
        <w:rPr>
          <w:color w:val="000000"/>
        </w:rPr>
        <w:t xml:space="preserve">muy </w:t>
      </w:r>
      <w:r>
        <w:rPr>
          <w:color w:val="943247"/>
        </w:rPr>
        <w:t xml:space="preserve">equivocado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943247"/>
        </w:rPr>
        <w:t xml:space="preserve">diez </w:t>
      </w:r>
      <w:r>
        <w:rPr>
          <w:color w:val="943247"/>
        </w:rPr>
        <w:t xml:space="preserve">años </w:t>
      </w:r>
      <w:r>
        <w:rPr>
          <w:color w:val="000000"/>
        </w:rPr>
        <w:t xml:space="preserve">nos </w:t>
      </w:r>
      <w:r>
        <w:rPr>
          <w:color w:val="943247"/>
        </w:rPr>
        <w:t xml:space="preserve">preocupaba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inseguridad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43247"/>
        </w:rPr>
        <w:t xml:space="preserve">terrorismo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el </w:t>
      </w:r>
      <w:r>
        <w:rPr>
          <w:color w:val="943247"/>
        </w:rPr>
        <w:t xml:space="preserve">desempleo </w:t>
      </w:r>
      <w:r>
        <w:rPr>
          <w:color w:val="94324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el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más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, </w:t>
      </w:r>
      <w:r>
        <w:rPr>
          <w:color w:val="943247"/>
        </w:rPr>
        <w:t xml:space="preserve">Quizá </w:t>
      </w:r>
      <w:r>
        <w:rPr>
          <w:color w:val="000000"/>
        </w:rPr>
        <w:t xml:space="preserve">será </w:t>
      </w:r>
      <w:r>
        <w:rPr>
          <w:color w:val="943247"/>
        </w:rPr>
        <w:t xml:space="preserve">cuestión </w:t>
      </w:r>
      <w:r>
        <w:rPr>
          <w:color w:val="000000"/>
        </w:rPr>
        <w:t xml:space="preserve">de </w:t>
      </w:r>
      <w:r>
        <w:rPr>
          <w:color w:val="943247"/>
        </w:rPr>
        <w:t xml:space="preserve">acostumbrarse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943247"/>
        </w:rPr>
        <w:t xml:space="preserve">breve </w:t>
      </w:r>
      <w:r>
        <w:rPr>
          <w:color w:val="000000"/>
        </w:rPr>
        <w:t xml:space="preserve">, </w:t>
      </w:r>
      <w:r>
        <w:rPr>
          <w:color w:val="943247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mucho </w:t>
      </w:r>
      <w:r>
        <w:rPr>
          <w:color w:val="943247"/>
        </w:rPr>
        <w:t xml:space="preserve">baile </w:t>
      </w:r>
      <w:r>
        <w:rPr>
          <w:color w:val="000000"/>
        </w:rPr>
        <w:t xml:space="preserve">de </w:t>
      </w:r>
      <w:r>
        <w:rPr>
          <w:color w:val="943247"/>
        </w:rPr>
        <w:t xml:space="preserve">nombres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listas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se </w:t>
      </w:r>
      <w:r>
        <w:rPr>
          <w:color w:val="943247"/>
        </w:rPr>
        <w:t xml:space="preserve">cuestionan </w:t>
      </w:r>
      <w:r>
        <w:rPr>
          <w:color w:val="000000"/>
        </w:rPr>
        <w:t xml:space="preserve">si </w:t>
      </w:r>
      <w:r>
        <w:rPr>
          <w:color w:val="943247"/>
        </w:rPr>
        <w:t xml:space="preserve">personajes </w:t>
      </w:r>
      <w:r>
        <w:rPr>
          <w:color w:val="943247"/>
        </w:rPr>
        <w:t xml:space="preserve">populares </w:t>
      </w:r>
      <w:r>
        <w:rPr>
          <w:color w:val="000000"/>
        </w:rPr>
        <w:t xml:space="preserve">, </w:t>
      </w:r>
      <w:r>
        <w:rPr>
          <w:color w:val="943247"/>
        </w:rPr>
        <w:t xml:space="preserve">toreros </w:t>
      </w:r>
      <w:r>
        <w:rPr>
          <w:color w:val="000000"/>
        </w:rPr>
        <w:t xml:space="preserve">, </w:t>
      </w:r>
      <w:r>
        <w:rPr>
          <w:color w:val="000000"/>
        </w:rPr>
        <w:t xml:space="preserve">tertulianos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ayudan </w:t>
      </w:r>
      <w:r>
        <w:rPr>
          <w:color w:val="000000"/>
        </w:rPr>
        <w:t xml:space="preserve">a </w:t>
      </w:r>
      <w:r>
        <w:rPr>
          <w:color w:val="943247"/>
        </w:rPr>
        <w:t xml:space="preserve">conseguir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943247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recurso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agarran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Felisuco </w:t>
      </w:r>
      <w:r>
        <w:rPr>
          <w:color w:val="000000"/>
        </w:rPr>
        <w:t xml:space="preserve">o </w:t>
      </w:r>
      <w:r>
        <w:rPr>
          <w:color w:val="000000"/>
        </w:rPr>
        <w:t xml:space="preserve">Toni-Cantó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toreros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formado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listas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Miguel-Abellán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000000"/>
        </w:rPr>
        <w:t xml:space="preserve">, </w:t>
      </w:r>
      <w:r>
        <w:rPr>
          <w:color w:val="943247"/>
        </w:rPr>
        <w:t xml:space="preserve">ninguno </w:t>
      </w:r>
      <w:r>
        <w:rPr>
          <w:color w:val="943247"/>
        </w:rPr>
        <w:t xml:space="preserve">llegó </w:t>
      </w:r>
      <w:r>
        <w:rPr>
          <w:color w:val="000000"/>
        </w:rPr>
        <w:t xml:space="preserve">al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; </w:t>
      </w:r>
      <w:r>
        <w:rPr>
          <w:color w:val="000000"/>
        </w:rPr>
        <w:t xml:space="preserve">o </w:t>
      </w:r>
      <w:r>
        <w:rPr>
          <w:color w:val="943247"/>
        </w:rPr>
        <w:t xml:space="preserve">periodistas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943247"/>
        </w:rPr>
        <w:t xml:space="preserve">actual </w:t>
      </w:r>
      <w:r>
        <w:rPr>
          <w:color w:val="000000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943247"/>
        </w:rPr>
        <w:t xml:space="preserve">Comunicación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943247"/>
        </w:rPr>
        <w:t xml:space="preserve">astronauta </w:t>
      </w:r>
      <w:r>
        <w:rPr>
          <w:color w:val="000000"/>
        </w:rPr>
        <w:t xml:space="preserve">, </w:t>
      </w:r>
      <w:r>
        <w:rPr>
          <w:color w:val="943247"/>
        </w:rPr>
        <w:t xml:space="preserve">Pedro-Duque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Consejo </w:t>
      </w:r>
      <w:r>
        <w:rPr>
          <w:color w:val="000000"/>
        </w:rPr>
        <w:t xml:space="preserve">de </w:t>
      </w:r>
      <w:r>
        <w:rPr>
          <w:color w:val="943247"/>
        </w:rPr>
        <w:t xml:space="preserve">Ministros </w:t>
      </w:r>
      <w:r>
        <w:rPr>
          <w:color w:val="000000"/>
        </w:rPr>
        <w:t xml:space="preserve">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943247"/>
        </w:rPr>
        <w:t xml:space="preserve">fichajes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943247"/>
        </w:rPr>
        <w:t xml:space="preserve">llamó </w:t>
      </w:r>
      <w:r>
        <w:rPr>
          <w:color w:val="000000"/>
        </w:rPr>
        <w:t xml:space="preserve">la </w:t>
      </w:r>
      <w:r>
        <w:rPr>
          <w:color w:val="943247"/>
        </w:rPr>
        <w:t xml:space="preserve">atención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943247"/>
        </w:rPr>
        <w:t xml:space="preserve">Juan-José-Cortés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pequeña </w:t>
      </w:r>
      <w:r>
        <w:rPr>
          <w:color w:val="943247"/>
        </w:rPr>
        <w:t xml:space="preserve">Mariluz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943247"/>
        </w:rPr>
        <w:t xml:space="preserve">cabeza </w:t>
      </w:r>
      <w:r>
        <w:rPr>
          <w:color w:val="000000"/>
        </w:rPr>
        <w:t xml:space="preserve">de </w:t>
      </w:r>
      <w:r>
        <w:rPr>
          <w:color w:val="943247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000000"/>
        </w:rPr>
        <w:t xml:space="preserve">por </w:t>
      </w:r>
      <w:r>
        <w:rPr>
          <w:color w:val="943247"/>
        </w:rPr>
        <w:t xml:space="preserve">Huelva </w:t>
      </w:r>
      <w:r>
        <w:rPr>
          <w:color w:val="000000"/>
        </w:rPr>
        <w:t xml:space="preserve">.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943247"/>
        </w:rPr>
        <w:t xml:space="preserve">algún </w:t>
      </w:r>
      <w:r>
        <w:rPr>
          <w:color w:val="943247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recuerdo </w:t>
      </w:r>
      <w:r>
        <w:rPr>
          <w:color w:val="000000"/>
        </w:rPr>
        <w:t xml:space="preserve">y </w:t>
      </w:r>
      <w:r>
        <w:rPr>
          <w:color w:val="943247"/>
        </w:rPr>
        <w:t xml:space="preserve">alguna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943247"/>
        </w:rPr>
        <w:t xml:space="preserve">quiere </w:t>
      </w:r>
      <w:r>
        <w:rPr>
          <w:color w:val="000000"/>
        </w:rPr>
        <w:t xml:space="preserve">a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Pedro-Iglesias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43247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oyen </w:t>
      </w:r>
      <w:r>
        <w:rPr>
          <w:color w:val="000000"/>
        </w:rPr>
        <w:t xml:space="preserve">voces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943247"/>
        </w:rPr>
        <w:t xml:space="preserve">andaluz </w:t>
      </w:r>
      <w:r>
        <w:rPr>
          <w:color w:val="000000"/>
        </w:rPr>
        <w:t xml:space="preserve">que </w:t>
      </w:r>
      <w:r>
        <w:rPr>
          <w:color w:val="943247"/>
        </w:rPr>
        <w:t xml:space="preserve">cuestionan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fichajes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con </w:t>
      </w:r>
      <w:r>
        <w:rPr>
          <w:color w:val="943247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43247"/>
        </w:rPr>
        <w:t xml:space="preserve">cerrado </w:t>
      </w:r>
      <w:r>
        <w:rPr>
          <w:color w:val="000000"/>
        </w:rPr>
        <w:t xml:space="preserve">259 </w:t>
      </w:r>
      <w:r>
        <w:rPr>
          <w:color w:val="943247"/>
        </w:rPr>
        <w:t xml:space="preserve">perfiles </w:t>
      </w:r>
      <w:r>
        <w:rPr>
          <w:color w:val="943247"/>
        </w:rPr>
        <w:t xml:space="preserve">falsos </w:t>
      </w:r>
      <w:r>
        <w:rPr>
          <w:color w:val="000000"/>
        </w:rPr>
        <w:t xml:space="preserve">que </w:t>
      </w:r>
      <w:r>
        <w:rPr>
          <w:color w:val="943247"/>
        </w:rPr>
        <w:t xml:space="preserve">utilizaba </w:t>
      </w:r>
      <w:r>
        <w:rPr>
          <w:color w:val="000000"/>
        </w:rPr>
        <w:t xml:space="preserve">para </w:t>
      </w:r>
      <w:r>
        <w:rPr>
          <w:color w:val="943247"/>
        </w:rPr>
        <w:t xml:space="preserve">multiplicar </w:t>
      </w:r>
      <w:r>
        <w:rPr>
          <w:color w:val="000000"/>
        </w:rPr>
        <w:t xml:space="preserve">sus </w:t>
      </w:r>
      <w:r>
        <w:rPr>
          <w:color w:val="943247"/>
        </w:rPr>
        <w:t xml:space="preserve">mensajes </w:t>
      </w:r>
      <w:r>
        <w:rPr>
          <w:color w:val="000000"/>
        </w:rPr>
        <w:t xml:space="preserve">en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943247"/>
        </w:rPr>
        <w:t xml:space="preserve">atacaban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apariencia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cuenta </w:t>
      </w:r>
      <w:r>
        <w:rPr>
          <w:color w:val="000000"/>
        </w:rPr>
        <w:t xml:space="preserve">no </w:t>
      </w:r>
      <w:r>
        <w:rPr>
          <w:color w:val="943247"/>
        </w:rPr>
        <w:t xml:space="preserve">pertenecía </w:t>
      </w:r>
      <w:r>
        <w:rPr>
          <w:color w:val="000000"/>
        </w:rPr>
        <w:t xml:space="preserve">al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apunte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ultimátum </w:t>
      </w:r>
      <w:r>
        <w:rPr>
          <w:color w:val="000000"/>
        </w:rPr>
        <w:t xml:space="preserve">al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da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943247"/>
        </w:rPr>
        <w:t xml:space="preserve">retire </w:t>
      </w:r>
      <w:r>
        <w:rPr>
          <w:color w:val="000000"/>
        </w:rPr>
        <w:t xml:space="preserve">la </w:t>
      </w:r>
      <w:r>
        <w:rPr>
          <w:color w:val="943247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Generalitat </w:t>
      </w:r>
      <w:r>
        <w:rPr>
          <w:color w:val="000000"/>
        </w:rPr>
        <w:t xml:space="preserve">que </w:t>
      </w:r>
      <w:r>
        <w:rPr>
          <w:color w:val="943247"/>
        </w:rPr>
        <w:t xml:space="preserve">reivindica </w:t>
      </w:r>
      <w:r>
        <w:rPr>
          <w:color w:val="000000"/>
        </w:rPr>
        <w:t xml:space="preserve">la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943247"/>
        </w:rPr>
        <w:t xml:space="preserve">presos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943247"/>
        </w:rPr>
        <w:t xml:space="preserve">símbolos </w:t>
      </w:r>
      <w:r>
        <w:rPr>
          <w:color w:val="000000"/>
        </w:rPr>
        <w:t xml:space="preserve">no </w:t>
      </w:r>
      <w:r>
        <w:rPr>
          <w:color w:val="943247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. </w:t>
      </w:r>
      <w:r>
        <w:rPr>
          <w:color w:val="943247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el </w:t>
      </w:r>
      <w:r>
        <w:rPr>
          <w:color w:val="000000"/>
        </w:rPr>
        <w:t xml:space="preserve">presdiente </w:t>
      </w:r>
      <w:r>
        <w:rPr>
          <w:color w:val="943247"/>
        </w:rPr>
        <w:t xml:space="preserve">catalán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citado </w:t>
      </w:r>
      <w:r>
        <w:rPr>
          <w:color w:val="000000"/>
        </w:rPr>
        <w:t xml:space="preserve">como </w:t>
      </w:r>
      <w:r>
        <w:rPr>
          <w:color w:val="943247"/>
        </w:rPr>
        <w:t xml:space="preserve">imputado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943247"/>
        </w:rPr>
        <w:t xml:space="preserve">retirar </w:t>
      </w:r>
      <w:r>
        <w:rPr>
          <w:color w:val="000000"/>
        </w:rPr>
        <w:t xml:space="preserve">los </w:t>
      </w:r>
      <w:r>
        <w:rPr>
          <w:color w:val="943247"/>
        </w:rPr>
        <w:t xml:space="preserve">carteles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lazos </w:t>
      </w:r>
      <w:r>
        <w:rPr>
          <w:color w:val="943247"/>
        </w:rPr>
        <w:t xml:space="preserve">amarillos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electoral </w:t>
      </w:r>
      <w:r>
        <w:rPr>
          <w:color w:val="943247"/>
        </w:rPr>
        <w:t xml:space="preserve">pasada </w:t>
      </w:r>
      <w:r>
        <w:rPr>
          <w:color w:val="000000"/>
        </w:rPr>
        <w:t xml:space="preserve">. </w:t>
      </w:r>
      <w:r>
        <w:rPr>
          <w:color w:val="943247"/>
        </w:rPr>
        <w:t xml:space="preserve">Gracias </w:t>
      </w:r>
      <w:r>
        <w:rPr>
          <w:color w:val="000000"/>
        </w:rPr>
        <w:t xml:space="preserve">, </w:t>
      </w:r>
      <w:r>
        <w:rPr>
          <w:color w:val="943247"/>
        </w:rPr>
        <w:t xml:space="preserve">Elena </w:t>
      </w:r>
      <w:r>
        <w:rPr>
          <w:color w:val="000000"/>
        </w:rPr>
        <w:t xml:space="preserve">. </w:t>
      </w:r>
      <w:r>
        <w:rPr>
          <w:color w:val="943247"/>
        </w:rPr>
        <w:t xml:space="preserve">Iñaki-Urdangarín </w:t>
      </w:r>
      <w:r>
        <w:rPr>
          <w:color w:val="000000"/>
        </w:rPr>
        <w:t xml:space="preserve">salió </w:t>
      </w:r>
      <w:r>
        <w:rPr>
          <w:color w:val="943247"/>
        </w:rPr>
        <w:t xml:space="preserve">ayer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943247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943247"/>
        </w:rPr>
        <w:t xml:space="preserve">salidas </w:t>
      </w:r>
      <w:r>
        <w:rPr>
          <w:color w:val="000000"/>
        </w:rPr>
        <w:t xml:space="preserve">tiene </w:t>
      </w:r>
      <w:r>
        <w:rPr>
          <w:color w:val="943247"/>
        </w:rPr>
        <w:t xml:space="preserve">prohibido </w:t>
      </w:r>
      <w:r>
        <w:rPr>
          <w:color w:val="943247"/>
        </w:rPr>
        <w:t xml:space="preserve">comunicarse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familia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muy </w:t>
      </w:r>
      <w:r>
        <w:rPr>
          <w:color w:val="943247"/>
        </w:rPr>
        <w:t xml:space="preserve">pronto </w:t>
      </w:r>
      <w:r>
        <w:rPr>
          <w:color w:val="000000"/>
        </w:rPr>
        <w:t xml:space="preserve">, </w:t>
      </w:r>
      <w:r>
        <w:rPr>
          <w:color w:val="943247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podrá </w:t>
      </w:r>
      <w:r>
        <w:rPr>
          <w:color w:val="943247"/>
        </w:rPr>
        <w:t xml:space="preserve">disfrutar </w:t>
      </w:r>
      <w:r>
        <w:rPr>
          <w:color w:val="000000"/>
        </w:rPr>
        <w:t xml:space="preserve">de </w:t>
      </w:r>
      <w:r>
        <w:rPr>
          <w:color w:val="943247"/>
        </w:rPr>
        <w:t xml:space="preserve">permisos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Navidad </w:t>
      </w:r>
      <w:r>
        <w:rPr>
          <w:color w:val="000000"/>
        </w:rPr>
        <w:t xml:space="preserve">la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cuando </w:t>
      </w:r>
      <w:r>
        <w:rPr>
          <w:color w:val="943247"/>
        </w:rPr>
        <w:t xml:space="preserve">Urdangarín </w:t>
      </w:r>
      <w:r>
        <w:rPr>
          <w:color w:val="000000"/>
        </w:rPr>
        <w:t xml:space="preserve">haya </w:t>
      </w:r>
      <w:r>
        <w:rPr>
          <w:color w:val="943247"/>
        </w:rPr>
        <w:t xml:space="preserve">cumplido </w:t>
      </w:r>
      <w:r>
        <w:rPr>
          <w:color w:val="000000"/>
        </w:rPr>
        <w:t xml:space="preserve">una </w:t>
      </w:r>
      <w:r>
        <w:rPr>
          <w:color w:val="943247"/>
        </w:rPr>
        <w:t xml:space="preserve">cuarta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condena </w:t>
      </w:r>
      <w:r>
        <w:rPr>
          <w:color w:val="000000"/>
        </w:rPr>
        <w:t xml:space="preserve">y </w:t>
      </w:r>
      <w:r>
        <w:rPr>
          <w:color w:val="000000"/>
        </w:rPr>
        <w:t xml:space="preserve">pueda </w:t>
      </w:r>
      <w:r>
        <w:rPr>
          <w:color w:val="943247"/>
        </w:rPr>
        <w:t xml:space="preserve">permisos </w:t>
      </w:r>
      <w:r>
        <w:rPr>
          <w:color w:val="943247"/>
        </w:rPr>
        <w:t xml:space="preserve">extraordinarios </w:t>
      </w:r>
      <w:r>
        <w:rPr>
          <w:color w:val="000000"/>
        </w:rPr>
        <w:t xml:space="preserve">. </w:t>
      </w:r>
      <w:r>
        <w:rPr>
          <w:color w:val="943247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943247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documento </w:t>
      </w:r>
      <w:r>
        <w:rPr>
          <w:color w:val="000000"/>
        </w:rPr>
        <w:t xml:space="preserve">del </w:t>
      </w:r>
      <w:r>
        <w:rPr>
          <w:color w:val="943247"/>
        </w:rPr>
        <w:t xml:space="preserve">juez </w:t>
      </w:r>
      <w:r>
        <w:rPr>
          <w:color w:val="000000"/>
        </w:rPr>
        <w:t xml:space="preserve">que </w:t>
      </w:r>
      <w:r>
        <w:rPr>
          <w:color w:val="943247"/>
        </w:rPr>
        <w:t xml:space="preserve">autorizaba </w:t>
      </w:r>
      <w:r>
        <w:rPr>
          <w:color w:val="000000"/>
        </w:rPr>
        <w:t xml:space="preserve">su </w:t>
      </w:r>
      <w:r>
        <w:rPr>
          <w:color w:val="943247"/>
        </w:rPr>
        <w:t xml:space="preserve">salida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943247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providencia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causado </w:t>
      </w:r>
      <w:r>
        <w:rPr>
          <w:color w:val="000000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impedir </w:t>
      </w:r>
      <w:r>
        <w:rPr>
          <w:color w:val="000000"/>
        </w:rPr>
        <w:t xml:space="preserve">que </w:t>
      </w:r>
      <w:r>
        <w:rPr>
          <w:color w:val="943247"/>
        </w:rPr>
        <w:t xml:space="preserve">Urdangarín </w:t>
      </w:r>
      <w:r>
        <w:rPr>
          <w:color w:val="000000"/>
        </w:rPr>
        <w:t xml:space="preserve">use </w:t>
      </w:r>
      <w:r>
        <w:rPr>
          <w:color w:val="000000"/>
        </w:rPr>
        <w:t xml:space="preserve">un </w:t>
      </w:r>
      <w:r>
        <w:rPr>
          <w:color w:val="943247"/>
        </w:rPr>
        <w:t xml:space="preserve">teléfono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43247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real </w:t>
      </w:r>
      <w:r>
        <w:rPr>
          <w:color w:val="943247"/>
        </w:rPr>
        <w:t xml:space="preserve">decreto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943247"/>
        </w:rPr>
        <w:t xml:space="preserve">recoge </w:t>
      </w:r>
      <w:r>
        <w:rPr>
          <w:color w:val="943247"/>
        </w:rPr>
        <w:t xml:space="preserve">medidas </w:t>
      </w:r>
      <w:r>
        <w:rPr>
          <w:color w:val="943247"/>
        </w:rPr>
        <w:t xml:space="preserve">extraordinarias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supone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770 </w:t>
      </w:r>
      <w:r>
        <w:rPr>
          <w:color w:val="943247"/>
        </w:rPr>
        <w:t xml:space="preserve">cuatro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43247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catástrofes </w:t>
      </w:r>
      <w:r>
        <w:rPr>
          <w:color w:val="943247"/>
        </w:rPr>
        <w:t xml:space="preserve">naturales </w:t>
      </w:r>
      <w:r>
        <w:rPr>
          <w:color w:val="943247"/>
        </w:rPr>
        <w:t xml:space="preserve">producidas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943247"/>
        </w:rPr>
        <w:t xml:space="preserve">Seguro </w:t>
      </w:r>
      <w:r>
        <w:rPr>
          <w:color w:val="000000"/>
        </w:rPr>
        <w:t xml:space="preserve">que </w:t>
      </w:r>
      <w:r>
        <w:rPr>
          <w:color w:val="943247"/>
        </w:rPr>
        <w:t xml:space="preserve">recuerdan </w:t>
      </w:r>
      <w:r>
        <w:rPr>
          <w:color w:val="000000"/>
        </w:rPr>
        <w:t xml:space="preserve">esta </w:t>
      </w:r>
      <w:r>
        <w:rPr>
          <w:color w:val="943247"/>
        </w:rPr>
        <w:t xml:space="preserve">imagen </w:t>
      </w:r>
      <w:r>
        <w:rPr>
          <w:color w:val="000000"/>
        </w:rPr>
        <w:t xml:space="preserve">. </w:t>
      </w:r>
      <w:r>
        <w:rPr>
          <w:color w:val="943247"/>
        </w:rPr>
        <w:t xml:space="preserve">Rafa-Nadal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943247"/>
        </w:rPr>
        <w:t xml:space="preserve">voluntario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943247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Sant-Llorenç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aprobaron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943247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943247"/>
        </w:rPr>
        <w:t xml:space="preserve">llega </w:t>
      </w:r>
      <w:r>
        <w:rPr>
          <w:color w:val="000000"/>
        </w:rPr>
        <w:t xml:space="preserve">ese </w:t>
      </w:r>
      <w:r>
        <w:rPr>
          <w:color w:val="943247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, </w:t>
      </w:r>
      <w:r>
        <w:rPr>
          <w:color w:val="943247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recibir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, </w:t>
      </w:r>
      <w:r>
        <w:rPr>
          <w:color w:val="943247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 </w:t>
      </w:r>
      <w:r>
        <w:rPr>
          <w:color w:val="943247"/>
        </w:rPr>
        <w:t xml:space="preserve">ahora </w:t>
      </w:r>
      <w:r>
        <w:rPr>
          <w:color w:val="943247"/>
        </w:rPr>
        <w:t xml:space="preserve">comienzan </w:t>
      </w:r>
      <w:r>
        <w:rPr>
          <w:color w:val="000000"/>
        </w:rPr>
        <w:t xml:space="preserve">los </w:t>
      </w:r>
      <w:r>
        <w:rPr>
          <w:color w:val="943247"/>
        </w:rPr>
        <w:t xml:space="preserve">trámites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delegaciones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43247"/>
        </w:rPr>
        <w:t xml:space="preserve">comunidad </w:t>
      </w:r>
      <w:r>
        <w:rPr>
          <w:color w:val="943247"/>
        </w:rPr>
        <w:t xml:space="preserve">autónoma </w:t>
      </w:r>
      <w:r>
        <w:rPr>
          <w:color w:val="000000"/>
        </w:rPr>
        <w:t xml:space="preserve">para </w:t>
      </w:r>
      <w:r>
        <w:rPr>
          <w:color w:val="943247"/>
        </w:rPr>
        <w:t xml:space="preserve">reclamar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943247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hay </w:t>
      </w:r>
      <w:r>
        <w:rPr>
          <w:color w:val="943247"/>
        </w:rPr>
        <w:t xml:space="preserve">aprobadas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por </w:t>
      </w:r>
      <w:r>
        <w:rPr>
          <w:color w:val="943247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774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43247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43247"/>
        </w:rPr>
        <w:t xml:space="preserve">incendios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únicas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943247"/>
        </w:rPr>
        <w:t xml:space="preserve">pendientes </w:t>
      </w:r>
      <w:r>
        <w:rPr>
          <w:color w:val="000000"/>
        </w:rPr>
        <w:t xml:space="preserve">otras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destinó </w:t>
      </w:r>
      <w:r>
        <w:rPr>
          <w:color w:val="000000"/>
        </w:rPr>
        <w:t xml:space="preserve">20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próximas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943247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rastro </w:t>
      </w:r>
      <w:r>
        <w:rPr>
          <w:color w:val="943247"/>
        </w:rPr>
        <w:t xml:space="preserve">devastador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San-Llorenç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cobró </w:t>
      </w:r>
      <w:r>
        <w:rPr>
          <w:color w:val="000000"/>
        </w:rPr>
        <w:t xml:space="preserve">12 </w:t>
      </w:r>
      <w:r>
        <w:rPr>
          <w:color w:val="000000"/>
        </w:rPr>
        <w:t xml:space="preserve">vidas </w:t>
      </w:r>
      <w:r>
        <w:rPr>
          <w:color w:val="000000"/>
        </w:rPr>
        <w:t xml:space="preserve">, </w:t>
      </w:r>
      <w:r>
        <w:rPr>
          <w:color w:val="943247"/>
        </w:rPr>
        <w:t xml:space="preserve">provocó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40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se </w:t>
      </w:r>
      <w:r>
        <w:rPr>
          <w:color w:val="943247"/>
        </w:rPr>
        <w:t xml:space="preserve">comprometió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943247"/>
        </w:rPr>
        <w:t xml:space="preserve">dinero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saben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tardan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. </w:t>
      </w:r>
      <w:r>
        <w:rPr>
          <w:color w:val="94324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se </w:t>
      </w:r>
      <w:r>
        <w:rPr>
          <w:color w:val="000000"/>
        </w:rPr>
        <w:t xml:space="preserve">come </w:t>
      </w:r>
      <w:r>
        <w:rPr>
          <w:color w:val="000000"/>
        </w:rPr>
        <w:t xml:space="preserve">la </w:t>
      </w:r>
      <w:r>
        <w:rPr>
          <w:color w:val="943247"/>
        </w:rPr>
        <w:t xml:space="preserve">arena </w:t>
      </w:r>
      <w:r>
        <w:rPr>
          <w:color w:val="000000"/>
        </w:rPr>
        <w:t xml:space="preserve">. </w:t>
      </w:r>
      <w:r>
        <w:rPr>
          <w:color w:val="000000"/>
        </w:rPr>
        <w:t xml:space="preserve">Temporales </w:t>
      </w:r>
      <w:r>
        <w:rPr>
          <w:color w:val="000000"/>
        </w:rPr>
        <w:t xml:space="preserve">, </w:t>
      </w:r>
      <w:r>
        <w:rPr>
          <w:color w:val="000000"/>
        </w:rPr>
        <w:t xml:space="preserve">gotas </w:t>
      </w:r>
      <w:r>
        <w:rPr>
          <w:color w:val="000000"/>
        </w:rPr>
        <w:t xml:space="preserve">frías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943247"/>
        </w:rPr>
        <w:t xml:space="preserve">fenómenos </w:t>
      </w:r>
      <w:r>
        <w:rPr>
          <w:color w:val="943247"/>
        </w:rPr>
        <w:t xml:space="preserve">naturales </w:t>
      </w:r>
      <w:r>
        <w:rPr>
          <w:color w:val="943247"/>
        </w:rPr>
        <w:t xml:space="preserve">destrozan </w:t>
      </w:r>
      <w:r>
        <w:rPr>
          <w:color w:val="000000"/>
        </w:rPr>
        <w:t xml:space="preserve">con </w:t>
      </w:r>
      <w:r>
        <w:rPr>
          <w:color w:val="943247"/>
        </w:rPr>
        <w:t xml:space="preserve">frecuencia </w:t>
      </w:r>
      <w:r>
        <w:rPr>
          <w:color w:val="943247"/>
        </w:rPr>
        <w:t xml:space="preserve">infraestructuras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del </w:t>
      </w:r>
      <w:r>
        <w:rPr>
          <w:color w:val="943247"/>
        </w:rPr>
        <w:t xml:space="preserve">Saler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separa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viviendas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destruido </w:t>
      </w:r>
      <w:r>
        <w:rPr>
          <w:color w:val="000000"/>
        </w:rPr>
        <w:t xml:space="preserve">en </w:t>
      </w:r>
      <w:r>
        <w:rPr>
          <w:color w:val="943247"/>
        </w:rPr>
        <w:t xml:space="preserve">varias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. </w:t>
      </w:r>
      <w:r>
        <w:rPr>
          <w:color w:val="943247"/>
        </w:rPr>
        <w:t xml:space="preserve">Neva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60.000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943247"/>
        </w:rPr>
        <w:t xml:space="preserve">resultaron </w:t>
      </w:r>
      <w:r>
        <w:rPr>
          <w:color w:val="943247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terremoto </w:t>
      </w:r>
      <w:r>
        <w:rPr>
          <w:color w:val="000000"/>
        </w:rPr>
        <w:t xml:space="preserve">de </w:t>
      </w:r>
      <w:r>
        <w:rPr>
          <w:color w:val="943247"/>
        </w:rPr>
        <w:t xml:space="preserve">Lorca </w:t>
      </w:r>
      <w:r>
        <w:rPr>
          <w:color w:val="000000"/>
        </w:rPr>
        <w:t xml:space="preserve">en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943247"/>
        </w:rPr>
        <w:t xml:space="preserve">Consiguió </w:t>
      </w:r>
      <w:r>
        <w:rPr>
          <w:color w:val="000000"/>
        </w:rPr>
        <w:t xml:space="preserve">una </w:t>
      </w:r>
      <w:r>
        <w:rPr>
          <w:color w:val="94324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8.000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943247"/>
        </w:rPr>
        <w:t xml:space="preserve">rehabilitar </w:t>
      </w:r>
      <w:r>
        <w:rPr>
          <w:color w:val="000000"/>
        </w:rPr>
        <w:t xml:space="preserve">su </w:t>
      </w:r>
      <w:r>
        <w:rPr>
          <w:color w:val="943247"/>
        </w:rPr>
        <w:t xml:space="preserve">negocio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le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943247"/>
        </w:rPr>
        <w:t xml:space="preserve">devuelva </w:t>
      </w:r>
      <w:r>
        <w:rPr>
          <w:color w:val="000000"/>
        </w:rPr>
        <w:t xml:space="preserve">13.000 </w:t>
      </w:r>
      <w:r>
        <w:rPr>
          <w:color w:val="000000"/>
        </w:rPr>
        <w:t xml:space="preserve">, </w:t>
      </w:r>
      <w:r>
        <w:rPr>
          <w:color w:val="943247"/>
        </w:rPr>
        <w:t xml:space="preserve">recargos </w:t>
      </w:r>
      <w:r>
        <w:rPr>
          <w:color w:val="943247"/>
        </w:rPr>
        <w:t xml:space="preserve">incluidos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justificantes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Fui </w:t>
      </w:r>
      <w:r>
        <w:rPr>
          <w:color w:val="000000"/>
        </w:rPr>
        <w:t xml:space="preserve">al </w:t>
      </w:r>
      <w:r>
        <w:rPr>
          <w:color w:val="943247"/>
        </w:rPr>
        <w:t xml:space="preserve">banco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943247"/>
        </w:rPr>
        <w:t xml:space="preserve">llamó </w:t>
      </w:r>
      <w:r>
        <w:rPr>
          <w:color w:val="000000"/>
        </w:rPr>
        <w:t xml:space="preserve">el </w:t>
      </w:r>
      <w:r>
        <w:rPr>
          <w:color w:val="943247"/>
        </w:rPr>
        <w:t xml:space="preserve">director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000000"/>
        </w:rPr>
        <w:t xml:space="preserve">piso </w:t>
      </w:r>
      <w:r>
        <w:rPr>
          <w:color w:val="943247"/>
        </w:rPr>
        <w:t xml:space="preserve">embargado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350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anunciaron </w:t>
      </w:r>
      <w:r>
        <w:rPr>
          <w:color w:val="000000"/>
        </w:rPr>
        <w:t xml:space="preserve">en </w:t>
      </w:r>
      <w:r>
        <w:rPr>
          <w:color w:val="943247"/>
        </w:rPr>
        <w:t xml:space="preserve">ayudas </w:t>
      </w:r>
      <w:r>
        <w:rPr>
          <w:color w:val="000000"/>
        </w:rPr>
        <w:t xml:space="preserve">para </w:t>
      </w:r>
      <w:r>
        <w:rPr>
          <w:color w:val="943247"/>
        </w:rPr>
        <w:t xml:space="preserve">Lorca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en </w:t>
      </w:r>
      <w:r>
        <w:rPr>
          <w:color w:val="943247"/>
        </w:rPr>
        <w:t xml:space="preserve">auténticos </w:t>
      </w:r>
      <w:r>
        <w:rPr>
          <w:color w:val="943247"/>
        </w:rPr>
        <w:t xml:space="preserve">quebraderos </w:t>
      </w:r>
      <w:r>
        <w:rPr>
          <w:color w:val="000000"/>
        </w:rPr>
        <w:t xml:space="preserve">de </w:t>
      </w:r>
      <w:r>
        <w:rPr>
          <w:color w:val="943247"/>
        </w:rPr>
        <w:t xml:space="preserve">cabeza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emotiva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.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del </w:t>
      </w:r>
      <w:r>
        <w:rPr>
          <w:color w:val="943247"/>
        </w:rPr>
        <w:t xml:space="preserve">Ejército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UME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943247"/>
        </w:rPr>
        <w:t xml:space="preserve">colgado </w:t>
      </w:r>
      <w:r>
        <w:rPr>
          <w:color w:val="000000"/>
        </w:rPr>
        <w:t xml:space="preserve">en </w:t>
      </w:r>
      <w:r>
        <w:rPr>
          <w:color w:val="943247"/>
        </w:rPr>
        <w:t xml:space="preserve">internet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943247"/>
        </w:rPr>
        <w:t xml:space="preserve">Comenzamos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alegría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25A17E"/>
        </w:rPr>
        <w:t xml:space="preserve">relucir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colegio </w:t>
      </w:r>
      <w:r>
        <w:rPr>
          <w:color w:val="000000"/>
        </w:rPr>
        <w:t xml:space="preserve">de </w:t>
      </w:r>
      <w:r>
        <w:rPr>
          <w:color w:val="943247"/>
        </w:rPr>
        <w:t xml:space="preserve">educación </w:t>
      </w:r>
      <w:r>
        <w:rPr>
          <w:color w:val="943247"/>
        </w:rPr>
        <w:t xml:space="preserve">especial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UME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943247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943247"/>
        </w:rPr>
        <w:t xml:space="preserve">recuperar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43247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943247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lo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25A17E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943247"/>
        </w:rPr>
        <w:t xml:space="preserve">visto </w:t>
      </w:r>
      <w:r>
        <w:rPr>
          <w:color w:val="000000"/>
        </w:rPr>
        <w:t xml:space="preserve">cómo </w:t>
      </w:r>
      <w:r>
        <w:rPr>
          <w:color w:val="000000"/>
        </w:rPr>
        <w:t xml:space="preserve">les </w:t>
      </w:r>
      <w:r>
        <w:rPr>
          <w:color w:val="943247"/>
        </w:rPr>
        <w:t xml:space="preserve">despedían </w:t>
      </w:r>
      <w:r>
        <w:rPr>
          <w:color w:val="000000"/>
        </w:rPr>
        <w:t xml:space="preserve">con </w:t>
      </w:r>
      <w:r>
        <w:rPr>
          <w:color w:val="943247"/>
        </w:rPr>
        <w:t xml:space="preserve">aplausos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43247"/>
        </w:rPr>
        <w:t xml:space="preserve">lágrimas </w:t>
      </w:r>
      <w:r>
        <w:rPr>
          <w:color w:val="000000"/>
        </w:rPr>
        <w:t xml:space="preserve">de </w:t>
      </w:r>
      <w:r>
        <w:rPr>
          <w:color w:val="943247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1400 </w:t>
      </w:r>
      <w:r>
        <w:rPr>
          <w:color w:val="94324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UME </w:t>
      </w:r>
      <w:r>
        <w:rPr>
          <w:color w:val="000000"/>
        </w:rPr>
        <w:t xml:space="preserve">han </w:t>
      </w:r>
      <w:r>
        <w:rPr>
          <w:color w:val="943247"/>
        </w:rPr>
        <w:t xml:space="preserve">trabajado </w:t>
      </w:r>
      <w:r>
        <w:rPr>
          <w:color w:val="000000"/>
        </w:rPr>
        <w:t xml:space="preserve">sin </w:t>
      </w:r>
      <w:r>
        <w:rPr>
          <w:color w:val="943247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94324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943247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943247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943247"/>
        </w:rPr>
        <w:t xml:space="preserve">militares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943247"/>
        </w:rPr>
        <w:t xml:space="preserve">medios </w:t>
      </w:r>
      <w:r>
        <w:rPr>
          <w:color w:val="943247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estar </w:t>
      </w:r>
      <w:r>
        <w:rPr>
          <w:color w:val="943247"/>
        </w:rPr>
        <w:t xml:space="preserve">sobrecogidos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943247"/>
        </w:rPr>
        <w:t xml:space="preserve">despedidas </w:t>
      </w:r>
      <w:r>
        <w:rPr>
          <w:color w:val="000000"/>
        </w:rPr>
        <w:t xml:space="preserve">entre </w:t>
      </w:r>
      <w:r>
        <w:rPr>
          <w:color w:val="943247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943247"/>
        </w:rPr>
        <w:t xml:space="preserve">nunca </w:t>
      </w:r>
      <w:r>
        <w:rPr>
          <w:color w:val="000000"/>
        </w:rPr>
        <w:t xml:space="preserve">será </w:t>
      </w:r>
      <w:r>
        <w:rPr>
          <w:color w:val="943247"/>
        </w:rPr>
        <w:t xml:space="preserve">olvidado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43247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943247"/>
        </w:rPr>
        <w:t xml:space="preserve">militares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943247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943247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43247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000000"/>
        </w:rPr>
        <w:t xml:space="preserve">cómo </w:t>
      </w:r>
      <w:r>
        <w:rPr>
          <w:color w:val="943247"/>
        </w:rPr>
        <w:t xml:space="preserve">agradecer </w:t>
      </w:r>
      <w:r>
        <w:rPr>
          <w:color w:val="000000"/>
        </w:rPr>
        <w:t xml:space="preserve">su </w:t>
      </w:r>
      <w:r>
        <w:rPr>
          <w:color w:val="943247"/>
        </w:rPr>
        <w:t xml:space="preserve">labor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943247"/>
        </w:rPr>
        <w:t xml:space="preserve">bastan </w:t>
      </w:r>
      <w:r>
        <w:rPr>
          <w:color w:val="000000"/>
        </w:rPr>
        <w:t xml:space="preserve">los </w:t>
      </w:r>
      <w:r>
        <w:rPr>
          <w:color w:val="943247"/>
        </w:rPr>
        <w:t xml:space="preserve">gritos </w:t>
      </w:r>
      <w:r>
        <w:rPr>
          <w:color w:val="000000"/>
        </w:rPr>
        <w:t xml:space="preserve">de </w:t>
      </w:r>
      <w:r>
        <w:rPr>
          <w:color w:val="943247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lanzan </w:t>
      </w:r>
      <w:r>
        <w:rPr>
          <w:color w:val="000000"/>
        </w:rPr>
        <w:t xml:space="preserve">a </w:t>
      </w:r>
      <w:r>
        <w:rPr>
          <w:color w:val="000000"/>
        </w:rPr>
        <w:t xml:space="preserve">abrazarles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943247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943247"/>
        </w:rPr>
        <w:t xml:space="preserve">militares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aún </w:t>
      </w:r>
      <w:r>
        <w:rPr>
          <w:color w:val="000000"/>
        </w:rPr>
        <w:t xml:space="preserve">sus </w:t>
      </w:r>
      <w:r>
        <w:rPr>
          <w:color w:val="943247"/>
        </w:rPr>
        <w:t xml:space="preserve">uniformes </w:t>
      </w:r>
      <w:r>
        <w:rPr>
          <w:color w:val="943247"/>
        </w:rPr>
        <w:t xml:space="preserve">manchados </w:t>
      </w:r>
      <w:r>
        <w:rPr>
          <w:color w:val="000000"/>
        </w:rPr>
        <w:t xml:space="preserve">de </w:t>
      </w:r>
      <w:r>
        <w:rPr>
          <w:color w:val="943247"/>
        </w:rPr>
        <w:t xml:space="preserve">barro </w:t>
      </w:r>
      <w:r>
        <w:rPr>
          <w:color w:val="000000"/>
        </w:rPr>
        <w:t xml:space="preserve">. </w:t>
      </w:r>
      <w:r>
        <w:rPr>
          <w:color w:val="943247"/>
        </w:rPr>
        <w:t xml:space="preserve">Lágrimas </w:t>
      </w:r>
      <w:r>
        <w:rPr>
          <w:color w:val="000000"/>
        </w:rPr>
        <w:t xml:space="preserve">de </w:t>
      </w:r>
      <w:r>
        <w:rPr>
          <w:color w:val="943247"/>
        </w:rPr>
        <w:t xml:space="preserve">alegría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recibido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militares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943247"/>
        </w:rPr>
        <w:t xml:space="preserve">agradecido </w:t>
      </w:r>
      <w:r>
        <w:rPr>
          <w:color w:val="000000"/>
        </w:rPr>
        <w:t xml:space="preserve">el </w:t>
      </w:r>
      <w:r>
        <w:rPr>
          <w:color w:val="943247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.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vecino </w:t>
      </w:r>
      <w:r>
        <w:rPr>
          <w:color w:val="000000"/>
        </w:rPr>
        <w:t xml:space="preserve">salía </w:t>
      </w:r>
      <w:r>
        <w:rPr>
          <w:color w:val="000000"/>
        </w:rPr>
        <w:t xml:space="preserve">a </w:t>
      </w:r>
      <w:r>
        <w:rPr>
          <w:color w:val="943247"/>
        </w:rPr>
        <w:t xml:space="preserve">ofrecernos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al </w:t>
      </w:r>
      <w:r>
        <w:rPr>
          <w:color w:val="943247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daban </w:t>
      </w:r>
      <w:r>
        <w:rPr>
          <w:color w:val="000000"/>
        </w:rPr>
        <w:t xml:space="preserve">café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943247"/>
        </w:rPr>
        <w:t xml:space="preserve">labores </w:t>
      </w:r>
      <w:r>
        <w:rPr>
          <w:color w:val="000000"/>
        </w:rPr>
        <w:t xml:space="preserve">de </w:t>
      </w:r>
      <w:r>
        <w:rPr>
          <w:color w:val="943247"/>
        </w:rPr>
        <w:t xml:space="preserve">evacuación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muy </w:t>
      </w:r>
      <w:r>
        <w:rPr>
          <w:color w:val="943247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943247"/>
        </w:rPr>
        <w:t xml:space="preserve">chicas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943247"/>
        </w:rPr>
        <w:t xml:space="preserve">sillas </w:t>
      </w:r>
      <w:r>
        <w:rPr>
          <w:color w:val="000000"/>
        </w:rPr>
        <w:t xml:space="preserve">de </w:t>
      </w:r>
      <w:r>
        <w:rPr>
          <w:color w:val="943247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943247"/>
        </w:rPr>
        <w:t xml:space="preserve">afectó </w:t>
      </w:r>
      <w:r>
        <w:rPr>
          <w:color w:val="943247"/>
        </w:rPr>
        <w:t xml:space="preserve">bastante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943247"/>
        </w:rPr>
        <w:t xml:space="preserve">salvado </w:t>
      </w:r>
      <w:r>
        <w:rPr>
          <w:color w:val="000000"/>
        </w:rPr>
        <w:t xml:space="preserve">a </w:t>
      </w:r>
      <w:r>
        <w:rPr>
          <w:color w:val="943247"/>
        </w:rPr>
        <w:t xml:space="preserve">muchas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portado </w:t>
      </w:r>
      <w:r>
        <w:rPr>
          <w:color w:val="000000"/>
        </w:rPr>
        <w:t xml:space="preserve">maravillosamente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943247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estela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943247"/>
        </w:rPr>
        <w:t xml:space="preserve">UME </w:t>
      </w:r>
      <w:r>
        <w:rPr>
          <w:color w:val="943247"/>
        </w:rPr>
        <w:t xml:space="preserve">siempre </w:t>
      </w:r>
      <w:r>
        <w:rPr>
          <w:color w:val="000000"/>
        </w:rPr>
        <w:t xml:space="preserve">que </w:t>
      </w:r>
      <w:r>
        <w:rPr>
          <w:color w:val="943247"/>
        </w:rPr>
        <w:t xml:space="preserve">actúa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extranjero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en </w:t>
      </w:r>
      <w:r>
        <w:rPr>
          <w:color w:val="943247"/>
        </w:rPr>
        <w:t xml:space="preserve">Chile </w:t>
      </w:r>
      <w:r>
        <w:rPr>
          <w:color w:val="000000"/>
        </w:rPr>
        <w:t xml:space="preserve">cuando </w:t>
      </w:r>
      <w:r>
        <w:rPr>
          <w:color w:val="943247"/>
        </w:rPr>
        <w:t xml:space="preserve">colaboraron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incendios </w:t>
      </w:r>
      <w:r>
        <w:rPr>
          <w:color w:val="943247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943247"/>
        </w:rPr>
        <w:t xml:space="preserve">terremoto </w:t>
      </w:r>
      <w:r>
        <w:rPr>
          <w:color w:val="000000"/>
        </w:rPr>
        <w:t xml:space="preserve">de </w:t>
      </w:r>
      <w:r>
        <w:rPr>
          <w:color w:val="943247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943247"/>
        </w:rPr>
        <w:t xml:space="preserve">responden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43247"/>
        </w:rPr>
        <w:t xml:space="preserve">soldados </w:t>
      </w:r>
      <w:r>
        <w:rPr>
          <w:color w:val="000000"/>
        </w:rPr>
        <w:t xml:space="preserve">que </w:t>
      </w:r>
      <w:r>
        <w:rPr>
          <w:color w:val="943247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sienten </w:t>
      </w:r>
      <w:r>
        <w:rPr>
          <w:color w:val="943247"/>
        </w:rPr>
        <w:t xml:space="preserve">casi </w:t>
      </w:r>
      <w:r>
        <w:rPr>
          <w:color w:val="943247"/>
        </w:rPr>
        <w:t xml:space="preserve">abrumados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943247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acusada </w:t>
      </w:r>
      <w:r>
        <w:rPr>
          <w:color w:val="943247"/>
        </w:rPr>
        <w:t xml:space="preserve">Ana-Julia-Quezada-Cruz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943247"/>
        </w:rPr>
        <w:t xml:space="preserve">delictivo </w:t>
      </w:r>
      <w:r>
        <w:rPr>
          <w:color w:val="000000"/>
        </w:rPr>
        <w:t xml:space="preserve">de </w:t>
      </w:r>
      <w:r>
        <w:rPr>
          <w:color w:val="943247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943247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000000"/>
        </w:rPr>
        <w:t xml:space="preserve">sorpresiva </w:t>
      </w:r>
      <w:r>
        <w:rPr>
          <w:color w:val="000000"/>
        </w:rPr>
        <w:t xml:space="preserve">y </w:t>
      </w:r>
      <w:r>
        <w:rPr>
          <w:color w:val="943247"/>
        </w:rPr>
        <w:t xml:space="preserve">repentina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943247"/>
        </w:rPr>
        <w:t xml:space="preserve">defensa </w:t>
      </w:r>
      <w:r>
        <w:rPr>
          <w:color w:val="000000"/>
        </w:rPr>
        <w:t xml:space="preserve">y </w:t>
      </w:r>
      <w:r>
        <w:rPr>
          <w:color w:val="943247"/>
        </w:rPr>
        <w:t xml:space="preserve">reacción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menor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943247"/>
        </w:rPr>
        <w:t xml:space="preserve">frialdad </w:t>
      </w:r>
      <w:r>
        <w:rPr>
          <w:color w:val="000000"/>
        </w:rPr>
        <w:t xml:space="preserve">, </w:t>
      </w:r>
      <w:r>
        <w:rPr>
          <w:color w:val="943247"/>
        </w:rPr>
        <w:t xml:space="preserve">Ana-Julia </w:t>
      </w:r>
      <w:r>
        <w:rPr>
          <w:color w:val="943247"/>
        </w:rPr>
        <w:t xml:space="preserve">escuchaba </w:t>
      </w:r>
      <w:r>
        <w:rPr>
          <w:color w:val="000000"/>
        </w:rPr>
        <w:t xml:space="preserve">el </w:t>
      </w:r>
      <w:r>
        <w:rPr>
          <w:color w:val="943247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000000"/>
        </w:rPr>
        <w:t xml:space="preserve">esas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de </w:t>
      </w:r>
      <w:r>
        <w:rPr>
          <w:color w:val="943247"/>
        </w:rPr>
        <w:t xml:space="preserve">Gabriel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943247"/>
        </w:rPr>
        <w:t xml:space="preserve">encuentras </w:t>
      </w:r>
      <w:r>
        <w:rPr>
          <w:color w:val="000000"/>
        </w:rPr>
        <w:t xml:space="preserve">, </w:t>
      </w:r>
      <w:r>
        <w:rPr>
          <w:color w:val="943247"/>
        </w:rPr>
        <w:t xml:space="preserve">Carlota-Núñez </w:t>
      </w:r>
      <w:r>
        <w:rPr>
          <w:color w:val="000000"/>
        </w:rPr>
        <w:t xml:space="preserve">: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943247"/>
        </w:rPr>
        <w:t xml:space="preserve">escuchar </w:t>
      </w:r>
      <w:r>
        <w:rPr>
          <w:color w:val="000000"/>
        </w:rPr>
        <w:t xml:space="preserve">el </w:t>
      </w:r>
      <w:r>
        <w:rPr>
          <w:color w:val="943247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estaba </w:t>
      </w:r>
      <w:r>
        <w:rPr>
          <w:color w:val="943247"/>
        </w:rPr>
        <w:t xml:space="preserve">llena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, </w:t>
      </w:r>
      <w:r>
        <w:rPr>
          <w:color w:val="943247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943247"/>
        </w:rPr>
        <w:t xml:space="preserve">quisieron </w:t>
      </w:r>
      <w:r>
        <w:rPr>
          <w:color w:val="000000"/>
        </w:rPr>
        <w:t xml:space="preserve">dejar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ngel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943247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le </w:t>
      </w:r>
      <w:r>
        <w:rPr>
          <w:color w:val="000000"/>
        </w:rPr>
        <w:t xml:space="preserve">podrá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943247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943247"/>
        </w:rPr>
        <w:t xml:space="preserve">Patricia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943247"/>
        </w:rPr>
        <w:t xml:space="preserve">falta </w:t>
      </w:r>
      <w:r>
        <w:rPr>
          <w:color w:val="943247"/>
        </w:rPr>
        <w:t xml:space="preserve">esperar </w:t>
      </w:r>
      <w:r>
        <w:rPr>
          <w:color w:val="000000"/>
        </w:rPr>
        <w:t xml:space="preserve">a </w:t>
      </w:r>
      <w:r>
        <w:rPr>
          <w:color w:val="943247"/>
        </w:rPr>
        <w:t xml:space="preserve">conocer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semanas </w:t>
      </w:r>
      <w:r>
        <w:rPr>
          <w:color w:val="000000"/>
        </w:rPr>
        <w:t xml:space="preserve">o </w:t>
      </w:r>
      <w:r>
        <w:rPr>
          <w:color w:val="943247"/>
        </w:rPr>
        <w:t xml:space="preserve">tres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943247"/>
        </w:rPr>
        <w:t xml:space="preserve">bruja </w:t>
      </w:r>
      <w:r>
        <w:rPr>
          <w:color w:val="000000"/>
        </w:rPr>
        <w:t xml:space="preserve">no </w:t>
      </w:r>
      <w:r>
        <w:rPr>
          <w:color w:val="000000"/>
        </w:rPr>
        <w:t xml:space="preserve">pisara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943247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943247"/>
        </w:rPr>
        <w:t xml:space="preserve">conseguido </w:t>
      </w:r>
      <w:r>
        <w:rPr>
          <w:color w:val="000000"/>
        </w:rPr>
        <w:t xml:space="preserve">. </w:t>
      </w:r>
      <w:r>
        <w:rPr>
          <w:color w:val="943247"/>
        </w:rPr>
        <w:t xml:space="preserve">Espero </w:t>
      </w:r>
      <w:r>
        <w:rPr>
          <w:color w:val="000000"/>
        </w:rPr>
        <w:t xml:space="preserve">que </w:t>
      </w:r>
      <w:r>
        <w:rPr>
          <w:color w:val="943247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943247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943247"/>
        </w:rPr>
        <w:t xml:space="preserve">llanto </w:t>
      </w:r>
      <w:r>
        <w:rPr>
          <w:color w:val="943247"/>
        </w:rPr>
        <w:t xml:space="preserve">desconsolado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943247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.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943247"/>
        </w:rPr>
        <w:t xml:space="preserve">delictivo </w:t>
      </w:r>
      <w:r>
        <w:rPr>
          <w:color w:val="000000"/>
        </w:rPr>
        <w:t xml:space="preserve">... </w:t>
      </w:r>
      <w:r>
        <w:rPr>
          <w:color w:val="943247"/>
        </w:rPr>
        <w:t xml:space="preserve">Digamos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943247"/>
        </w:rPr>
        <w:t xml:space="preserve">veredicto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hace </w:t>
      </w:r>
      <w:r>
        <w:rPr>
          <w:color w:val="943247"/>
        </w:rPr>
        <w:t xml:space="preserve">falta </w:t>
      </w:r>
      <w:r>
        <w:rPr>
          <w:color w:val="943247"/>
        </w:rPr>
        <w:t xml:space="preserve">llorar </w:t>
      </w:r>
      <w:r>
        <w:rPr>
          <w:color w:val="000000"/>
        </w:rPr>
        <w:t xml:space="preserve">. </w:t>
      </w:r>
      <w:r>
        <w:rPr>
          <w:color w:val="943247"/>
        </w:rPr>
        <w:t xml:space="preserve">Muestra </w:t>
      </w:r>
      <w:r>
        <w:rPr>
          <w:color w:val="000000"/>
        </w:rPr>
        <w:t xml:space="preserve">una </w:t>
      </w:r>
      <w:r>
        <w:rPr>
          <w:color w:val="943247"/>
        </w:rPr>
        <w:t xml:space="preserve">actitud </w:t>
      </w:r>
      <w:r>
        <w:rPr>
          <w:color w:val="943247"/>
        </w:rPr>
        <w:t xml:space="preserve">tranquila </w:t>
      </w:r>
      <w:r>
        <w:rPr>
          <w:color w:val="000000"/>
        </w:rPr>
        <w:t xml:space="preserve">, </w:t>
      </w:r>
      <w:r>
        <w:rPr>
          <w:color w:val="943247"/>
        </w:rPr>
        <w:t xml:space="preserve">cruza </w:t>
      </w:r>
      <w:r>
        <w:rPr>
          <w:color w:val="000000"/>
        </w:rPr>
        <w:t xml:space="preserve">las </w:t>
      </w:r>
      <w:r>
        <w:rPr>
          <w:color w:val="943247"/>
        </w:rPr>
        <w:t xml:space="preserve">piernas </w:t>
      </w:r>
      <w:r>
        <w:rPr>
          <w:color w:val="000000"/>
        </w:rPr>
        <w:t xml:space="preserve">, </w:t>
      </w:r>
      <w:r>
        <w:rPr>
          <w:color w:val="943247"/>
        </w:rPr>
        <w:t xml:space="preserve">apoya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toca </w:t>
      </w:r>
      <w:r>
        <w:rPr>
          <w:color w:val="000000"/>
        </w:rPr>
        <w:t xml:space="preserve">el </w:t>
      </w:r>
      <w:r>
        <w:rPr>
          <w:color w:val="943247"/>
        </w:rPr>
        <w:t xml:space="preserve">cuello </w:t>
      </w:r>
      <w:r>
        <w:rPr>
          <w:color w:val="000000"/>
        </w:rPr>
        <w:t xml:space="preserve">. </w:t>
      </w:r>
      <w:r>
        <w:rPr>
          <w:color w:val="943247"/>
        </w:rPr>
        <w:t xml:space="preserve">Cabe </w:t>
      </w:r>
      <w:r>
        <w:rPr>
          <w:color w:val="000000"/>
        </w:rPr>
        <w:t xml:space="preserve">la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ayer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43247"/>
        </w:rPr>
        <w:t xml:space="preserve">tranquila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Pareció </w:t>
      </w:r>
      <w:r>
        <w:rPr>
          <w:color w:val="000000"/>
        </w:rPr>
        <w:t xml:space="preserve">no </w:t>
      </w:r>
      <w:r>
        <w:rPr>
          <w:color w:val="943247"/>
        </w:rPr>
        <w:t xml:space="preserve">arrepentirse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943247"/>
        </w:rPr>
        <w:t xml:space="preserve">incluso </w:t>
      </w:r>
      <w:r>
        <w:rPr>
          <w:color w:val="000000"/>
        </w:rPr>
        <w:t xml:space="preserve">negaba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escuchaba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derramó </w:t>
      </w:r>
      <w:r>
        <w:rPr>
          <w:color w:val="943247"/>
        </w:rPr>
        <w:t xml:space="preserve">ninguna </w:t>
      </w:r>
      <w:r>
        <w:rPr>
          <w:color w:val="943247"/>
        </w:rPr>
        <w:t xml:space="preserve">lágrima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nueve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43247"/>
        </w:rPr>
        <w:t xml:space="preserve">juicio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pidió </w:t>
      </w:r>
      <w:r>
        <w:rPr>
          <w:color w:val="943247"/>
        </w:rPr>
        <w:t xml:space="preserve">perdón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camaleónica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muchos </w:t>
      </w:r>
      <w:r>
        <w:rPr>
          <w:color w:val="000000"/>
        </w:rPr>
        <w:t xml:space="preserve">personages </w:t>
      </w:r>
      <w:r>
        <w:rPr>
          <w:color w:val="000000"/>
        </w:rPr>
        <w:t xml:space="preserve">con </w:t>
      </w:r>
      <w:r>
        <w:rPr>
          <w:color w:val="943247"/>
        </w:rPr>
        <w:t xml:space="preserve">rasgos </w:t>
      </w:r>
      <w:r>
        <w:rPr>
          <w:color w:val="943247"/>
        </w:rPr>
        <w:t xml:space="preserve">psicópatas </w:t>
      </w:r>
      <w:r>
        <w:rPr>
          <w:color w:val="000000"/>
        </w:rPr>
        <w:t xml:space="preserve">. </w:t>
      </w:r>
      <w:r>
        <w:rPr>
          <w:color w:val="000000"/>
        </w:rPr>
        <w:t xml:space="preserve">Comparte </w:t>
      </w:r>
      <w:r>
        <w:rPr>
          <w:color w:val="000000"/>
        </w:rPr>
        <w:t xml:space="preserve">el </w:t>
      </w:r>
      <w:r>
        <w:rPr>
          <w:color w:val="943247"/>
        </w:rPr>
        <w:t xml:space="preserve">gesto </w:t>
      </w:r>
      <w:r>
        <w:rPr>
          <w:color w:val="943247"/>
        </w:rPr>
        <w:t xml:space="preserve">impasible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943247"/>
        </w:rPr>
        <w:t xml:space="preserve">criminales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43247"/>
        </w:rPr>
        <w:t xml:space="preserve">descuartizador </w:t>
      </w:r>
      <w:r>
        <w:rPr>
          <w:color w:val="000000"/>
        </w:rPr>
        <w:t xml:space="preserve">de </w:t>
      </w:r>
      <w:r>
        <w:rPr>
          <w:color w:val="000000"/>
        </w:rPr>
        <w:t xml:space="preserve">Pioz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crímenes </w:t>
      </w:r>
      <w:r>
        <w:rPr>
          <w:color w:val="000000"/>
        </w:rPr>
        <w:t xml:space="preserve">más </w:t>
      </w:r>
      <w:r>
        <w:rPr>
          <w:color w:val="943247"/>
        </w:rPr>
        <w:t xml:space="preserve">espeluznantes </w:t>
      </w:r>
      <w:r>
        <w:rPr>
          <w:color w:val="000000"/>
        </w:rPr>
        <w:t xml:space="preserve">, </w:t>
      </w:r>
      <w:r>
        <w:rPr>
          <w:color w:val="943247"/>
        </w:rPr>
        <w:t xml:space="preserve">terribles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943247"/>
        </w:rPr>
        <w:t xml:space="preserve">José-Bretón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apenas </w:t>
      </w:r>
      <w:r>
        <w:rPr>
          <w:color w:val="000000"/>
        </w:rPr>
        <w:t xml:space="preserve">pestañeó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comparándola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943247"/>
        </w:rPr>
        <w:t xml:space="preserve">asesinos </w:t>
      </w:r>
      <w:r>
        <w:rPr>
          <w:color w:val="000000"/>
        </w:rPr>
        <w:t xml:space="preserve">,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943247"/>
        </w:rPr>
        <w:t xml:space="preserve">calculadora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943247"/>
        </w:rPr>
        <w:t xml:space="preserve">inteligente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943247"/>
        </w:rPr>
        <w:t xml:space="preserve">falsas </w:t>
      </w:r>
      <w:r>
        <w:rPr>
          <w:color w:val="943247"/>
        </w:rPr>
        <w:t xml:space="preserve">esperanzas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943247"/>
        </w:rPr>
        <w:t xml:space="preserve">padres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el </w:t>
      </w:r>
      <w:r>
        <w:rPr>
          <w:color w:val="943247"/>
        </w:rPr>
        <w:t xml:space="preserve">número </w:t>
      </w:r>
      <w:r>
        <w:rPr>
          <w:color w:val="000000"/>
        </w:rPr>
        <w:t xml:space="preserve">de </w:t>
      </w:r>
      <w:r>
        <w:rPr>
          <w:color w:val="943247"/>
        </w:rPr>
        <w:t xml:space="preserve">condenados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muy </w:t>
      </w:r>
      <w:r>
        <w:rPr>
          <w:color w:val="943247"/>
        </w:rPr>
        <w:t xml:space="preserve">preocupante </w:t>
      </w:r>
      <w:r>
        <w:rPr>
          <w:color w:val="000000"/>
        </w:rPr>
        <w:t xml:space="preserve">, </w:t>
      </w:r>
      <w:r>
        <w:rPr>
          <w:color w:val="943247"/>
        </w:rPr>
        <w:t xml:space="preserve">María-Rodríguez </w:t>
      </w:r>
      <w:r>
        <w:rPr>
          <w:color w:val="000000"/>
        </w:rPr>
        <w:t xml:space="preserve">: </w:t>
      </w:r>
      <w:r>
        <w:rPr>
          <w:color w:val="943247"/>
        </w:rPr>
        <w:t xml:space="preserve">aumentan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943247"/>
        </w:rPr>
        <w:t xml:space="preserve">menores </w:t>
      </w:r>
      <w:r>
        <w:rPr>
          <w:color w:val="000000"/>
        </w:rPr>
        <w:t xml:space="preserve">que </w:t>
      </w:r>
      <w:r>
        <w:rPr>
          <w:color w:val="943247"/>
        </w:rPr>
        <w:t xml:space="preserve">comenten </w:t>
      </w:r>
      <w:r>
        <w:rPr>
          <w:color w:val="943247"/>
        </w:rPr>
        <w:t xml:space="preserve">delitos </w:t>
      </w:r>
      <w:r>
        <w:rPr>
          <w:color w:val="943247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943247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323 </w:t>
      </w:r>
      <w:r>
        <w:rPr>
          <w:color w:val="943247"/>
        </w:rPr>
        <w:t xml:space="preserve">adolescentes </w:t>
      </w:r>
      <w:r>
        <w:rPr>
          <w:color w:val="000000"/>
        </w:rPr>
        <w:t xml:space="preserve">fueron </w:t>
      </w:r>
      <w:r>
        <w:rPr>
          <w:color w:val="943247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943247"/>
        </w:rPr>
        <w:t xml:space="preserve">motivo </w:t>
      </w:r>
      <w:r>
        <w:rPr>
          <w:color w:val="000000"/>
        </w:rPr>
        <w:t xml:space="preserve">. </w:t>
      </w:r>
      <w:r>
        <w:rPr>
          <w:color w:val="943247"/>
        </w:rPr>
        <w:t xml:space="preserve">Atención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943247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comunidades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943247"/>
        </w:rPr>
        <w:t xml:space="preserve">menores </w:t>
      </w:r>
      <w:r>
        <w:rPr>
          <w:color w:val="943247"/>
        </w:rPr>
        <w:t xml:space="preserve">condenados </w:t>
      </w:r>
      <w:r>
        <w:rPr>
          <w:color w:val="000000"/>
        </w:rPr>
        <w:t xml:space="preserve">por </w:t>
      </w:r>
      <w:r>
        <w:rPr>
          <w:color w:val="943247"/>
        </w:rPr>
        <w:t xml:space="preserve">delitos </w:t>
      </w:r>
      <w:r>
        <w:rPr>
          <w:color w:val="943247"/>
        </w:rPr>
        <w:t xml:space="preserve">sexuales </w:t>
      </w:r>
      <w:r>
        <w:rPr>
          <w:color w:val="000000"/>
        </w:rPr>
        <w:t xml:space="preserve">en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943247"/>
        </w:rPr>
        <w:t xml:space="preserve">siguen </w:t>
      </w:r>
      <w:r>
        <w:rPr>
          <w:color w:val="943247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. </w:t>
      </w:r>
      <w:r>
        <w:rPr>
          <w:color w:val="943247"/>
        </w:rPr>
        <w:t xml:space="preserve">Aparte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943247"/>
        </w:rPr>
        <w:t xml:space="preserve">cometieron </w:t>
      </w:r>
      <w:r>
        <w:rPr>
          <w:color w:val="000000"/>
        </w:rPr>
        <w:t xml:space="preserve">fueron </w:t>
      </w:r>
      <w:r>
        <w:rPr>
          <w:color w:val="000000"/>
        </w:rPr>
        <w:t xml:space="preserve">robos </w:t>
      </w:r>
      <w:r>
        <w:rPr>
          <w:color w:val="000000"/>
        </w:rPr>
        <w:t xml:space="preserve">, </w:t>
      </w:r>
      <w:r>
        <w:rPr>
          <w:color w:val="943247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seguridad </w:t>
      </w:r>
      <w:r>
        <w:rPr>
          <w:color w:val="943247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delincuentes </w:t>
      </w:r>
      <w:r>
        <w:rPr>
          <w:color w:val="000000"/>
        </w:rPr>
        <w:t xml:space="preserve">son </w:t>
      </w:r>
      <w:r>
        <w:rPr>
          <w:color w:val="943247"/>
        </w:rPr>
        <w:t xml:space="preserve">hombres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000000"/>
        </w:rPr>
        <w:t xml:space="preserve">una </w:t>
      </w:r>
      <w:r>
        <w:rPr>
          <w:color w:val="943247"/>
        </w:rPr>
        <w:t xml:space="preserve">espectacular </w:t>
      </w:r>
      <w:r>
        <w:rPr>
          <w:color w:val="943247"/>
        </w:rPr>
        <w:t xml:space="preserve">persecución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ha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Oleiros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943247"/>
        </w:rPr>
        <w:t xml:space="preserve">orden </w:t>
      </w:r>
      <w:r>
        <w:rPr>
          <w:color w:val="000000"/>
        </w:rPr>
        <w:t xml:space="preserve">de </w:t>
      </w:r>
      <w:r>
        <w:rPr>
          <w:color w:val="943247"/>
        </w:rPr>
        <w:t xml:space="preserve">ingreso </w:t>
      </w:r>
      <w:r>
        <w:rPr>
          <w:color w:val="000000"/>
        </w:rPr>
        <w:t xml:space="preserve">en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indentificado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agentes </w:t>
      </w:r>
      <w:r>
        <w:rPr>
          <w:color w:val="943247"/>
        </w:rPr>
        <w:t xml:space="preserve">llegaron </w:t>
      </w:r>
      <w:r>
        <w:rPr>
          <w:color w:val="000000"/>
        </w:rPr>
        <w:t xml:space="preserve">a </w:t>
      </w:r>
      <w:r>
        <w:rPr>
          <w:color w:val="943247"/>
        </w:rPr>
        <w:t xml:space="preserve">efectuar </w:t>
      </w:r>
      <w:r>
        <w:rPr>
          <w:color w:val="943247"/>
        </w:rPr>
        <w:t xml:space="preserve">tres </w:t>
      </w:r>
      <w:r>
        <w:rPr>
          <w:color w:val="943247"/>
        </w:rPr>
        <w:t xml:space="preserve">disparos </w:t>
      </w:r>
      <w:r>
        <w:rPr>
          <w:color w:val="000000"/>
        </w:rPr>
        <w:t xml:space="preserve">para </w:t>
      </w:r>
      <w:r>
        <w:rPr>
          <w:color w:val="943247"/>
        </w:rPr>
        <w:t xml:space="preserve">intentar </w:t>
      </w:r>
      <w:r>
        <w:rPr>
          <w:color w:val="943247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Cabra </w:t>
      </w:r>
      <w:r>
        <w:rPr>
          <w:color w:val="000000"/>
        </w:rPr>
        <w:t xml:space="preserve">, </w:t>
      </w:r>
      <w:r>
        <w:rPr>
          <w:color w:val="943247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ha </w:t>
      </w:r>
      <w:r>
        <w:rPr>
          <w:color w:val="943247"/>
        </w:rPr>
        <w:t xml:space="preserve">fallecido </w:t>
      </w:r>
      <w:r>
        <w:rPr>
          <w:color w:val="943247"/>
        </w:rPr>
        <w:t xml:space="preserve">apuñalado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chica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vehículo </w:t>
      </w:r>
      <w:r>
        <w:rPr>
          <w:color w:val="000000"/>
        </w:rPr>
        <w:t xml:space="preserve">. </w:t>
      </w:r>
      <w:r>
        <w:rPr>
          <w:color w:val="943247"/>
        </w:rPr>
        <w:t xml:space="preserve">Ahí </w:t>
      </w:r>
      <w:r>
        <w:rPr>
          <w:color w:val="000000"/>
        </w:rPr>
        <w:t xml:space="preserve">,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del </w:t>
      </w:r>
      <w:r>
        <w:rPr>
          <w:color w:val="943247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943247"/>
        </w:rPr>
        <w:t xml:space="preserve">sorprendió </w:t>
      </w:r>
      <w:r>
        <w:rPr>
          <w:color w:val="000000"/>
        </w:rPr>
        <w:t xml:space="preserve">el </w:t>
      </w:r>
      <w:r>
        <w:rPr>
          <w:color w:val="943247"/>
        </w:rPr>
        <w:t xml:space="preserve">agresor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murió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novia </w:t>
      </w:r>
      <w:r>
        <w:rPr>
          <w:color w:val="943247"/>
        </w:rPr>
        <w:t xml:space="preserve">resultó </w:t>
      </w:r>
      <w:r>
        <w:rPr>
          <w:color w:val="943247"/>
        </w:rPr>
        <w:t xml:space="preserve">herida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943247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943247"/>
        </w:rPr>
        <w:t xml:space="preserve">encuentra </w:t>
      </w:r>
      <w:r>
        <w:rPr>
          <w:color w:val="000000"/>
        </w:rPr>
        <w:t xml:space="preserve">? </w:t>
      </w:r>
      <w:r>
        <w:rPr>
          <w:color w:val="943247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943247"/>
        </w:rPr>
        <w:t xml:space="preserve">años </w:t>
      </w:r>
      <w:r>
        <w:rPr>
          <w:color w:val="000000"/>
        </w:rPr>
        <w:t xml:space="preserve">era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943247"/>
        </w:rPr>
        <w:t xml:space="preserve">alta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943247"/>
        </w:rPr>
        <w:t xml:space="preserve">heridas </w:t>
      </w:r>
      <w:r>
        <w:rPr>
          <w:color w:val="000000"/>
        </w:rPr>
        <w:t xml:space="preserve">y </w:t>
      </w:r>
      <w:r>
        <w:rPr>
          <w:color w:val="943247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presta </w:t>
      </w:r>
      <w:r>
        <w:rPr>
          <w:color w:val="943247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fundamental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pueda </w:t>
      </w:r>
      <w:r>
        <w:rPr>
          <w:color w:val="943247"/>
        </w:rPr>
        <w:t xml:space="preserve">aportar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943247"/>
        </w:rPr>
        <w:t xml:space="preserve">produce </w:t>
      </w:r>
      <w:r>
        <w:rPr>
          <w:color w:val="000000"/>
        </w:rPr>
        <w:t xml:space="preserve">la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asaltante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943247"/>
        </w:rPr>
        <w:t xml:space="preserve">asaltantes </w:t>
      </w:r>
      <w:r>
        <w:rPr>
          <w:color w:val="943247"/>
        </w:rPr>
        <w:t xml:space="preserve">conocían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43247"/>
        </w:rPr>
        <w:t xml:space="preserve">visionando </w:t>
      </w:r>
      <w:r>
        <w:rPr>
          <w:color w:val="000000"/>
        </w:rPr>
        <w:t xml:space="preserve">las </w:t>
      </w:r>
      <w:r>
        <w:rPr>
          <w:color w:val="943247"/>
        </w:rPr>
        <w:t xml:space="preserve">grabaciones </w:t>
      </w:r>
      <w:r>
        <w:rPr>
          <w:color w:val="000000"/>
        </w:rPr>
        <w:t xml:space="preserve">del </w:t>
      </w:r>
      <w:r>
        <w:rPr>
          <w:color w:val="943247"/>
        </w:rPr>
        <w:t xml:space="preserve">circuito </w:t>
      </w:r>
      <w:r>
        <w:rPr>
          <w:color w:val="943247"/>
        </w:rPr>
        <w:t xml:space="preserve">cerrado </w:t>
      </w:r>
      <w:r>
        <w:rPr>
          <w:color w:val="000000"/>
        </w:rPr>
        <w:t xml:space="preserve">de </w:t>
      </w:r>
      <w:r>
        <w:rPr>
          <w:color w:val="943247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localidad </w:t>
      </w:r>
      <w:r>
        <w:rPr>
          <w:color w:val="000000"/>
        </w:rPr>
        <w:t xml:space="preserve">para </w:t>
      </w:r>
      <w:r>
        <w:rPr>
          <w:color w:val="943247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revisa </w:t>
      </w:r>
      <w:r>
        <w:rPr>
          <w:color w:val="000000"/>
        </w:rPr>
        <w:t xml:space="preserve">el </w:t>
      </w:r>
      <w:r>
        <w:rPr>
          <w:color w:val="943247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pena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un </w:t>
      </w:r>
      <w:r>
        <w:rPr>
          <w:color w:val="943247"/>
        </w:rPr>
        <w:t xml:space="preserve">prostíbulo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943247"/>
        </w:rPr>
        <w:t xml:space="preserve">prostíbulo </w:t>
      </w:r>
      <w:r>
        <w:rPr>
          <w:color w:val="943247"/>
        </w:rPr>
        <w:t xml:space="preserve">justo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tan </w:t>
      </w:r>
      <w:r>
        <w:rPr>
          <w:color w:val="943247"/>
        </w:rPr>
        <w:t xml:space="preserve">hartos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balcón </w:t>
      </w:r>
      <w:r>
        <w:rPr>
          <w:color w:val="000000"/>
        </w:rPr>
        <w:t xml:space="preserve">este </w:t>
      </w:r>
      <w:r>
        <w:rPr>
          <w:color w:val="943247"/>
        </w:rPr>
        <w:t xml:space="preserve">cartel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43247"/>
        </w:rPr>
        <w:t xml:space="preserve">prostíbulo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número </w:t>
      </w:r>
      <w:r>
        <w:rPr>
          <w:color w:val="000000"/>
        </w:rPr>
        <w:t xml:space="preserve">8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muchos </w:t>
      </w:r>
      <w:r>
        <w:rPr>
          <w:color w:val="943247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43247"/>
        </w:rPr>
        <w:t xml:space="preserve">local </w:t>
      </w:r>
      <w:r>
        <w:rPr>
          <w:color w:val="000000"/>
        </w:rPr>
        <w:t xml:space="preserve">se </w:t>
      </w:r>
      <w:r>
        <w:rPr>
          <w:color w:val="943247"/>
        </w:rPr>
        <w:t xml:space="preserve">equivocan </w:t>
      </w:r>
      <w:r>
        <w:rPr>
          <w:color w:val="000000"/>
        </w:rPr>
        <w:t xml:space="preserve">y </w:t>
      </w:r>
      <w:r>
        <w:rPr>
          <w:color w:val="943247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puerta </w:t>
      </w:r>
      <w:r>
        <w:rPr>
          <w:color w:val="943247"/>
        </w:rPr>
        <w:t xml:space="preserve">buscando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, </w:t>
      </w:r>
      <w:r>
        <w:rPr>
          <w:color w:val="943247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Desesperados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943247"/>
        </w:rPr>
        <w:t xml:space="preserve">hartos </w:t>
      </w:r>
      <w:r>
        <w:rPr>
          <w:color w:val="000000"/>
        </w:rPr>
        <w:t xml:space="preserve">del </w:t>
      </w:r>
      <w:r>
        <w:rPr>
          <w:color w:val="943247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escándalos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tomando </w:t>
      </w:r>
      <w:r>
        <w:rPr>
          <w:color w:val="943247"/>
        </w:rPr>
        <w:t xml:space="preserve">medicación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ansiedad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provoca </w:t>
      </w:r>
      <w:r>
        <w:rPr>
          <w:color w:val="000000"/>
        </w:rPr>
        <w:t xml:space="preserve">esta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se </w:t>
      </w:r>
      <w:r>
        <w:rPr>
          <w:color w:val="943247"/>
        </w:rPr>
        <w:t xml:space="preserve">levanta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madrugada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43247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943247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943247"/>
        </w:rPr>
        <w:t xml:space="preserve">descansar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943247"/>
        </w:rPr>
        <w:t xml:space="preserve">colocado </w:t>
      </w:r>
      <w:r>
        <w:rPr>
          <w:color w:val="000000"/>
        </w:rPr>
        <w:t xml:space="preserve">ese </w:t>
      </w:r>
      <w:r>
        <w:rPr>
          <w:color w:val="943247"/>
        </w:rPr>
        <w:t xml:space="preserve">cartel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los </w:t>
      </w:r>
      <w:r>
        <w:rPr>
          <w:color w:val="943247"/>
        </w:rPr>
        <w:t xml:space="preserve">clientes </w:t>
      </w:r>
      <w:r>
        <w:rPr>
          <w:color w:val="000000"/>
        </w:rPr>
        <w:t xml:space="preserve">no </w:t>
      </w:r>
      <w:r>
        <w:rPr>
          <w:color w:val="943247"/>
        </w:rPr>
        <w:t xml:space="preserve">llamen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943247"/>
        </w:rPr>
        <w:t xml:space="preserve">equivocación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943247"/>
        </w:rPr>
        <w:t xml:space="preserve">hombres </w:t>
      </w:r>
      <w:r>
        <w:rPr>
          <w:color w:val="943247"/>
        </w:rPr>
        <w:t xml:space="preserve">buscan </w:t>
      </w:r>
      <w:r>
        <w:rPr>
          <w:color w:val="000000"/>
        </w:rPr>
        <w:t xml:space="preserve">sexo </w:t>
      </w:r>
      <w:r>
        <w:rPr>
          <w:color w:val="000000"/>
        </w:rPr>
        <w:t xml:space="preserve">y </w:t>
      </w:r>
      <w:r>
        <w:rPr>
          <w:color w:val="943247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de </w:t>
      </w:r>
      <w:r>
        <w:rPr>
          <w:color w:val="943247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eran </w:t>
      </w:r>
      <w:r>
        <w:rPr>
          <w:color w:val="943247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decia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equivoado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vecina </w:t>
      </w:r>
      <w:r>
        <w:rPr>
          <w:color w:val="000000"/>
        </w:rPr>
        <w:t xml:space="preserve">del </w:t>
      </w:r>
      <w:r>
        <w:rPr>
          <w:color w:val="943247"/>
        </w:rPr>
        <w:t xml:space="preserve">número </w:t>
      </w:r>
      <w:r>
        <w:rPr>
          <w:color w:val="000000"/>
        </w:rPr>
        <w:t xml:space="preserve">6 </w:t>
      </w:r>
      <w:r>
        <w:rPr>
          <w:color w:val="943247"/>
        </w:rPr>
        <w:t xml:space="preserve">insiste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citas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. </w:t>
      </w:r>
      <w:r>
        <w:rPr>
          <w:color w:val="943247"/>
        </w:rPr>
        <w:t xml:space="preserve">Rosa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000000"/>
        </w:rPr>
        <w:t xml:space="preserve">madame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prostitutas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pared </w:t>
      </w:r>
      <w:r>
        <w:rPr>
          <w:color w:val="000000"/>
        </w:rPr>
        <w:t xml:space="preserve">con </w:t>
      </w:r>
      <w:r>
        <w:rPr>
          <w:color w:val="000000"/>
        </w:rPr>
        <w:t xml:space="preserve">pared </w:t>
      </w:r>
      <w:r>
        <w:rPr>
          <w:color w:val="000000"/>
        </w:rPr>
        <w:t xml:space="preserve">, </w:t>
      </w:r>
      <w:r>
        <w:rPr>
          <w:color w:val="943247"/>
        </w:rPr>
        <w:t xml:space="preserve">escucha </w:t>
      </w:r>
      <w:r>
        <w:rPr>
          <w:color w:val="000000"/>
        </w:rPr>
        <w:t xml:space="preserve">los </w:t>
      </w:r>
      <w:r>
        <w:rPr>
          <w:color w:val="943247"/>
        </w:rPr>
        <w:t xml:space="preserve">ruidos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43247"/>
        </w:rPr>
        <w:t xml:space="preserve">recomendado </w:t>
      </w:r>
      <w:r>
        <w:rPr>
          <w:color w:val="943247"/>
        </w:rPr>
        <w:t xml:space="preserve">colocar </w:t>
      </w:r>
      <w:r>
        <w:rPr>
          <w:color w:val="000000"/>
        </w:rPr>
        <w:t xml:space="preserve">este </w:t>
      </w:r>
      <w:r>
        <w:rPr>
          <w:color w:val="943247"/>
        </w:rPr>
        <w:t xml:space="preserve">cartel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dirección </w:t>
      </w:r>
      <w:r>
        <w:rPr>
          <w:color w:val="943247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000000"/>
        </w:rPr>
        <w:t xml:space="preserve">trasiego </w:t>
      </w:r>
      <w:r>
        <w:rPr>
          <w:color w:val="000000"/>
        </w:rPr>
        <w:t xml:space="preserve">de </w:t>
      </w:r>
      <w:r>
        <w:rPr>
          <w:color w:val="943247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943247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prostitución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treyendo </w:t>
      </w:r>
      <w:r>
        <w:rPr>
          <w:color w:val="943247"/>
        </w:rPr>
        <w:t xml:space="preserve">droga </w:t>
      </w:r>
      <w:r>
        <w:rPr>
          <w:color w:val="000000"/>
        </w:rPr>
        <w:t xml:space="preserve">al </w:t>
      </w:r>
      <w:r>
        <w:rPr>
          <w:color w:val="943247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señorita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43247"/>
        </w:rPr>
        <w:t xml:space="preserve">prostituta </w:t>
      </w:r>
      <w:r>
        <w:rPr>
          <w:color w:val="000000"/>
        </w:rPr>
        <w:t xml:space="preserve">... </w:t>
      </w:r>
      <w:r>
        <w:rPr>
          <w:color w:val="000000"/>
        </w:rPr>
        <w:t xml:space="preserve">¡Que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943247"/>
        </w:rPr>
        <w:t xml:space="preserve">queremos </w:t>
      </w:r>
      <w:r>
        <w:rPr>
          <w:color w:val="943247"/>
        </w:rPr>
        <w:t xml:space="preserve">prostitución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sabía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43247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carne </w:t>
      </w:r>
      <w:r>
        <w:rPr>
          <w:color w:val="000000"/>
        </w:rPr>
        <w:t xml:space="preserve">estaba </w:t>
      </w:r>
      <w:r>
        <w:rPr>
          <w:color w:val="943247"/>
        </w:rPr>
        <w:t xml:space="preserve">contaminada </w:t>
      </w:r>
      <w:r>
        <w:rPr>
          <w:color w:val="000000"/>
        </w:rPr>
        <w:t xml:space="preserve">y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943247"/>
        </w:rPr>
        <w:t xml:space="preserve">siguió </w:t>
      </w:r>
      <w:r>
        <w:rPr>
          <w:color w:val="943247"/>
        </w:rPr>
        <w:t xml:space="preserve">fabricando </w:t>
      </w:r>
      <w:r>
        <w:rPr>
          <w:color w:val="000000"/>
        </w:rPr>
        <w:t xml:space="preserve">, </w:t>
      </w:r>
      <w:r>
        <w:rPr>
          <w:color w:val="943247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febrero </w:t>
      </w:r>
      <w:r>
        <w:rPr>
          <w:color w:val="000000"/>
        </w:rPr>
        <w:t xml:space="preserve">, </w:t>
      </w:r>
      <w:r>
        <w:rPr>
          <w:color w:val="943247"/>
        </w:rPr>
        <w:t xml:space="preserve">Magrudis </w:t>
      </w:r>
      <w:r>
        <w:rPr>
          <w:color w:val="000000"/>
        </w:rPr>
        <w:t xml:space="preserve">supo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000000"/>
        </w:rPr>
        <w:t xml:space="preserve">un </w:t>
      </w:r>
      <w:r>
        <w:rPr>
          <w:color w:val="943247"/>
        </w:rPr>
        <w:t xml:space="preserve">laboratorio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siguieron </w:t>
      </w:r>
      <w:r>
        <w:rPr>
          <w:color w:val="943247"/>
        </w:rPr>
        <w:t xml:space="preserve">fabricando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43247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siguieron </w:t>
      </w:r>
      <w:r>
        <w:rPr>
          <w:color w:val="943247"/>
        </w:rPr>
        <w:t xml:space="preserve">vendiendo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943247"/>
        </w:rPr>
        <w:t xml:space="preserve">agosto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943247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resultado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mayores </w:t>
      </w:r>
      <w:r>
        <w:rPr>
          <w:color w:val="943247"/>
        </w:rPr>
        <w:t xml:space="preserve">brotes </w:t>
      </w:r>
      <w:r>
        <w:rPr>
          <w:color w:val="000000"/>
        </w:rPr>
        <w:t xml:space="preserve">epidémicos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43247"/>
        </w:rPr>
        <w:t xml:space="preserve">personas </w:t>
      </w:r>
      <w:r>
        <w:rPr>
          <w:color w:val="943247"/>
        </w:rPr>
        <w:t xml:space="preserve">infectadas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bacteria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43247"/>
        </w:rPr>
        <w:t xml:space="preserve">siete </w:t>
      </w:r>
      <w:r>
        <w:rPr>
          <w:color w:val="943247"/>
        </w:rPr>
        <w:t xml:space="preserve">abortos </w:t>
      </w:r>
      <w:r>
        <w:rPr>
          <w:color w:val="000000"/>
        </w:rPr>
        <w:t xml:space="preserve">y </w:t>
      </w:r>
      <w:r>
        <w:rPr>
          <w:color w:val="943247"/>
        </w:rPr>
        <w:t xml:space="preserve">tres </w:t>
      </w:r>
      <w:r>
        <w:rPr>
          <w:color w:val="943247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943247"/>
        </w:rPr>
        <w:t xml:space="preserve">contrata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laboratorio </w:t>
      </w:r>
      <w:r>
        <w:rPr>
          <w:color w:val="000000"/>
        </w:rPr>
        <w:t xml:space="preserve">para </w:t>
      </w:r>
      <w:r>
        <w:rPr>
          <w:color w:val="943247"/>
        </w:rPr>
        <w:t xml:space="preserve">analizar </w:t>
      </w:r>
      <w:r>
        <w:rPr>
          <w:color w:val="943247"/>
        </w:rPr>
        <w:t xml:space="preserve">muestras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43247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dado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. </w:t>
      </w:r>
      <w:r>
        <w:rPr>
          <w:color w:val="943247"/>
        </w:rPr>
        <w:t xml:space="preserve">Polémica </w:t>
      </w:r>
      <w:r>
        <w:rPr>
          <w:color w:val="943247"/>
        </w:rPr>
        <w:t xml:space="preserve">sexista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 </w:t>
      </w:r>
      <w:r>
        <w:rPr>
          <w:color w:val="943247"/>
        </w:rPr>
        <w:t xml:space="preserve">siete </w:t>
      </w:r>
      <w:r>
        <w:rPr>
          <w:color w:val="943247"/>
        </w:rPr>
        <w:t xml:space="preserve">años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diece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renuevan </w:t>
      </w:r>
      <w:r>
        <w:rPr>
          <w:color w:val="000000"/>
        </w:rPr>
        <w:t xml:space="preserve">el </w:t>
      </w:r>
      <w:r>
        <w:rPr>
          <w:color w:val="943247"/>
        </w:rPr>
        <w:t xml:space="preserve">contrato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embarazada </w:t>
      </w:r>
      <w:r>
        <w:rPr>
          <w:color w:val="000000"/>
        </w:rPr>
        <w:t xml:space="preserve">de </w:t>
      </w:r>
      <w:r>
        <w:rPr>
          <w:color w:val="943247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18 </w:t>
      </w:r>
      <w:r>
        <w:rPr>
          <w:color w:val="943247"/>
        </w:rPr>
        <w:t xml:space="preserve">años </w:t>
      </w:r>
      <w:r>
        <w:rPr>
          <w:color w:val="943247"/>
        </w:rPr>
        <w:t xml:space="preserve">dedicados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danza </w:t>
      </w:r>
      <w:r>
        <w:rPr>
          <w:color w:val="000000"/>
        </w:rPr>
        <w:t xml:space="preserve">. </w:t>
      </w:r>
      <w:r>
        <w:rPr>
          <w:color w:val="943247"/>
        </w:rPr>
        <w:t xml:space="preserve">Casi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mayo </w:t>
      </w:r>
      <w:r>
        <w:rPr>
          <w:color w:val="943247"/>
        </w:rPr>
        <w:t xml:space="preserve">comunica </w:t>
      </w:r>
      <w:r>
        <w:rPr>
          <w:color w:val="000000"/>
        </w:rPr>
        <w:t xml:space="preserve">su </w:t>
      </w:r>
      <w:r>
        <w:rPr>
          <w:color w:val="943247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verano </w:t>
      </w:r>
      <w:r>
        <w:rPr>
          <w:color w:val="943247"/>
        </w:rPr>
        <w:t xml:space="preserve">recibe </w:t>
      </w:r>
      <w:r>
        <w:rPr>
          <w:color w:val="000000"/>
        </w:rPr>
        <w:t xml:space="preserve">una </w:t>
      </w:r>
      <w:r>
        <w:rPr>
          <w:color w:val="943247"/>
        </w:rPr>
        <w:t xml:space="preserve">carta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carta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943247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943247"/>
        </w:rPr>
        <w:t xml:space="preserve">contrato </w:t>
      </w:r>
      <w:r>
        <w:rPr>
          <w:color w:val="943247"/>
        </w:rPr>
        <w:t xml:space="preserve">terminaba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943247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943247"/>
        </w:rPr>
        <w:t xml:space="preserve">ofrecían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943247"/>
        </w:rPr>
        <w:t xml:space="preserve">firmar </w:t>
      </w:r>
      <w:r>
        <w:rPr>
          <w:color w:val="000000"/>
        </w:rPr>
        <w:t xml:space="preserve">para </w:t>
      </w:r>
      <w:r>
        <w:rPr>
          <w:color w:val="943247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94324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43247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943247"/>
        </w:rPr>
        <w:t xml:space="preserve">audiciones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000000"/>
        </w:rPr>
        <w:t xml:space="preserve">ha </w:t>
      </w:r>
      <w:r>
        <w:rPr>
          <w:color w:val="943247"/>
        </w:rPr>
        <w:t xml:space="preserve">comunicado </w:t>
      </w:r>
      <w:r>
        <w:rPr>
          <w:color w:val="000000"/>
        </w:rPr>
        <w:t xml:space="preserve">el </w:t>
      </w:r>
      <w:r>
        <w:rPr>
          <w:color w:val="943247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Artes-Escénicas </w:t>
      </w:r>
      <w:r>
        <w:rPr>
          <w:color w:val="000000"/>
        </w:rPr>
        <w:t xml:space="preserve">a </w:t>
      </w:r>
      <w:r>
        <w:rPr>
          <w:color w:val="943247"/>
        </w:rPr>
        <w:t xml:space="preserve">Antena </w:t>
      </w:r>
      <w:r>
        <w:rPr>
          <w:color w:val="000000"/>
        </w:rPr>
        <w:t xml:space="preserve">3 </w:t>
      </w:r>
      <w:r>
        <w:rPr>
          <w:color w:val="943247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bailarines </w:t>
      </w:r>
      <w:r>
        <w:rPr>
          <w:color w:val="943247"/>
        </w:rPr>
        <w:t xml:space="preserve">accedan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plaza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daría </w:t>
      </w:r>
      <w:r>
        <w:rPr>
          <w:color w:val="000000"/>
        </w:rPr>
        <w:t xml:space="preserve">la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contrato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prorrogar </w:t>
      </w:r>
      <w:r>
        <w:rPr>
          <w:color w:val="000000"/>
        </w:rPr>
        <w:t xml:space="preserve">hasta </w:t>
      </w:r>
      <w:r>
        <w:rPr>
          <w:color w:val="943247"/>
        </w:rPr>
        <w:t xml:space="preserve">tres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 </w:t>
      </w:r>
      <w:r>
        <w:rPr>
          <w:color w:val="943247"/>
        </w:rPr>
        <w:t xml:space="preserve">siete </w:t>
      </w:r>
      <w:r>
        <w:rPr>
          <w:color w:val="943247"/>
        </w:rPr>
        <w:t xml:space="preserve">años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943247"/>
        </w:rPr>
        <w:t xml:space="preserve">presenté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audiovisual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vídeo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943247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943247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943247"/>
        </w:rPr>
        <w:t xml:space="preserve">seleccionan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43247"/>
        </w:rPr>
        <w:t xml:space="preserve">mismo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943247"/>
        </w:rPr>
        <w:t xml:space="preserve">ocupado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ballet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943247"/>
        </w:rPr>
        <w:t xml:space="preserve">proceso </w:t>
      </w:r>
      <w:r>
        <w:rPr>
          <w:color w:val="943247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requisitos </w:t>
      </w:r>
      <w:r>
        <w:rPr>
          <w:color w:val="000000"/>
        </w:rPr>
        <w:t xml:space="preserve">de </w:t>
      </w:r>
      <w:r>
        <w:rPr>
          <w:color w:val="943247"/>
        </w:rPr>
        <w:t xml:space="preserve">igualdad </w:t>
      </w:r>
      <w:r>
        <w:rPr>
          <w:color w:val="000000"/>
        </w:rPr>
        <w:t xml:space="preserve">, </w:t>
      </w:r>
      <w:r>
        <w:rPr>
          <w:color w:val="943247"/>
        </w:rPr>
        <w:t xml:space="preserve">mérito </w:t>
      </w:r>
      <w:r>
        <w:rPr>
          <w:color w:val="000000"/>
        </w:rPr>
        <w:t xml:space="preserve">y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Tremenda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43247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943247"/>
        </w:rPr>
        <w:t xml:space="preserve">limpiar </w:t>
      </w:r>
      <w:r>
        <w:rPr>
          <w:color w:val="000000"/>
        </w:rPr>
        <w:t xml:space="preserve">unos </w:t>
      </w:r>
      <w:r>
        <w:rPr>
          <w:color w:val="943247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asoma </w:t>
      </w:r>
      <w:r>
        <w:rPr>
          <w:color w:val="943247"/>
        </w:rPr>
        <w:t xml:space="preserve">descalza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fachada </w:t>
      </w:r>
      <w:r>
        <w:rPr>
          <w:color w:val="000000"/>
        </w:rPr>
        <w:t xml:space="preserve">para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parte </w:t>
      </w:r>
      <w:r>
        <w:rPr>
          <w:color w:val="943247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caída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943247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Adolfo-Izquierdo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-Así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943247"/>
        </w:rPr>
        <w:t xml:space="preserve">apenas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ventanal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943247"/>
        </w:rPr>
        <w:t xml:space="preserve">empleada </w:t>
      </w:r>
      <w:r>
        <w:rPr>
          <w:color w:val="943247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trapo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aferrándose </w:t>
      </w:r>
      <w:r>
        <w:rPr>
          <w:color w:val="000000"/>
        </w:rPr>
        <w:t xml:space="preserve">al </w:t>
      </w:r>
      <w:r>
        <w:rPr>
          <w:color w:val="943247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943247"/>
        </w:rPr>
        <w:t xml:space="preserve">ningún </w:t>
      </w:r>
      <w:r>
        <w:rPr>
          <w:color w:val="943247"/>
        </w:rPr>
        <w:t xml:space="preserve">elemento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facilitara </w:t>
      </w:r>
      <w:r>
        <w:rPr>
          <w:color w:val="000000"/>
        </w:rPr>
        <w:t xml:space="preserve">la </w:t>
      </w:r>
      <w:r>
        <w:rPr>
          <w:color w:val="943247"/>
        </w:rPr>
        <w:t xml:space="preserve">limpieza </w:t>
      </w:r>
      <w:r>
        <w:rPr>
          <w:color w:val="000000"/>
        </w:rPr>
        <w:t xml:space="preserve">. </w:t>
      </w:r>
      <w:r>
        <w:rPr>
          <w:color w:val="943247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943247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943247"/>
        </w:rPr>
        <w:t xml:space="preserve">escenas </w:t>
      </w:r>
      <w:r>
        <w:rPr>
          <w:color w:val="000000"/>
        </w:rPr>
        <w:t xml:space="preserve">se </w:t>
      </w:r>
      <w:r>
        <w:rPr>
          <w:color w:val="943247"/>
        </w:rPr>
        <w:t xml:space="preserve">repiten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Descalza </w:t>
      </w:r>
      <w:r>
        <w:rPr>
          <w:color w:val="000000"/>
        </w:rPr>
        <w:t xml:space="preserve">, </w:t>
      </w:r>
      <w:r>
        <w:rPr>
          <w:color w:val="943247"/>
        </w:rPr>
        <w:t xml:space="preserve">subida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943247"/>
        </w:rPr>
        <w:t xml:space="preserve">balleta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43247"/>
        </w:rPr>
        <w:t xml:space="preserve">medio </w:t>
      </w:r>
      <w:r>
        <w:rPr>
          <w:color w:val="943247"/>
        </w:rPr>
        <w:t xml:space="preserve">cuerpo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captada </w:t>
      </w:r>
      <w:r>
        <w:rPr>
          <w:color w:val="000000"/>
        </w:rPr>
        <w:t xml:space="preserve">esta </w:t>
      </w:r>
      <w:r>
        <w:rPr>
          <w:color w:val="943247"/>
        </w:rPr>
        <w:t xml:space="preserve">misma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céntrico </w:t>
      </w:r>
      <w:r>
        <w:rPr>
          <w:color w:val="943247"/>
        </w:rPr>
        <w:t xml:space="preserve">barrio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Limpiando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94324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43247"/>
        </w:rPr>
        <w:t xml:space="preserve">cuatro </w:t>
      </w:r>
      <w:r>
        <w:rPr>
          <w:color w:val="943247"/>
        </w:rPr>
        <w:t xml:space="preserve">metros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943247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empleada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que </w:t>
      </w:r>
      <w:r>
        <w:rPr>
          <w:color w:val="943247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943247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943247"/>
        </w:rPr>
        <w:t xml:space="preserve">graban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943247"/>
        </w:rPr>
        <w:t xml:space="preserve">jugándose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943247"/>
        </w:rPr>
        <w:t xml:space="preserve">limpiar </w:t>
      </w:r>
      <w:r>
        <w:rPr>
          <w:color w:val="000000"/>
        </w:rPr>
        <w:t xml:space="preserve">los </w:t>
      </w:r>
      <w:r>
        <w:rPr>
          <w:color w:val="943247"/>
        </w:rPr>
        <w:t xml:space="preserve">cristales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943247"/>
        </w:rPr>
        <w:t xml:space="preserve">persianas </w:t>
      </w:r>
      <w:r>
        <w:rPr>
          <w:color w:val="000000"/>
        </w:rPr>
        <w:t xml:space="preserve">. </w:t>
      </w:r>
      <w:r>
        <w:rPr>
          <w:color w:val="943247"/>
        </w:rPr>
        <w:t xml:space="preserve">Ana </w:t>
      </w:r>
      <w:r>
        <w:rPr>
          <w:color w:val="943247"/>
        </w:rPr>
        <w:t xml:space="preserve">limpiaba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943247"/>
        </w:rPr>
        <w:t xml:space="preserve">Coruña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vecino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estas </w:t>
      </w:r>
      <w:r>
        <w:rPr>
          <w:color w:val="000000"/>
        </w:rPr>
        <w:t xml:space="preserve">fotos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equipo </w:t>
      </w:r>
      <w:r>
        <w:rPr>
          <w:color w:val="000000"/>
        </w:rPr>
        <w:t xml:space="preserve">de </w:t>
      </w:r>
      <w:r>
        <w:rPr>
          <w:color w:val="943247"/>
        </w:rPr>
        <w:t xml:space="preserve">Antena </w:t>
      </w:r>
      <w:r>
        <w:rPr>
          <w:color w:val="000000"/>
        </w:rPr>
        <w:t xml:space="preserve">3 </w:t>
      </w:r>
      <w:r>
        <w:rPr>
          <w:color w:val="943247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943247"/>
        </w:rPr>
        <w:t xml:space="preserve">nunca </w:t>
      </w:r>
      <w:r>
        <w:rPr>
          <w:color w:val="943247"/>
        </w:rPr>
        <w:t xml:space="preserve">entendió </w:t>
      </w:r>
      <w:r>
        <w:rPr>
          <w:color w:val="000000"/>
        </w:rPr>
        <w:t xml:space="preserve">la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entrevista </w:t>
      </w:r>
      <w:r>
        <w:rPr>
          <w:color w:val="000000"/>
        </w:rPr>
        <w:t xml:space="preserve">, </w:t>
      </w:r>
      <w:r>
        <w:rPr>
          <w:color w:val="943247"/>
        </w:rPr>
        <w:t xml:space="preserve">decidió </w:t>
      </w:r>
      <w:r>
        <w:rPr>
          <w:color w:val="943247"/>
        </w:rPr>
        <w:t xml:space="preserve">enseñarnos </w:t>
      </w:r>
      <w:r>
        <w:rPr>
          <w:color w:val="000000"/>
        </w:rPr>
        <w:t xml:space="preserve">cómo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43247"/>
        </w:rPr>
        <w:t xml:space="preserve">escenas </w:t>
      </w:r>
      <w:r>
        <w:rPr>
          <w:color w:val="000000"/>
        </w:rPr>
        <w:t xml:space="preserve">puede </w:t>
      </w:r>
      <w:r>
        <w:rPr>
          <w:color w:val="943247"/>
        </w:rPr>
        <w:t xml:space="preserve">terminar </w:t>
      </w:r>
      <w:r>
        <w:rPr>
          <w:color w:val="000000"/>
        </w:rPr>
        <w:t xml:space="preserve">en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943247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pocas </w:t>
      </w:r>
      <w:r>
        <w:rPr>
          <w:color w:val="000000"/>
        </w:rPr>
        <w:t xml:space="preserve">veces </w:t>
      </w:r>
      <w:r>
        <w:rPr>
          <w:color w:val="943247"/>
        </w:rPr>
        <w:t xml:space="preserve">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estadisticas </w:t>
      </w:r>
      <w:r>
        <w:rPr>
          <w:color w:val="000000"/>
        </w:rPr>
        <w:t xml:space="preserve">. </w:t>
      </w:r>
      <w:r>
        <w:rPr>
          <w:color w:val="943247"/>
        </w:rPr>
        <w:t xml:space="preserve">Atentos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943247"/>
        </w:rPr>
        <w:t xml:space="preserve">certificado </w:t>
      </w:r>
      <w:r>
        <w:rPr>
          <w:color w:val="000000"/>
        </w:rPr>
        <w:t xml:space="preserve">de </w:t>
      </w:r>
      <w:r>
        <w:rPr>
          <w:color w:val="943247"/>
        </w:rPr>
        <w:t xml:space="preserve">antecedentes </w:t>
      </w:r>
      <w:r>
        <w:rPr>
          <w:color w:val="943247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43247"/>
        </w:rPr>
        <w:t xml:space="preserve">trabajos </w:t>
      </w:r>
      <w:r>
        <w:rPr>
          <w:color w:val="000000"/>
        </w:rPr>
        <w:t xml:space="preserve">los </w:t>
      </w:r>
      <w:r>
        <w:rPr>
          <w:color w:val="000000"/>
        </w:rPr>
        <w:t xml:space="preserve">piden </w:t>
      </w:r>
      <w:r>
        <w:rPr>
          <w:color w:val="000000"/>
        </w:rPr>
        <w:t xml:space="preserve">;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profesores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943247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Ministerio </w:t>
      </w:r>
      <w:r>
        <w:rPr>
          <w:color w:val="000000"/>
        </w:rPr>
        <w:t xml:space="preserve">de </w:t>
      </w:r>
      <w:r>
        <w:rPr>
          <w:color w:val="943247"/>
        </w:rPr>
        <w:t xml:space="preserve">Justicia </w:t>
      </w:r>
      <w:r>
        <w:rPr>
          <w:color w:val="943247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43247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parece </w:t>
      </w:r>
      <w:r>
        <w:rPr>
          <w:color w:val="943247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ofrecen </w:t>
      </w:r>
      <w:r>
        <w:rPr>
          <w:color w:val="000000"/>
        </w:rPr>
        <w:t xml:space="preserve">por </w:t>
      </w:r>
      <w:r>
        <w:rPr>
          <w:color w:val="000000"/>
        </w:rPr>
        <w:t xml:space="preserve">39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943247"/>
        </w:rPr>
        <w:t xml:space="preserve">realidad </w:t>
      </w:r>
      <w:r>
        <w:rPr>
          <w:color w:val="000000"/>
        </w:rPr>
        <w:t xml:space="preserve">no </w:t>
      </w:r>
      <w:r>
        <w:rPr>
          <w:color w:val="943247"/>
        </w:rPr>
        <w:t xml:space="preserve">cuestan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Ministerio </w:t>
      </w:r>
      <w:r>
        <w:rPr>
          <w:color w:val="000000"/>
        </w:rPr>
        <w:t xml:space="preserve">de </w:t>
      </w:r>
      <w:r>
        <w:rPr>
          <w:color w:val="943247"/>
        </w:rPr>
        <w:t xml:space="preserve">Justicia </w:t>
      </w:r>
      <w:r>
        <w:rPr>
          <w:color w:val="943247"/>
        </w:rPr>
        <w:t xml:space="preserve">aconsejan </w:t>
      </w:r>
      <w:r>
        <w:rPr>
          <w:color w:val="000000"/>
        </w:rPr>
        <w:t xml:space="preserve">que </w:t>
      </w:r>
      <w:r>
        <w:rPr>
          <w:color w:val="943247"/>
        </w:rPr>
        <w:t xml:space="preserve">siempre </w:t>
      </w:r>
      <w:r>
        <w:rPr>
          <w:color w:val="943247"/>
        </w:rPr>
        <w:t xml:space="preserve">busquemos </w:t>
      </w:r>
      <w:r>
        <w:rPr>
          <w:color w:val="000000"/>
        </w:rPr>
        <w:t xml:space="preserve">en </w:t>
      </w:r>
      <w:r>
        <w:rPr>
          <w:color w:val="943247"/>
        </w:rPr>
        <w:t xml:space="preserve">páginas </w:t>
      </w:r>
      <w:r>
        <w:rPr>
          <w:color w:val="943247"/>
        </w:rPr>
        <w:t xml:space="preserve">oficiales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 </w:t>
      </w:r>
      <w:r>
        <w:rPr>
          <w:color w:val="000000"/>
        </w:rPr>
        <w:t xml:space="preserve">desplomada </w:t>
      </w:r>
      <w:r>
        <w:rPr>
          <w:color w:val="943247"/>
        </w:rPr>
        <w:t xml:space="preserve">inversión </w:t>
      </w:r>
      <w:r>
        <w:rPr>
          <w:color w:val="000000"/>
        </w:rPr>
        <w:t xml:space="preserve">de </w:t>
      </w:r>
      <w:r>
        <w:rPr>
          <w:color w:val="943247"/>
        </w:rPr>
        <w:t xml:space="preserve">capital </w:t>
      </w:r>
      <w:r>
        <w:rPr>
          <w:color w:val="943247"/>
        </w:rPr>
        <w:t xml:space="preserve">extranjero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943247"/>
        </w:rPr>
        <w:t xml:space="preserve">Noticia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943247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943247"/>
        </w:rPr>
        <w:t xml:space="preserve">contratar </w:t>
      </w:r>
      <w:r>
        <w:rPr>
          <w:color w:val="000000"/>
        </w:rPr>
        <w:t xml:space="preserve">los </w:t>
      </w:r>
      <w:r>
        <w:rPr>
          <w:color w:val="943247"/>
        </w:rPr>
        <w:t xml:space="preserve">viajes </w:t>
      </w:r>
      <w:r>
        <w:rPr>
          <w:color w:val="000000"/>
        </w:rPr>
        <w:t xml:space="preserve">del </w:t>
      </w:r>
      <w:r>
        <w:rPr>
          <w:color w:val="943247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943247"/>
        </w:rPr>
        <w:t xml:space="preserve">firmará </w:t>
      </w:r>
      <w:r>
        <w:rPr>
          <w:color w:val="000000"/>
        </w:rPr>
        <w:t xml:space="preserve">el </w:t>
      </w:r>
      <w:r>
        <w:rPr>
          <w:color w:val="943247"/>
        </w:rPr>
        <w:t xml:space="preserve">contrato </w:t>
      </w:r>
      <w:r>
        <w:rPr>
          <w:color w:val="000000"/>
        </w:rPr>
        <w:t xml:space="preserve">de </w:t>
      </w:r>
      <w:r>
        <w:rPr>
          <w:color w:val="943247"/>
        </w:rPr>
        <w:t xml:space="preserve">adjudicación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intención </w:t>
      </w:r>
      <w:r>
        <w:rPr>
          <w:color w:val="000000"/>
        </w:rPr>
        <w:t xml:space="preserve">es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943247"/>
        </w:rPr>
        <w:t xml:space="preserve">pensiones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si </w:t>
      </w:r>
      <w:r>
        <w:rPr>
          <w:color w:val="000000"/>
        </w:rPr>
        <w:t xml:space="preserve">ganan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mantendrá </w:t>
      </w:r>
      <w:r>
        <w:rPr>
          <w:color w:val="000000"/>
        </w:rPr>
        <w:t xml:space="preserve">ese </w:t>
      </w:r>
      <w:r>
        <w:rPr>
          <w:color w:val="000000"/>
        </w:rPr>
        <w:t xml:space="preserve">poder </w:t>
      </w:r>
      <w:r>
        <w:rPr>
          <w:color w:val="943247"/>
        </w:rPr>
        <w:t xml:space="preserve">adquisitivo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este </w:t>
      </w:r>
      <w:r>
        <w:rPr>
          <w:color w:val="943247"/>
        </w:rPr>
        <w:t xml:space="preserve">ticket </w:t>
      </w:r>
      <w:r>
        <w:rPr>
          <w:color w:val="000000"/>
        </w:rPr>
        <w:t xml:space="preserve">. </w:t>
      </w:r>
      <w:r>
        <w:rPr>
          <w:color w:val="000000"/>
        </w:rPr>
        <w:t xml:space="preserve">Cobran </w:t>
      </w:r>
      <w:r>
        <w:rPr>
          <w:color w:val="000000"/>
        </w:rPr>
        <w:t xml:space="preserve">50 </w:t>
      </w:r>
      <w:r>
        <w:rPr>
          <w:color w:val="943247"/>
        </w:rPr>
        <w:t xml:space="preserve">céntimos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rodaja </w:t>
      </w:r>
      <w:r>
        <w:rPr>
          <w:color w:val="000000"/>
        </w:rPr>
        <w:t xml:space="preserve">de </w:t>
      </w:r>
      <w:r>
        <w:rPr>
          <w:color w:val="943247"/>
        </w:rPr>
        <w:t xml:space="preserve">limón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denunciado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la </w:t>
      </w:r>
      <w:r>
        <w:rPr>
          <w:color w:val="943247"/>
        </w:rPr>
        <w:t xml:space="preserve">periodista </w:t>
      </w:r>
      <w:r>
        <w:rPr>
          <w:color w:val="943247"/>
        </w:rPr>
        <w:t xml:space="preserve">francesa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943247"/>
        </w:rPr>
        <w:t xml:space="preserve">factura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000000"/>
        </w:rPr>
        <w:t xml:space="preserve">, </w:t>
      </w:r>
      <w:r>
        <w:rPr>
          <w:color w:val="943247"/>
        </w:rPr>
        <w:t xml:space="preserve">cobrar </w:t>
      </w:r>
      <w:r>
        <w:rPr>
          <w:color w:val="000000"/>
        </w:rPr>
        <w:t xml:space="preserve">el </w:t>
      </w:r>
      <w:r>
        <w:rPr>
          <w:color w:val="943247"/>
        </w:rPr>
        <w:t xml:space="preserve">suplemento </w:t>
      </w:r>
      <w:r>
        <w:rPr>
          <w:color w:val="000000"/>
        </w:rPr>
        <w:t xml:space="preserve">es </w:t>
      </w:r>
      <w:r>
        <w:rPr>
          <w:color w:val="943247"/>
        </w:rPr>
        <w:t xml:space="preserve">legal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43247"/>
        </w:rPr>
        <w:t xml:space="preserve">informa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943247"/>
        </w:rPr>
        <w:t xml:space="preserve">dinero </w:t>
      </w:r>
      <w:r>
        <w:rPr>
          <w:color w:val="000000"/>
        </w:rPr>
        <w:t xml:space="preserve">de </w:t>
      </w:r>
      <w:r>
        <w:rPr>
          <w:color w:val="943247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ese </w:t>
      </w:r>
      <w:r>
        <w:rPr>
          <w:color w:val="943247"/>
        </w:rPr>
        <w:t xml:space="preserve">suplemento </w:t>
      </w:r>
      <w:r>
        <w:rPr>
          <w:color w:val="000000"/>
        </w:rPr>
        <w:t xml:space="preserve">es </w:t>
      </w:r>
      <w:r>
        <w:rPr>
          <w:color w:val="94324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943247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billetes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ha </w:t>
      </w:r>
      <w:r>
        <w:rPr>
          <w:color w:val="943247"/>
        </w:rPr>
        <w:t xml:space="preserve">explicado </w:t>
      </w:r>
      <w:r>
        <w:rPr>
          <w:color w:val="000000"/>
        </w:rPr>
        <w:t xml:space="preserve">que </w:t>
      </w:r>
      <w:r>
        <w:rPr>
          <w:color w:val="943247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con </w:t>
      </w:r>
      <w:r>
        <w:rPr>
          <w:color w:val="943247"/>
        </w:rPr>
        <w:t xml:space="preserve">dinero </w:t>
      </w:r>
      <w:r>
        <w:rPr>
          <w:color w:val="000000"/>
        </w:rPr>
        <w:t xml:space="preserve">en </w:t>
      </w:r>
      <w:r>
        <w:rPr>
          <w:color w:val="943247"/>
        </w:rPr>
        <w:t xml:space="preserve">efectivo </w:t>
      </w:r>
      <w:r>
        <w:rPr>
          <w:color w:val="000000"/>
        </w:rPr>
        <w:t xml:space="preserve">porque </w:t>
      </w:r>
      <w:r>
        <w:rPr>
          <w:color w:val="943247"/>
        </w:rPr>
        <w:t xml:space="preserve">nunca </w:t>
      </w:r>
      <w:r>
        <w:rPr>
          <w:color w:val="000000"/>
        </w:rPr>
        <w:t xml:space="preserve">paga </w:t>
      </w:r>
      <w:r>
        <w:rPr>
          <w:color w:val="000000"/>
        </w:rPr>
        <w:t xml:space="preserve">con </w:t>
      </w:r>
      <w:r>
        <w:rPr>
          <w:color w:val="943247"/>
        </w:rPr>
        <w:t xml:space="preserve">tarjeta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943247"/>
        </w:rPr>
        <w:t xml:space="preserve">gusta </w:t>
      </w:r>
      <w:r>
        <w:rPr>
          <w:color w:val="000000"/>
        </w:rPr>
        <w:t xml:space="preserve">dar </w:t>
      </w:r>
      <w:r>
        <w:rPr>
          <w:color w:val="943247"/>
        </w:rPr>
        <w:t xml:space="preserve">propina </w:t>
      </w:r>
      <w:r>
        <w:rPr>
          <w:color w:val="000000"/>
        </w:rPr>
        <w:t xml:space="preserve">. </w:t>
      </w:r>
      <w:r>
        <w:rPr>
          <w:color w:val="943247"/>
        </w:rPr>
        <w:t xml:space="preserve">Hoy-Trump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943247"/>
        </w:rPr>
        <w:t xml:space="preserve">noticia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943247"/>
        </w:rPr>
        <w:t xml:space="preserve">publicado </w:t>
      </w:r>
      <w:r>
        <w:rPr>
          <w:color w:val="000000"/>
        </w:rPr>
        <w:t xml:space="preserve">su </w:t>
      </w:r>
      <w:r>
        <w:rPr>
          <w:color w:val="943247"/>
        </w:rPr>
        <w:t xml:space="preserve">primer </w:t>
      </w:r>
      <w:r>
        <w:rPr>
          <w:color w:val="943247"/>
        </w:rPr>
        <w:t xml:space="preserve">mensaje </w:t>
      </w:r>
      <w:r>
        <w:rPr>
          <w:color w:val="000000"/>
        </w:rPr>
        <w:t xml:space="preserve">en </w:t>
      </w:r>
      <w:r>
        <w:rPr>
          <w:color w:val="943247"/>
        </w:rPr>
        <w:t xml:space="preserve">castellano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943247"/>
        </w:rPr>
        <w:t xml:space="preserve">amenazar </w:t>
      </w:r>
      <w:r>
        <w:rPr>
          <w:color w:val="000000"/>
        </w:rPr>
        <w:t xml:space="preserve">los </w:t>
      </w:r>
      <w:r>
        <w:rPr>
          <w:color w:val="943247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mensaje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943247"/>
        </w:rPr>
        <w:t xml:space="preserve">asilos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ni </w:t>
      </w:r>
      <w:r>
        <w:rPr>
          <w:color w:val="943247"/>
        </w:rPr>
        <w:t xml:space="preserve">entradas </w:t>
      </w:r>
      <w:r>
        <w:rPr>
          <w:color w:val="943247"/>
        </w:rPr>
        <w:t xml:space="preserve">ilegales </w:t>
      </w:r>
      <w:r>
        <w:rPr>
          <w:color w:val="000000"/>
        </w:rPr>
        <w:t xml:space="preserve">al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43247"/>
        </w:rPr>
        <w:t xml:space="preserve">visitado </w:t>
      </w:r>
      <w:r>
        <w:rPr>
          <w:color w:val="000000"/>
        </w:rPr>
        <w:t xml:space="preserve">las </w:t>
      </w:r>
      <w:r>
        <w:rPr>
          <w:color w:val="943247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tramo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con </w:t>
      </w:r>
      <w:r>
        <w:rPr>
          <w:color w:val="943247"/>
        </w:rPr>
        <w:t xml:space="preserve">México </w:t>
      </w:r>
      <w:r>
        <w:rPr>
          <w:color w:val="000000"/>
        </w:rPr>
        <w:t xml:space="preserve">.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fantástico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43247"/>
        </w:rPr>
        <w:t xml:space="preserve">difícil </w:t>
      </w:r>
      <w:r>
        <w:rPr>
          <w:color w:val="000000"/>
        </w:rPr>
        <w:t xml:space="preserve">de </w:t>
      </w:r>
      <w:r>
        <w:rPr>
          <w:color w:val="943247"/>
        </w:rPr>
        <w:t xml:space="preserve">saltar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. </w:t>
      </w:r>
      <w:r>
        <w:rPr>
          <w:color w:val="943247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43247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43247"/>
        </w:rPr>
        <w:t xml:space="preserve">movilizando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943247"/>
        </w:rPr>
        <w:t xml:space="preserve">países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943247"/>
        </w:rPr>
        <w:t xml:space="preserve">entero </w:t>
      </w:r>
      <w:r>
        <w:rPr>
          <w:color w:val="943247"/>
        </w:rPr>
        <w:t xml:space="preserve">exigiendo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del </w:t>
      </w:r>
      <w:r>
        <w:rPr>
          <w:color w:val="943247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943247"/>
        </w:rPr>
        <w:t xml:space="preserve">Nueva-York </w:t>
      </w:r>
      <w:r>
        <w:rPr>
          <w:color w:val="943247"/>
        </w:rPr>
        <w:t xml:space="preserve">aporte </w:t>
      </w:r>
      <w:r>
        <w:rPr>
          <w:color w:val="943247"/>
        </w:rPr>
        <w:t xml:space="preserve">soluciones </w:t>
      </w:r>
      <w:r>
        <w:rPr>
          <w:color w:val="943247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casi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943247"/>
        </w:rPr>
        <w:t xml:space="preserve">existen </w:t>
      </w:r>
      <w:r>
        <w:rPr>
          <w:color w:val="943247"/>
        </w:rPr>
        <w:t xml:space="preserve">hombres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veterano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II </w:t>
      </w:r>
      <w:r>
        <w:rPr>
          <w:color w:val="943247"/>
        </w:rPr>
        <w:t xml:space="preserve">Guerra-Mundial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98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943247"/>
        </w:rPr>
        <w:t xml:space="preserve">realizando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vez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943247"/>
        </w:rPr>
        <w:t xml:space="preserve">última </w:t>
      </w:r>
      <w:r>
        <w:rPr>
          <w:color w:val="943247"/>
        </w:rPr>
        <w:t xml:space="preserve">hazaña </w:t>
      </w:r>
      <w:r>
        <w:rPr>
          <w:color w:val="000000"/>
        </w:rPr>
        <w:t xml:space="preserve">: </w:t>
      </w:r>
      <w:r>
        <w:rPr>
          <w:color w:val="943247"/>
        </w:rPr>
        <w:t xml:space="preserve">saltar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000000"/>
        </w:rPr>
        <w:t xml:space="preserve">1944 </w:t>
      </w:r>
      <w:r>
        <w:rPr>
          <w:color w:val="000000"/>
        </w:rPr>
        <w:t xml:space="preserve">para </w:t>
      </w:r>
      <w:r>
        <w:rPr>
          <w:color w:val="943247"/>
        </w:rPr>
        <w:t xml:space="preserve">liberar </w:t>
      </w:r>
      <w:r>
        <w:rPr>
          <w:color w:val="000000"/>
        </w:rPr>
        <w:t xml:space="preserve">a </w:t>
      </w:r>
      <w:r>
        <w:rPr>
          <w:color w:val="943247"/>
        </w:rPr>
        <w:t xml:space="preserve">Europa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nazis </w:t>
      </w:r>
      <w:r>
        <w:rPr>
          <w:color w:val="000000"/>
        </w:rPr>
        <w:t xml:space="preserve">. </w:t>
      </w:r>
      <w:r>
        <w:rPr>
          <w:color w:val="000000"/>
        </w:rPr>
        <w:t xml:space="preserve">Stanley-Kubrick </w:t>
      </w:r>
      <w:r>
        <w:rPr>
          <w:color w:val="943247"/>
        </w:rPr>
        <w:t xml:space="preserve">sorprendió </w:t>
      </w:r>
      <w:r>
        <w:rPr>
          <w:color w:val="000000"/>
        </w:rPr>
        <w:t xml:space="preserve">al </w:t>
      </w:r>
      <w:r>
        <w:rPr>
          <w:color w:val="943247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000000"/>
        </w:rPr>
        <w:t xml:space="preserve">2001 </w:t>
      </w:r>
      <w:r>
        <w:rPr>
          <w:color w:val="000000"/>
        </w:rPr>
        <w:t xml:space="preserve">, </w:t>
      </w:r>
      <w:r>
        <w:rPr>
          <w:color w:val="943247"/>
        </w:rPr>
        <w:t xml:space="preserve">odisea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espacio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943247"/>
        </w:rPr>
        <w:t xml:space="preserve">visionario </w:t>
      </w:r>
      <w:r>
        <w:rPr>
          <w:color w:val="000000"/>
        </w:rPr>
        <w:t xml:space="preserve">. </w:t>
      </w:r>
      <w:r>
        <w:rPr>
          <w:color w:val="943247"/>
        </w:rPr>
        <w:t xml:space="preserve">Voy </w:t>
      </w:r>
      <w:r>
        <w:rPr>
          <w:color w:val="000000"/>
        </w:rPr>
        <w:t xml:space="preserve">a </w:t>
      </w:r>
      <w:r>
        <w:rPr>
          <w:color w:val="943247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943247"/>
        </w:rPr>
        <w:t xml:space="preserve">enseñarles </w:t>
      </w:r>
      <w:r>
        <w:rPr>
          <w:color w:val="000000"/>
        </w:rPr>
        <w:t xml:space="preserve">el </w:t>
      </w:r>
      <w:r>
        <w:rPr>
          <w:color w:val="943247"/>
        </w:rPr>
        <w:t xml:space="preserve">hotel </w:t>
      </w:r>
      <w:r>
        <w:rPr>
          <w:color w:val="943247"/>
        </w:rPr>
        <w:t xml:space="preserve">espacial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43247"/>
        </w:rPr>
        <w:t xml:space="preserve">construyendo </w:t>
      </w:r>
      <w:r>
        <w:rPr>
          <w:color w:val="000000"/>
        </w:rPr>
        <w:t xml:space="preserve">, </w:t>
      </w:r>
      <w:r>
        <w:rPr>
          <w:color w:val="943247"/>
        </w:rPr>
        <w:t xml:space="preserve">inspirado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Stanley-Kubrick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943247"/>
        </w:rPr>
        <w:t xml:space="preserve">imaginan </w:t>
      </w:r>
      <w:r>
        <w:rPr>
          <w:color w:val="943247"/>
        </w:rPr>
        <w:t xml:space="preserve">ustedes </w:t>
      </w:r>
      <w:r>
        <w:rPr>
          <w:color w:val="000000"/>
        </w:rPr>
        <w:t xml:space="preserve">las </w:t>
      </w:r>
      <w:r>
        <w:rPr>
          <w:color w:val="943247"/>
        </w:rPr>
        <w:t xml:space="preserve">vistas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943247"/>
        </w:rPr>
        <w:t xml:space="preserve">enorme </w:t>
      </w:r>
      <w:r>
        <w:rPr>
          <w:color w:val="943247"/>
        </w:rPr>
        <w:t xml:space="preserve">rueda </w:t>
      </w:r>
      <w:r>
        <w:rPr>
          <w:color w:val="000000"/>
        </w:rPr>
        <w:t xml:space="preserve">girando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943247"/>
        </w:rPr>
        <w:t xml:space="preserve">agujas </w:t>
      </w:r>
      <w:r>
        <w:rPr>
          <w:color w:val="000000"/>
        </w:rPr>
        <w:t xml:space="preserve">del </w:t>
      </w:r>
      <w:r>
        <w:rPr>
          <w:color w:val="943247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943247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sexta </w:t>
      </w:r>
      <w:r>
        <w:rPr>
          <w:color w:val="943247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tecnología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estación </w:t>
      </w:r>
      <w:r>
        <w:rPr>
          <w:color w:val="943247"/>
        </w:rPr>
        <w:t xml:space="preserve">espacial </w:t>
      </w:r>
      <w:r>
        <w:rPr>
          <w:color w:val="943247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943247"/>
        </w:rPr>
        <w:t xml:space="preserve">pequeño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943247"/>
        </w:rPr>
        <w:t xml:space="preserve">fácil </w:t>
      </w:r>
      <w:r>
        <w:rPr>
          <w:color w:val="000000"/>
        </w:rPr>
        <w:t xml:space="preserve">de </w:t>
      </w:r>
      <w:r>
        <w:rPr>
          <w:color w:val="943247"/>
        </w:rPr>
        <w:t xml:space="preserve">construir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943247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943247"/>
        </w:rPr>
        <w:t xml:space="preserve">gusta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943247"/>
        </w:rPr>
        <w:t xml:space="preserve">Sanlúcar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ramera </w:t>
      </w:r>
      <w:r>
        <w:rPr>
          <w:color w:val="000000"/>
        </w:rPr>
        <w:t xml:space="preserve">. </w:t>
      </w:r>
      <w:r>
        <w:rPr>
          <w:color w:val="943247"/>
        </w:rPr>
        <w:t xml:space="preserve">Artistas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43247"/>
        </w:rPr>
        <w:t xml:space="preserve">confirmado </w:t>
      </w:r>
      <w:r>
        <w:rPr>
          <w:color w:val="000000"/>
        </w:rPr>
        <w:t xml:space="preserve">que </w:t>
      </w:r>
      <w:r>
        <w:rPr>
          <w:color w:val="943247"/>
        </w:rPr>
        <w:t xml:space="preserve">asistirán </w:t>
      </w:r>
      <w:r>
        <w:rPr>
          <w:color w:val="000000"/>
        </w:rPr>
        <w:t xml:space="preserve">. </w:t>
      </w:r>
      <w:r>
        <w:rPr>
          <w:color w:val="000000"/>
        </w:rPr>
        <w:t xml:space="preserve">500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entre </w:t>
      </w:r>
      <w:r>
        <w:rPr>
          <w:color w:val="943247"/>
        </w:rPr>
        <w:t xml:space="preserve">empleados </w:t>
      </w:r>
      <w:r>
        <w:rPr>
          <w:color w:val="000000"/>
        </w:rPr>
        <w:t xml:space="preserve">y </w:t>
      </w:r>
      <w:r>
        <w:rPr>
          <w:color w:val="943247"/>
        </w:rPr>
        <w:t xml:space="preserve">científicos </w:t>
      </w:r>
      <w:r>
        <w:rPr>
          <w:color w:val="000000"/>
        </w:rPr>
        <w:t xml:space="preserve">vivirán </w:t>
      </w:r>
      <w:r>
        <w:rPr>
          <w:color w:val="943247"/>
        </w:rPr>
        <w:t xml:space="preserve">allí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43247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943247"/>
        </w:rPr>
        <w:t xml:space="preserve">precios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43247"/>
        </w:rPr>
        <w:t xml:space="preserve">astronómicos </w:t>
      </w:r>
      <w:r>
        <w:rPr>
          <w:color w:val="000000"/>
        </w:rPr>
        <w:t xml:space="preserve">. </w:t>
      </w:r>
      <w:r>
        <w:rPr>
          <w:color w:val="943247"/>
        </w:rPr>
        <w:t xml:space="preserve">Parece </w:t>
      </w:r>
      <w:r>
        <w:rPr>
          <w:color w:val="000000"/>
        </w:rPr>
        <w:t xml:space="preserve">una </w:t>
      </w:r>
      <w:r>
        <w:rPr>
          <w:color w:val="943247"/>
        </w:rPr>
        <w:t xml:space="preserve">locura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les </w:t>
      </w:r>
      <w:r>
        <w:rPr>
          <w:color w:val="943247"/>
        </w:rPr>
        <w:t xml:space="preserve">aseguramos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MUCHA </w:t>
      </w:r>
      <w:r>
        <w:rPr>
          <w:color w:val="943247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943247"/>
        </w:rPr>
        <w:t xml:space="preserve">pegamento </w:t>
      </w:r>
      <w:r>
        <w:rPr>
          <w:color w:val="943247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nariz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dejan </w:t>
      </w:r>
      <w:r>
        <w:rPr>
          <w:color w:val="000000"/>
        </w:rPr>
        <w:t xml:space="preserve">secar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pegan </w:t>
      </w:r>
      <w:r>
        <w:rPr>
          <w:color w:val="000000"/>
        </w:rPr>
        <w:t xml:space="preserve">el </w:t>
      </w:r>
      <w:r>
        <w:rPr>
          <w:color w:val="943247"/>
        </w:rPr>
        <w:t xml:space="preserve">labio </w:t>
      </w:r>
      <w:r>
        <w:rPr>
          <w:color w:val="943247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943247"/>
        </w:rPr>
        <w:t xml:space="preserve">labios </w:t>
      </w:r>
      <w:r>
        <w:rPr>
          <w:color w:val="943247"/>
        </w:rPr>
        <w:t xml:space="preserve">parezcan </w:t>
      </w:r>
      <w:r>
        <w:rPr>
          <w:color w:val="000000"/>
        </w:rPr>
        <w:t xml:space="preserve">más </w:t>
      </w:r>
      <w:r>
        <w:rPr>
          <w:color w:val="943247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vídeos </w:t>
      </w:r>
      <w:r>
        <w:rPr>
          <w:color w:val="000000"/>
        </w:rPr>
        <w:t xml:space="preserve">ya </w:t>
      </w:r>
      <w:r>
        <w:rPr>
          <w:color w:val="943247"/>
        </w:rPr>
        <w:t xml:space="preserve">circulan </w:t>
      </w:r>
      <w:r>
        <w:rPr>
          <w:color w:val="000000"/>
        </w:rPr>
        <w:t xml:space="preserve">por </w:t>
      </w:r>
      <w:r>
        <w:rPr>
          <w:color w:val="943247"/>
        </w:rPr>
        <w:t xml:space="preserve">internet </w:t>
      </w:r>
      <w:r>
        <w:rPr>
          <w:color w:val="000000"/>
        </w:rPr>
        <w:t xml:space="preserve">Es </w:t>
      </w:r>
      <w:r>
        <w:rPr>
          <w:color w:val="943247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ponen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43247"/>
        </w:rPr>
        <w:t xml:space="preserve">labio </w:t>
      </w:r>
      <w:r>
        <w:rPr>
          <w:color w:val="943247"/>
        </w:rPr>
        <w:t xml:space="preserve">superior </w:t>
      </w:r>
      <w:r>
        <w:rPr>
          <w:color w:val="000000"/>
        </w:rPr>
        <w:t xml:space="preserve">. </w:t>
      </w:r>
      <w:r>
        <w:rPr>
          <w:color w:val="943247"/>
        </w:rPr>
        <w:t xml:space="preserve">Esperan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943247"/>
        </w:rPr>
        <w:t xml:space="preserve">presionando </w:t>
      </w:r>
      <w:r>
        <w:rPr>
          <w:color w:val="000000"/>
        </w:rPr>
        <w:t xml:space="preserve">los </w:t>
      </w:r>
      <w:r>
        <w:rPr>
          <w:color w:val="943247"/>
        </w:rPr>
        <w:t xml:space="preserve">labios </w:t>
      </w:r>
      <w:r>
        <w:rPr>
          <w:color w:val="943247"/>
        </w:rPr>
        <w:t xml:space="preserve">parecen </w:t>
      </w:r>
      <w:r>
        <w:rPr>
          <w:color w:val="000000"/>
        </w:rPr>
        <w:t xml:space="preserve">más </w:t>
      </w:r>
      <w:r>
        <w:rPr>
          <w:color w:val="000000"/>
        </w:rPr>
        <w:t xml:space="preserve">grusos </w:t>
      </w:r>
      <w:r>
        <w:rPr>
          <w:color w:val="000000"/>
        </w:rPr>
        <w:t xml:space="preserve">. </w:t>
      </w:r>
      <w:r>
        <w:rPr>
          <w:color w:val="943247"/>
        </w:rPr>
        <w:t xml:space="preserve">Cientos </w:t>
      </w:r>
      <w:r>
        <w:rPr>
          <w:color w:val="000000"/>
        </w:rPr>
        <w:t xml:space="preserve">de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lo </w:t>
      </w:r>
      <w:r>
        <w:rPr>
          <w:color w:val="943247"/>
        </w:rPr>
        <w:t xml:space="preserve">repiten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chica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visto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43247"/>
        </w:rPr>
        <w:t xml:space="preserve">siete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943247"/>
        </w:rPr>
        <w:t xml:space="preserve">reproducciones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943247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¿Pegamento </w:t>
      </w:r>
      <w:r>
        <w:rPr>
          <w:color w:val="000000"/>
        </w:rPr>
        <w:t xml:space="preserve">? </w:t>
      </w:r>
      <w:r>
        <w:rPr>
          <w:color w:val="000000"/>
        </w:rPr>
        <w:t xml:space="preserve">¿Perdona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43247"/>
        </w:rPr>
        <w:t xml:space="preserve">usuarios </w:t>
      </w:r>
      <w:r>
        <w:rPr>
          <w:color w:val="943247"/>
        </w:rPr>
        <w:t xml:space="preserve">comparten </w:t>
      </w:r>
      <w:r>
        <w:rPr>
          <w:color w:val="000000"/>
        </w:rPr>
        <w:t xml:space="preserve">su </w:t>
      </w:r>
      <w:r>
        <w:rPr>
          <w:color w:val="943247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000000"/>
        </w:rPr>
        <w:t xml:space="preserve">reto </w:t>
      </w:r>
      <w:r>
        <w:rPr>
          <w:color w:val="943247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943247"/>
        </w:rPr>
        <w:t xml:space="preserve">riesgos </w:t>
      </w:r>
      <w:r>
        <w:rPr>
          <w:color w:val="000000"/>
        </w:rPr>
        <w:t xml:space="preserve">. </w:t>
      </w:r>
      <w:r>
        <w:rPr>
          <w:color w:val="943247"/>
        </w:rPr>
        <w:t xml:space="preserve">Puede </w:t>
      </w:r>
      <w:r>
        <w:rPr>
          <w:color w:val="000000"/>
        </w:rPr>
        <w:t xml:space="preserve">tener </w:t>
      </w:r>
      <w:r>
        <w:rPr>
          <w:color w:val="943247"/>
        </w:rPr>
        <w:t xml:space="preserve">efectos </w:t>
      </w:r>
      <w:r>
        <w:rPr>
          <w:color w:val="000000"/>
        </w:rPr>
        <w:t xml:space="preserve">como </w:t>
      </w:r>
      <w:r>
        <w:rPr>
          <w:color w:val="943247"/>
        </w:rPr>
        <w:t xml:space="preserve">irritación </w:t>
      </w:r>
      <w:r>
        <w:rPr>
          <w:color w:val="000000"/>
        </w:rPr>
        <w:t xml:space="preserve">o </w:t>
      </w:r>
      <w:r>
        <w:rPr>
          <w:color w:val="943247"/>
        </w:rPr>
        <w:t xml:space="preserve">inflamación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943247"/>
        </w:rPr>
        <w:t xml:space="preserve">infección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943247"/>
        </w:rPr>
        <w:t xml:space="preserve">inspiran </w:t>
      </w:r>
      <w:r>
        <w:rPr>
          <w:color w:val="000000"/>
        </w:rPr>
        <w:t xml:space="preserve">en </w:t>
      </w:r>
      <w:r>
        <w:rPr>
          <w:color w:val="943247"/>
        </w:rPr>
        <w:t xml:space="preserve">labios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Kylie-Jenner </w:t>
      </w:r>
      <w:r>
        <w:rPr>
          <w:color w:val="000000"/>
        </w:rPr>
        <w:t xml:space="preserve">. </w:t>
      </w:r>
      <w:r>
        <w:rPr>
          <w:color w:val="000000"/>
        </w:rPr>
        <w:t xml:space="preserve">Labios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equivoquen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943247"/>
        </w:rPr>
        <w:t xml:space="preserve">operados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943247"/>
        </w:rPr>
        <w:t xml:space="preserve">cuatro </w:t>
      </w:r>
      <w:r>
        <w:rPr>
          <w:color w:val="943247"/>
        </w:rPr>
        <w:t xml:space="preserve">años </w:t>
      </w:r>
      <w:r>
        <w:rPr>
          <w:color w:val="000000"/>
        </w:rPr>
        <w:t xml:space="preserve">lo </w:t>
      </w:r>
      <w:r>
        <w:rPr>
          <w:color w:val="000000"/>
        </w:rPr>
        <w:t xml:space="preserve">intetaron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vaso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jueza </w:t>
      </w:r>
      <w:r>
        <w:rPr>
          <w:color w:val="000000"/>
        </w:rPr>
        <w:t xml:space="preserve">ha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943247"/>
        </w:rPr>
        <w:t xml:space="preserve">mediante </w:t>
      </w:r>
      <w:r>
        <w:rPr>
          <w:color w:val="000000"/>
        </w:rPr>
        <w:t xml:space="preserve">una </w:t>
      </w:r>
      <w:r>
        <w:rPr>
          <w:color w:val="943247"/>
        </w:rPr>
        <w:t xml:space="preserve">cesárea </w:t>
      </w:r>
      <w:r>
        <w:rPr>
          <w:color w:val="000000"/>
        </w:rPr>
        <w:t xml:space="preserve">en </w:t>
      </w:r>
      <w:r>
        <w:rPr>
          <w:color w:val="943247"/>
        </w:rPr>
        <w:t xml:space="preserve">Elche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943247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943247"/>
        </w:rPr>
        <w:t xml:space="preserve">manera </w:t>
      </w:r>
      <w:r>
        <w:rPr>
          <w:color w:val="943247"/>
        </w:rPr>
        <w:t xml:space="preserve">natural </w:t>
      </w:r>
      <w:r>
        <w:rPr>
          <w:color w:val="000000"/>
        </w:rPr>
        <w:t xml:space="preserve">por </w:t>
      </w:r>
      <w:r>
        <w:rPr>
          <w:color w:val="943247"/>
        </w:rPr>
        <w:t xml:space="preserve">razones </w:t>
      </w:r>
      <w:r>
        <w:rPr>
          <w:color w:val="943247"/>
        </w:rPr>
        <w:t xml:space="preserve">culturales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943247"/>
        </w:rPr>
        <w:t xml:space="preserve">corría </w:t>
      </w:r>
      <w:r>
        <w:rPr>
          <w:color w:val="943247"/>
        </w:rPr>
        <w:t xml:space="preserve">peligro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43247"/>
        </w:rPr>
        <w:t xml:space="preserve">final </w:t>
      </w:r>
      <w:r>
        <w:rPr>
          <w:color w:val="000000"/>
        </w:rPr>
        <w:t xml:space="preserve">se </w:t>
      </w:r>
      <w:r>
        <w:rPr>
          <w:color w:val="943247"/>
        </w:rPr>
        <w:t xml:space="preserve">recurrió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intervención </w:t>
      </w:r>
      <w:r>
        <w:rPr>
          <w:color w:val="000000"/>
        </w:rPr>
        <w:t xml:space="preserve">Ella </w:t>
      </w:r>
      <w:r>
        <w:rPr>
          <w:color w:val="943247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natural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943247"/>
        </w:rPr>
        <w:t xml:space="preserve">médicos </w:t>
      </w:r>
      <w:r>
        <w:rPr>
          <w:color w:val="943247"/>
        </w:rPr>
        <w:t xml:space="preserve">descubrieron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943247"/>
        </w:rPr>
        <w:t xml:space="preserve">sufría </w:t>
      </w:r>
      <w:r>
        <w:rPr>
          <w:color w:val="000000"/>
        </w:rPr>
        <w:t xml:space="preserve">una </w:t>
      </w:r>
      <w:r>
        <w:rPr>
          <w:color w:val="943247"/>
        </w:rPr>
        <w:t xml:space="preserve">obstrucción </w:t>
      </w:r>
      <w:r>
        <w:rPr>
          <w:color w:val="943247"/>
        </w:rPr>
        <w:t xml:space="preserve">umbilical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faltarle </w:t>
      </w:r>
      <w:r>
        <w:rPr>
          <w:color w:val="000000"/>
        </w:rPr>
        <w:t xml:space="preserve">nutrientes </w:t>
      </w:r>
      <w:r>
        <w:rPr>
          <w:color w:val="000000"/>
        </w:rPr>
        <w:t xml:space="preserve">e </w:t>
      </w:r>
      <w:r>
        <w:rPr>
          <w:color w:val="943247"/>
        </w:rPr>
        <w:t xml:space="preserve">incluso </w:t>
      </w:r>
      <w:r>
        <w:rPr>
          <w:color w:val="943247"/>
        </w:rPr>
        <w:t xml:space="preserve">oxígeno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943247"/>
        </w:rPr>
        <w:t xml:space="preserve">aconsejaran </w:t>
      </w:r>
      <w:r>
        <w:rPr>
          <w:color w:val="000000"/>
        </w:rPr>
        <w:t xml:space="preserve">una </w:t>
      </w:r>
      <w:r>
        <w:rPr>
          <w:color w:val="943247"/>
        </w:rPr>
        <w:t xml:space="preserve">cesárea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943247"/>
        </w:rPr>
        <w:t xml:space="preserve">alegando </w:t>
      </w:r>
      <w:r>
        <w:rPr>
          <w:color w:val="943247"/>
        </w:rPr>
        <w:t xml:space="preserve">razones </w:t>
      </w:r>
      <w:r>
        <w:rPr>
          <w:color w:val="943247"/>
        </w:rPr>
        <w:t xml:space="preserve">culturales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jueza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943247"/>
        </w:rPr>
        <w:t xml:space="preserve">autorizaron </w:t>
      </w:r>
      <w:r>
        <w:rPr>
          <w:color w:val="000000"/>
        </w:rPr>
        <w:t xml:space="preserve">al </w:t>
      </w:r>
      <w:r>
        <w:rPr>
          <w:color w:val="943247"/>
        </w:rPr>
        <w:t xml:space="preserve">equipo </w:t>
      </w:r>
      <w:r>
        <w:rPr>
          <w:color w:val="943247"/>
        </w:rPr>
        <w:t xml:space="preserve">médico </w:t>
      </w:r>
      <w:r>
        <w:rPr>
          <w:color w:val="000000"/>
        </w:rPr>
        <w:t xml:space="preserve">a </w:t>
      </w:r>
      <w:r>
        <w:rPr>
          <w:color w:val="943247"/>
        </w:rPr>
        <w:t xml:space="preserve">realizar </w:t>
      </w:r>
      <w:r>
        <w:rPr>
          <w:color w:val="000000"/>
        </w:rPr>
        <w:t xml:space="preserve">la </w:t>
      </w:r>
      <w:r>
        <w:rPr>
          <w:color w:val="943247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profesionales </w:t>
      </w:r>
      <w:r>
        <w:rPr>
          <w:color w:val="943247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altas </w:t>
      </w:r>
      <w:r>
        <w:rPr>
          <w:color w:val="943247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salga </w:t>
      </w:r>
      <w:r>
        <w:rPr>
          <w:color w:val="000000"/>
        </w:rPr>
        <w:t xml:space="preserve">mal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atiende </w:t>
      </w:r>
      <w:r>
        <w:rPr>
          <w:color w:val="000000"/>
        </w:rPr>
        <w:t xml:space="preserve">al </w:t>
      </w:r>
      <w:r>
        <w:rPr>
          <w:color w:val="943247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hacemos </w:t>
      </w:r>
      <w:r>
        <w:rPr>
          <w:color w:val="000000"/>
        </w:rPr>
        <w:t xml:space="preserve">una </w:t>
      </w:r>
      <w:r>
        <w:rPr>
          <w:color w:val="943247"/>
        </w:rPr>
        <w:t xml:space="preserve">recomendación </w:t>
      </w:r>
      <w:r>
        <w:rPr>
          <w:color w:val="943247"/>
        </w:rPr>
        <w:t xml:space="preserve">proactiva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943247"/>
        </w:rPr>
        <w:t xml:space="preserve">argumentos </w:t>
      </w:r>
      <w:r>
        <w:rPr>
          <w:color w:val="943247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documentos </w:t>
      </w:r>
      <w:r>
        <w:rPr>
          <w:color w:val="943247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943247"/>
        </w:rPr>
        <w:t xml:space="preserve">Elche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943247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943247"/>
        </w:rPr>
        <w:t xml:space="preserve">obligada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hospital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insitencia </w:t>
      </w:r>
      <w:r>
        <w:rPr>
          <w:color w:val="000000"/>
        </w:rPr>
        <w:t xml:space="preserve">por </w:t>
      </w:r>
      <w:r>
        <w:rPr>
          <w:color w:val="943247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médicos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desaconsejaron </w:t>
      </w:r>
      <w:r>
        <w:rPr>
          <w:color w:val="000000"/>
        </w:rPr>
        <w:t xml:space="preserve">porque </w:t>
      </w:r>
      <w:r>
        <w:rPr>
          <w:color w:val="943247"/>
        </w:rPr>
        <w:t xml:space="preserve">existía </w:t>
      </w:r>
      <w:r>
        <w:rPr>
          <w:color w:val="943247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hipoxia </w:t>
      </w:r>
      <w:r>
        <w:rPr>
          <w:color w:val="943247"/>
        </w:rPr>
        <w:t xml:space="preserve">fetal </w:t>
      </w:r>
      <w:r>
        <w:rPr>
          <w:color w:val="000000"/>
        </w:rPr>
        <w:t xml:space="preserve">e </w:t>
      </w:r>
      <w:r>
        <w:rPr>
          <w:color w:val="943247"/>
        </w:rPr>
        <w:t xml:space="preserve">incluso </w:t>
      </w:r>
      <w:r>
        <w:rPr>
          <w:color w:val="000000"/>
        </w:rPr>
        <w:t xml:space="preserve">de </w:t>
      </w:r>
      <w:r>
        <w:rPr>
          <w:color w:val="943247"/>
        </w:rPr>
        <w:t xml:space="preserve">muerte </w:t>
      </w:r>
      <w:r>
        <w:rPr>
          <w:color w:val="000000"/>
        </w:rPr>
        <w:t xml:space="preserve">intrauterina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juez </w:t>
      </w:r>
      <w:r>
        <w:rPr>
          <w:color w:val="943247"/>
        </w:rPr>
        <w:t xml:space="preserve">obligaba </w:t>
      </w:r>
      <w:r>
        <w:rPr>
          <w:color w:val="000000"/>
        </w:rPr>
        <w:t xml:space="preserve">a </w:t>
      </w:r>
      <w:r>
        <w:rPr>
          <w:color w:val="943247"/>
        </w:rPr>
        <w:t xml:space="preserve">forzar </w:t>
      </w:r>
      <w:r>
        <w:rPr>
          <w:color w:val="000000"/>
        </w:rPr>
        <w:t xml:space="preserve">el </w:t>
      </w:r>
      <w:r>
        <w:rPr>
          <w:color w:val="943247"/>
        </w:rPr>
        <w:t xml:space="preserve">parto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embarazada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podían </w:t>
      </w:r>
      <w:r>
        <w:rPr>
          <w:color w:val="943247"/>
        </w:rPr>
        <w:t xml:space="preserve">existir </w:t>
      </w:r>
      <w:r>
        <w:rPr>
          <w:color w:val="943247"/>
        </w:rPr>
        <w:t xml:space="preserve">complicaciones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943247"/>
        </w:rPr>
        <w:t xml:space="preserve">llega </w:t>
      </w:r>
      <w:r>
        <w:rPr>
          <w:color w:val="943247"/>
        </w:rPr>
        <w:t xml:space="preserve">oficialmente </w:t>
      </w:r>
      <w:r>
        <w:rPr>
          <w:color w:val="000000"/>
        </w:rPr>
        <w:t xml:space="preserve">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lluvias </w:t>
      </w:r>
      <w:r>
        <w:rPr>
          <w:color w:val="000000"/>
        </w:rPr>
        <w:t xml:space="preserve">son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943247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943247"/>
        </w:rPr>
        <w:t xml:space="preserve">Varias </w:t>
      </w:r>
      <w:r>
        <w:rPr>
          <w:color w:val="943247"/>
        </w:rPr>
        <w:t xml:space="preserve">provincias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Rioja </w:t>
      </w:r>
      <w:r>
        <w:rPr>
          <w:color w:val="000000"/>
        </w:rPr>
        <w:t xml:space="preserve">, </w:t>
      </w:r>
      <w:r>
        <w:rPr>
          <w:color w:val="943247"/>
        </w:rPr>
        <w:t xml:space="preserve">Soria </w:t>
      </w:r>
      <w:r>
        <w:rPr>
          <w:color w:val="000000"/>
        </w:rPr>
        <w:t xml:space="preserve">, </w:t>
      </w:r>
      <w:r>
        <w:rPr>
          <w:color w:val="943247"/>
        </w:rPr>
        <w:t xml:space="preserve">Navarra </w:t>
      </w:r>
      <w:r>
        <w:rPr>
          <w:color w:val="000000"/>
        </w:rPr>
        <w:t xml:space="preserve">o </w:t>
      </w:r>
      <w:r>
        <w:rPr>
          <w:color w:val="943247"/>
        </w:rPr>
        <w:t xml:space="preserve">Cuenca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943247"/>
        </w:rPr>
        <w:t xml:space="preserve">alerta </w:t>
      </w:r>
      <w:r>
        <w:rPr>
          <w:color w:val="943247"/>
        </w:rPr>
        <w:t xml:space="preserve">naranja </w:t>
      </w:r>
      <w:r>
        <w:rPr>
          <w:color w:val="000000"/>
        </w:rPr>
        <w:t xml:space="preserve">por </w:t>
      </w:r>
      <w:r>
        <w:rPr>
          <w:color w:val="943247"/>
        </w:rPr>
        <w:t xml:space="preserve">riesgo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de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las </w:t>
      </w:r>
      <w:r>
        <w:rPr>
          <w:color w:val="94324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, </w:t>
      </w:r>
      <w:r>
        <w:rPr>
          <w:color w:val="943247"/>
        </w:rPr>
        <w:t xml:space="preserve">comienza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943247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94324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943247"/>
        </w:rPr>
        <w:t xml:space="preserve">avisos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943247"/>
        </w:rPr>
        <w:t xml:space="preserve">fuertes </w:t>
      </w:r>
      <w:r>
        <w:rPr>
          <w:color w:val="000000"/>
        </w:rPr>
        <w:t xml:space="preserve">las </w:t>
      </w:r>
      <w:r>
        <w:rPr>
          <w:color w:val="943247"/>
        </w:rPr>
        <w:t xml:space="preserve">lluvias </w:t>
      </w:r>
      <w:r>
        <w:rPr>
          <w:color w:val="000000"/>
        </w:rPr>
        <w:t xml:space="preserve">de </w:t>
      </w:r>
      <w:r>
        <w:rPr>
          <w:color w:val="943247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madrugada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se </w:t>
      </w:r>
      <w:r>
        <w:rPr>
          <w:color w:val="943247"/>
        </w:rPr>
        <w:t xml:space="preserve">quedan </w:t>
      </w:r>
      <w:r>
        <w:rPr>
          <w:color w:val="000000"/>
        </w:rPr>
        <w:t xml:space="preserve">los </w:t>
      </w:r>
      <w:r>
        <w:rPr>
          <w:color w:val="943247"/>
        </w:rPr>
        <w:t xml:space="preserve">avisos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muy </w:t>
      </w:r>
      <w:r>
        <w:rPr>
          <w:color w:val="943247"/>
        </w:rPr>
        <w:t xml:space="preserve">cambiante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43247"/>
        </w:rPr>
        <w:t xml:space="preserve">centro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tener </w:t>
      </w:r>
      <w:r>
        <w:rPr>
          <w:color w:val="943247"/>
        </w:rPr>
        <w:t xml:space="preserve">granizadas </w:t>
      </w:r>
      <w:r>
        <w:rPr>
          <w:color w:val="000000"/>
        </w:rPr>
        <w:t xml:space="preserve">y </w:t>
      </w:r>
      <w:r>
        <w:rPr>
          <w:color w:val="943247"/>
        </w:rPr>
        <w:t xml:space="preserve">lluvias </w:t>
      </w:r>
      <w:r>
        <w:rPr>
          <w:color w:val="943247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943247"/>
        </w:rPr>
        <w:t xml:space="preserve">quedarán </w:t>
      </w:r>
      <w:r>
        <w:rPr>
          <w:color w:val="943247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y </w:t>
      </w:r>
      <w:r>
        <w:rPr>
          <w:color w:val="943247"/>
        </w:rPr>
        <w:t xml:space="preserve">llegando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43247"/>
        </w:rPr>
        <w:t xml:space="preserve">espera </w:t>
      </w:r>
      <w:r>
        <w:rPr>
          <w:color w:val="000000"/>
        </w:rPr>
        <w:t xml:space="preserve">un </w:t>
      </w:r>
      <w:r>
        <w:rPr>
          <w:color w:val="000000"/>
        </w:rPr>
        <w:t xml:space="preserve">sábado </w:t>
      </w:r>
      <w:r>
        <w:rPr>
          <w:color w:val="000000"/>
        </w:rPr>
        <w:t xml:space="preserve">muy </w:t>
      </w:r>
      <w:r>
        <w:rPr>
          <w:color w:val="943247"/>
        </w:rPr>
        <w:t xml:space="preserve">lluvioso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domingo </w:t>
      </w:r>
      <w:r>
        <w:rPr>
          <w:color w:val="000000"/>
        </w:rPr>
        <w:t xml:space="preserve">podríamos </w:t>
      </w:r>
      <w:r>
        <w:rPr>
          <w:color w:val="943247"/>
        </w:rPr>
        <w:t xml:space="preserve">seguir </w:t>
      </w:r>
      <w:r>
        <w:rPr>
          <w:color w:val="000000"/>
        </w:rPr>
        <w:t xml:space="preserve">teniendo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Teléfonica </w:t>
      </w:r>
      <w:r>
        <w:rPr>
          <w:color w:val="000000"/>
        </w:rPr>
        <w:t xml:space="preserve">y </w:t>
      </w:r>
      <w:r>
        <w:rPr>
          <w:color w:val="943247"/>
        </w:rPr>
        <w:t xml:space="preserve">Atresmedia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para </w:t>
      </w:r>
      <w:r>
        <w:rPr>
          <w:color w:val="000000"/>
        </w:rPr>
        <w:t xml:space="preserve">crear </w:t>
      </w:r>
      <w:r>
        <w:rPr>
          <w:color w:val="943247"/>
        </w:rPr>
        <w:t xml:space="preserve">contenidos </w:t>
      </w:r>
      <w:r>
        <w:rPr>
          <w:color w:val="000000"/>
        </w:rPr>
        <w:t xml:space="preserve">de </w:t>
      </w:r>
      <w:r>
        <w:rPr>
          <w:color w:val="943247"/>
        </w:rPr>
        <w:t xml:space="preserve">ficción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español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43247"/>
        </w:rPr>
        <w:t xml:space="preserve">grupos </w:t>
      </w:r>
      <w:r>
        <w:rPr>
          <w:color w:val="000000"/>
        </w:rPr>
        <w:t xml:space="preserve">han </w:t>
      </w:r>
      <w:r>
        <w:rPr>
          <w:color w:val="943247"/>
        </w:rPr>
        <w:t xml:space="preserve">firmado </w:t>
      </w:r>
      <w:r>
        <w:rPr>
          <w:color w:val="000000"/>
        </w:rPr>
        <w:t xml:space="preserve">un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que </w:t>
      </w:r>
      <w:r>
        <w:rPr>
          <w:color w:val="943247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compañía </w:t>
      </w:r>
      <w:r>
        <w:rPr>
          <w:color w:val="000000"/>
        </w:rPr>
        <w:t xml:space="preserve">para </w:t>
      </w:r>
      <w:r>
        <w:rPr>
          <w:color w:val="943247"/>
        </w:rPr>
        <w:t xml:space="preserve">producir </w:t>
      </w:r>
      <w:r>
        <w:rPr>
          <w:color w:val="000000"/>
        </w:rPr>
        <w:t xml:space="preserve">y </w:t>
      </w:r>
      <w:r>
        <w:rPr>
          <w:color w:val="943247"/>
        </w:rPr>
        <w:t xml:space="preserve">distribuir </w:t>
      </w:r>
      <w:r>
        <w:rPr>
          <w:color w:val="943247"/>
        </w:rPr>
        <w:t xml:space="preserve">series </w:t>
      </w:r>
      <w:r>
        <w:rPr>
          <w:color w:val="943247"/>
        </w:rPr>
        <w:t xml:space="preserve">originales </w:t>
      </w:r>
      <w:r>
        <w:rPr>
          <w:color w:val="000000"/>
        </w:rPr>
        <w:t xml:space="preserve">y </w:t>
      </w:r>
      <w:r>
        <w:rPr>
          <w:color w:val="943247"/>
        </w:rPr>
        <w:t xml:space="preserve">películas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943247"/>
        </w:rPr>
        <w:t xml:space="preserve">anuncio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43247"/>
        </w:rPr>
        <w:t xml:space="preserve">grupos </w:t>
      </w:r>
      <w:r>
        <w:rPr>
          <w:color w:val="000000"/>
        </w:rPr>
        <w:t xml:space="preserve">suben </w:t>
      </w:r>
      <w:r>
        <w:rPr>
          <w:color w:val="000000"/>
        </w:rPr>
        <w:t xml:space="preserve">con </w:t>
      </w:r>
      <w:r>
        <w:rPr>
          <w:color w:val="943247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son </w:t>
      </w:r>
      <w:r>
        <w:rPr>
          <w:color w:val="943247"/>
        </w:rPr>
        <w:t xml:space="preserve">factorías </w:t>
      </w:r>
      <w:r>
        <w:rPr>
          <w:color w:val="000000"/>
        </w:rPr>
        <w:t xml:space="preserve">de </w:t>
      </w:r>
      <w:r>
        <w:rPr>
          <w:color w:val="943247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ficción </w:t>
      </w:r>
      <w:r>
        <w:rPr>
          <w:color w:val="94324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seguir </w:t>
      </w:r>
      <w:r>
        <w:rPr>
          <w:color w:val="943247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producción </w:t>
      </w:r>
      <w:r>
        <w:rPr>
          <w:color w:val="943247"/>
        </w:rPr>
        <w:t xml:space="preserve">audiovisual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acuerdo </w:t>
      </w:r>
      <w:r>
        <w:rPr>
          <w:color w:val="943247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compañía </w:t>
      </w:r>
      <w:r>
        <w:rPr>
          <w:color w:val="000000"/>
        </w:rPr>
        <w:t xml:space="preserve">participada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por </w:t>
      </w:r>
      <w:r>
        <w:rPr>
          <w:color w:val="943247"/>
        </w:rPr>
        <w:t xml:space="preserve">ambos </w:t>
      </w:r>
      <w:r>
        <w:rPr>
          <w:color w:val="943247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producirá </w:t>
      </w:r>
      <w:r>
        <w:rPr>
          <w:color w:val="000000"/>
        </w:rPr>
        <w:t xml:space="preserve">y </w:t>
      </w:r>
      <w:r>
        <w:rPr>
          <w:color w:val="943247"/>
        </w:rPr>
        <w:t xml:space="preserve">distribuirá </w:t>
      </w:r>
      <w:r>
        <w:rPr>
          <w:color w:val="943247"/>
        </w:rPr>
        <w:t xml:space="preserve">series </w:t>
      </w:r>
      <w:r>
        <w:rPr>
          <w:color w:val="943247"/>
        </w:rPr>
        <w:t xml:space="preserve">originales </w:t>
      </w:r>
      <w:r>
        <w:rPr>
          <w:color w:val="000000"/>
        </w:rPr>
        <w:t xml:space="preserve">y </w:t>
      </w:r>
      <w:r>
        <w:rPr>
          <w:color w:val="943247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productora </w:t>
      </w:r>
      <w:r>
        <w:rPr>
          <w:color w:val="943247"/>
        </w:rPr>
        <w:t xml:space="preserve">competitiva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generará </w:t>
      </w:r>
      <w:r>
        <w:rPr>
          <w:color w:val="000000"/>
        </w:rPr>
        <w:t xml:space="preserve">un </w:t>
      </w:r>
      <w:r>
        <w:rPr>
          <w:color w:val="943247"/>
        </w:rPr>
        <w:t xml:space="preserve">importante </w:t>
      </w:r>
      <w:r>
        <w:rPr>
          <w:color w:val="943247"/>
        </w:rPr>
        <w:t xml:space="preserve">volumen </w:t>
      </w:r>
      <w:r>
        <w:rPr>
          <w:color w:val="000000"/>
        </w:rPr>
        <w:t xml:space="preserve">de </w:t>
      </w:r>
      <w:r>
        <w:rPr>
          <w:color w:val="943247"/>
        </w:rPr>
        <w:t xml:space="preserve">puestos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943247"/>
        </w:rPr>
        <w:t xml:space="preserve">directos </w:t>
      </w:r>
      <w:r>
        <w:rPr>
          <w:color w:val="000000"/>
        </w:rPr>
        <w:t xml:space="preserve">e </w:t>
      </w:r>
      <w:r>
        <w:rPr>
          <w:color w:val="943247"/>
        </w:rPr>
        <w:t xml:space="preserve">indirectos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alianza </w:t>
      </w:r>
      <w:r>
        <w:rPr>
          <w:color w:val="000000"/>
        </w:rPr>
        <w:t xml:space="preserve">dinamizará </w:t>
      </w:r>
      <w:r>
        <w:rPr>
          <w:color w:val="000000"/>
        </w:rPr>
        <w:t xml:space="preserve">el </w:t>
      </w:r>
      <w:r>
        <w:rPr>
          <w:color w:val="943247"/>
        </w:rPr>
        <w:t xml:space="preserve">sector </w:t>
      </w:r>
      <w:r>
        <w:rPr>
          <w:color w:val="943247"/>
        </w:rPr>
        <w:t xml:space="preserve">audiovisual </w:t>
      </w:r>
      <w:r>
        <w:rPr>
          <w:color w:val="94324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Promoviendo </w:t>
      </w:r>
      <w:r>
        <w:rPr>
          <w:color w:val="000000"/>
        </w:rPr>
        <w:t xml:space="preserve">coproducciones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943247"/>
        </w:rPr>
        <w:t xml:space="preserve">empresas </w:t>
      </w:r>
      <w:r>
        <w:rPr>
          <w:color w:val="000000"/>
        </w:rPr>
        <w:t xml:space="preserve">y </w:t>
      </w:r>
      <w:r>
        <w:rPr>
          <w:color w:val="943247"/>
        </w:rPr>
        <w:t xml:space="preserve">produciendo </w:t>
      </w:r>
      <w:r>
        <w:rPr>
          <w:color w:val="000000"/>
        </w:rPr>
        <w:t xml:space="preserve">para </w:t>
      </w:r>
      <w:r>
        <w:rPr>
          <w:color w:val="943247"/>
        </w:rPr>
        <w:t xml:space="preserve">terceros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sumando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943247"/>
        </w:rPr>
        <w:t xml:space="preserve">competitivos </w:t>
      </w:r>
      <w:r>
        <w:rPr>
          <w:color w:val="94324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grandes </w:t>
      </w:r>
      <w:r>
        <w:rPr>
          <w:color w:val="000000"/>
        </w:rPr>
        <w:t xml:space="preserve">`` </w:t>
      </w:r>
      <w:r>
        <w:rPr>
          <w:color w:val="943247"/>
        </w:rPr>
        <w:t xml:space="preserve">players </w:t>
      </w:r>
      <w:r>
        <w:rPr>
          <w:color w:val="000000"/>
        </w:rPr>
        <w:t xml:space="preserve">'' </w:t>
      </w:r>
      <w:r>
        <w:rPr>
          <w:color w:val="943247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943247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43247"/>
        </w:rPr>
        <w:t xml:space="preserve">ahora </w:t>
      </w:r>
      <w:r>
        <w:rPr>
          <w:color w:val="000000"/>
        </w:rPr>
        <w:t xml:space="preserve">una </w:t>
      </w:r>
      <w:r>
        <w:rPr>
          <w:color w:val="943247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dando </w:t>
      </w:r>
      <w:r>
        <w:rPr>
          <w:color w:val="000000"/>
        </w:rPr>
        <w:t xml:space="preserve">la </w:t>
      </w:r>
      <w:r>
        <w:rPr>
          <w:color w:val="943247"/>
        </w:rPr>
        <w:t xml:space="preserve">vuelta </w:t>
      </w:r>
      <w:r>
        <w:rPr>
          <w:color w:val="000000"/>
        </w:rPr>
        <w:t xml:space="preserve">al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policía </w:t>
      </w:r>
      <w:r>
        <w:rPr>
          <w:color w:val="943247"/>
        </w:rPr>
        <w:t xml:space="preserve">dispara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aficionado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diez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43247"/>
        </w:rPr>
        <w:t xml:space="preserve">Rocío </w:t>
      </w:r>
      <w:r>
        <w:rPr>
          <w:color w:val="000000"/>
        </w:rPr>
        <w:t xml:space="preserve">y </w:t>
      </w:r>
      <w:r>
        <w:rPr>
          <w:color w:val="943247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le </w:t>
      </w:r>
      <w:r>
        <w:rPr>
          <w:color w:val="943247"/>
        </w:rPr>
        <w:t xml:space="preserve">disparó </w:t>
      </w:r>
      <w:r>
        <w:rPr>
          <w:color w:val="000000"/>
        </w:rPr>
        <w:t xml:space="preserve">a </w:t>
      </w:r>
      <w:r>
        <w:rPr>
          <w:color w:val="943247"/>
        </w:rPr>
        <w:t xml:space="preserve">bocajarro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943247"/>
        </w:rPr>
        <w:t xml:space="preserve">plasma </w:t>
      </w:r>
      <w:r>
        <w:rPr>
          <w:color w:val="000000"/>
        </w:rPr>
        <w:t xml:space="preserve">como </w:t>
      </w:r>
      <w:r>
        <w:rPr>
          <w:color w:val="943247"/>
        </w:rPr>
        <w:t xml:space="preserve">ninguna </w:t>
      </w:r>
      <w:r>
        <w:rPr>
          <w:color w:val="000000"/>
        </w:rPr>
        <w:t xml:space="preserve">el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en </w:t>
      </w:r>
      <w:r>
        <w:rPr>
          <w:color w:val="943247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943247"/>
        </w:rPr>
        <w:t xml:space="preserve">avergüenzan </w:t>
      </w:r>
      <w:r>
        <w:rPr>
          <w:color w:val="000000"/>
        </w:rPr>
        <w:t xml:space="preserve">a </w:t>
      </w:r>
      <w:r>
        <w:rPr>
          <w:color w:val="943247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943247"/>
        </w:rPr>
        <w:t xml:space="preserve">impacta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patean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pierna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943247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heridas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943247"/>
        </w:rPr>
        <w:t xml:space="preserve">impactos </w:t>
      </w:r>
      <w:r>
        <w:rPr>
          <w:color w:val="000000"/>
        </w:rPr>
        <w:t xml:space="preserve">de </w:t>
      </w:r>
      <w:r>
        <w:rPr>
          <w:color w:val="000000"/>
        </w:rPr>
        <w:t xml:space="preserve">balas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carga </w:t>
      </w:r>
      <w:r>
        <w:rPr>
          <w:color w:val="943247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abierta </w:t>
      </w:r>
      <w:r>
        <w:rPr>
          <w:color w:val="000000"/>
        </w:rPr>
        <w:t xml:space="preserve">una </w:t>
      </w:r>
      <w:r>
        <w:rPr>
          <w:color w:val="943247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943247"/>
        </w:rPr>
        <w:t xml:space="preserve">averiguar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943247"/>
        </w:rPr>
        <w:t xml:space="preserve">actuó </w:t>
      </w:r>
      <w:r>
        <w:rPr>
          <w:color w:val="000000"/>
        </w:rPr>
        <w:t xml:space="preserve">con </w:t>
      </w:r>
      <w:r>
        <w:rPr>
          <w:color w:val="943247"/>
        </w:rPr>
        <w:t xml:space="preserve">tanta </w:t>
      </w:r>
      <w:r>
        <w:rPr>
          <w:color w:val="943247"/>
        </w:rPr>
        <w:t xml:space="preserve">dureza </w:t>
      </w:r>
      <w:r>
        <w:rPr>
          <w:color w:val="000000"/>
        </w:rPr>
        <w:t xml:space="preserve">contra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943247"/>
        </w:rPr>
        <w:t xml:space="preserve">hinchas </w:t>
      </w:r>
      <w:r>
        <w:rPr>
          <w:color w:val="943247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claro </w:t>
      </w:r>
      <w:r>
        <w:rPr>
          <w:color w:val="000000"/>
        </w:rPr>
        <w:t xml:space="preserve">que </w:t>
      </w:r>
      <w:r>
        <w:rPr>
          <w:color w:val="943247"/>
        </w:rPr>
        <w:t xml:space="preserve">Argentina </w:t>
      </w:r>
      <w:r>
        <w:rPr>
          <w:color w:val="943247"/>
        </w:rPr>
        <w:t xml:space="preserve">continúa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un </w:t>
      </w:r>
      <w:r>
        <w:rPr>
          <w:color w:val="943247"/>
        </w:rPr>
        <w:t xml:space="preserve">grave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televisiones </w:t>
      </w:r>
      <w:r>
        <w:rPr>
          <w:color w:val="943247"/>
        </w:rPr>
        <w:t xml:space="preserve">argentinas </w:t>
      </w:r>
      <w:r>
        <w:rPr>
          <w:color w:val="000000"/>
        </w:rPr>
        <w:t xml:space="preserve">, </w:t>
      </w:r>
      <w:r>
        <w:rPr>
          <w:color w:val="000000"/>
        </w:rPr>
        <w:t xml:space="preserve">alarmadas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943247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51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Borrachos </w:t>
      </w:r>
      <w:r>
        <w:rPr>
          <w:color w:val="000000"/>
        </w:rPr>
        <w:t xml:space="preserve">del </w:t>
      </w:r>
      <w:r>
        <w:rPr>
          <w:color w:val="000000"/>
        </w:rPr>
        <w:t xml:space="preserve">Tablón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barra </w:t>
      </w:r>
      <w:r>
        <w:rPr>
          <w:color w:val="943247"/>
        </w:rPr>
        <w:t xml:space="preserve">brava </w:t>
      </w:r>
      <w:r>
        <w:rPr>
          <w:color w:val="943247"/>
        </w:rPr>
        <w:t xml:space="preserve">oficial </w:t>
      </w:r>
      <w:r>
        <w:rPr>
          <w:color w:val="000000"/>
        </w:rPr>
        <w:t xml:space="preserve">de </w:t>
      </w:r>
      <w:r>
        <w:rPr>
          <w:color w:val="943247"/>
        </w:rPr>
        <w:t xml:space="preserve">River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idea </w:t>
      </w:r>
      <w:r>
        <w:rPr>
          <w:color w:val="000000"/>
        </w:rPr>
        <w:t xml:space="preserve">era </w:t>
      </w:r>
      <w:r>
        <w:rPr>
          <w:color w:val="943247"/>
        </w:rPr>
        <w:t xml:space="preserve">realizar </w:t>
      </w:r>
      <w:r>
        <w:rPr>
          <w:color w:val="000000"/>
        </w:rPr>
        <w:t xml:space="preserve">una </w:t>
      </w:r>
      <w:r>
        <w:rPr>
          <w:color w:val="943247"/>
        </w:rPr>
        <w:t xml:space="preserve">emboscada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facción </w:t>
      </w:r>
      <w:r>
        <w:rPr>
          <w:color w:val="943247"/>
        </w:rPr>
        <w:t xml:space="preserve">disidente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Banda </w:t>
      </w:r>
      <w:r>
        <w:rPr>
          <w:color w:val="000000"/>
        </w:rPr>
        <w:t xml:space="preserve">del </w:t>
      </w:r>
      <w:r>
        <w:rPr>
          <w:color w:val="943247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ello </w:t>
      </w:r>
      <w:r>
        <w:rPr>
          <w:color w:val="943247"/>
        </w:rPr>
        <w:t xml:space="preserve">contaban </w:t>
      </w:r>
      <w:r>
        <w:rPr>
          <w:color w:val="943247"/>
        </w:rPr>
        <w:t xml:space="preserve">incluso </w:t>
      </w:r>
      <w:r>
        <w:rPr>
          <w:color w:val="000000"/>
        </w:rPr>
        <w:t xml:space="preserve">con </w:t>
      </w:r>
      <w:r>
        <w:rPr>
          <w:color w:val="943247"/>
        </w:rPr>
        <w:t xml:space="preserve">armas </w:t>
      </w:r>
      <w:r>
        <w:rPr>
          <w:color w:val="000000"/>
        </w:rPr>
        <w:t xml:space="preserve">de </w:t>
      </w:r>
      <w:r>
        <w:rPr>
          <w:color w:val="943247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violentos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943247"/>
        </w:rPr>
        <w:t xml:space="preserve">desarmados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43247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esas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. </w:t>
      </w:r>
      <w:r>
        <w:rPr>
          <w:color w:val="943247"/>
        </w:rPr>
        <w:t xml:space="preserve">Amenazas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 </w:t>
      </w:r>
      <w:r>
        <w:rPr>
          <w:color w:val="943247"/>
        </w:rPr>
        <w:t xml:space="preserve">River </w:t>
      </w:r>
      <w:r>
        <w:rPr>
          <w:color w:val="000000"/>
        </w:rPr>
        <w:t xml:space="preserve">. </w:t>
      </w:r>
      <w:r>
        <w:rPr>
          <w:color w:val="943247"/>
        </w:rPr>
        <w:t xml:space="preserve">Lucha </w:t>
      </w:r>
      <w:r>
        <w:rPr>
          <w:color w:val="943247"/>
        </w:rPr>
        <w:t xml:space="preserve">interna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Chacarita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metralleta </w:t>
      </w:r>
      <w:r>
        <w:rPr>
          <w:color w:val="000000"/>
        </w:rPr>
        <w:t xml:space="preserve">, </w:t>
      </w:r>
      <w:r>
        <w:rPr>
          <w:color w:val="943247"/>
        </w:rPr>
        <w:t xml:space="preserve">cuatro </w:t>
      </w:r>
      <w:r>
        <w:rPr>
          <w:color w:val="943247"/>
        </w:rPr>
        <w:t xml:space="preserve">pistolas </w:t>
      </w:r>
      <w:r>
        <w:rPr>
          <w:color w:val="000000"/>
        </w:rPr>
        <w:t xml:space="preserve">y </w:t>
      </w:r>
      <w:r>
        <w:rPr>
          <w:color w:val="943247"/>
        </w:rPr>
        <w:t xml:space="preserve">numerosos </w:t>
      </w:r>
      <w:r>
        <w:rPr>
          <w:color w:val="943247"/>
        </w:rPr>
        <w:t xml:space="preserve">cuchillos </w:t>
      </w:r>
      <w:r>
        <w:rPr>
          <w:color w:val="943247"/>
        </w:rPr>
        <w:t xml:space="preserve">portaban </w:t>
      </w:r>
      <w:r>
        <w:rPr>
          <w:color w:val="000000"/>
        </w:rPr>
        <w:t xml:space="preserve">los </w:t>
      </w:r>
      <w:r>
        <w:rPr>
          <w:color w:val="943247"/>
        </w:rPr>
        <w:t xml:space="preserve">cinco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facción </w:t>
      </w:r>
      <w:r>
        <w:rPr>
          <w:color w:val="943247"/>
        </w:rPr>
        <w:t xml:space="preserve">disidente </w:t>
      </w:r>
      <w:r>
        <w:rPr>
          <w:color w:val="000000"/>
        </w:rPr>
        <w:t xml:space="preserve">en </w:t>
      </w:r>
      <w:r>
        <w:rPr>
          <w:color w:val="943247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943247"/>
        </w:rPr>
        <w:t xml:space="preserve">ello </w:t>
      </w:r>
      <w:r>
        <w:rPr>
          <w:color w:val="000000"/>
        </w:rPr>
        <w:t xml:space="preserve">pelean </w:t>
      </w:r>
      <w:r>
        <w:rPr>
          <w:color w:val="000000"/>
        </w:rPr>
        <w:t xml:space="preserve">dos </w:t>
      </w:r>
      <w:r>
        <w:rPr>
          <w:color w:val="943247"/>
        </w:rPr>
        <w:t xml:space="preserve">hermanas </w:t>
      </w:r>
      <w:r>
        <w:rPr>
          <w:color w:val="000000"/>
        </w:rPr>
        <w:t xml:space="preserve">. </w:t>
      </w:r>
      <w:r>
        <w:rPr>
          <w:color w:val="000000"/>
        </w:rPr>
        <w:t xml:space="preserve">Angélica-Molina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alias </w:t>
      </w:r>
      <w:r>
        <w:rPr>
          <w:color w:val="000000"/>
        </w:rPr>
        <w:t xml:space="preserve">la </w:t>
      </w:r>
      <w:r>
        <w:rPr>
          <w:color w:val="000000"/>
        </w:rPr>
        <w:t xml:space="preserve">Dueña </w:t>
      </w:r>
      <w:r>
        <w:rPr>
          <w:color w:val="000000"/>
        </w:rPr>
        <w:t xml:space="preserve">, </w:t>
      </w:r>
      <w:r>
        <w:rPr>
          <w:color w:val="000000"/>
        </w:rPr>
        <w:t xml:space="preserve">jefa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barra </w:t>
      </w:r>
      <w:r>
        <w:rPr>
          <w:color w:val="943247"/>
        </w:rPr>
        <w:t xml:space="preserve">brava </w:t>
      </w:r>
      <w:r>
        <w:rPr>
          <w:color w:val="943247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Negra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busca </w:t>
      </w:r>
      <w:r>
        <w:rPr>
          <w:color w:val="943247"/>
        </w:rPr>
        <w:t xml:space="preserve">quitarle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concentrado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con </w:t>
      </w:r>
      <w:r>
        <w:rPr>
          <w:color w:val="943247"/>
        </w:rPr>
        <w:t xml:space="preserve">globos </w:t>
      </w:r>
      <w:r>
        <w:rPr>
          <w:color w:val="943247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plaza </w:t>
      </w:r>
      <w:r>
        <w:rPr>
          <w:color w:val="943247"/>
        </w:rPr>
        <w:t xml:space="preserve">Mayor </w:t>
      </w:r>
      <w:r>
        <w:rPr>
          <w:color w:val="000000"/>
        </w:rPr>
        <w:t xml:space="preserve">de </w:t>
      </w:r>
      <w:r>
        <w:rPr>
          <w:color w:val="943247"/>
        </w:rPr>
        <w:t xml:space="preserve">Gijón </w:t>
      </w:r>
      <w:r>
        <w:rPr>
          <w:color w:val="000000"/>
        </w:rPr>
        <w:t xml:space="preserve">. </w:t>
      </w:r>
      <w:r>
        <w:rPr>
          <w:color w:val="943247"/>
        </w:rPr>
        <w:t xml:space="preserve">Piden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. </w:t>
      </w:r>
      <w:r>
        <w:rPr>
          <w:color w:val="943247"/>
        </w:rPr>
        <w:t xml:space="preserve">Explicaciones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-Era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primo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sobrino </w:t>
      </w:r>
      <w:r>
        <w:rPr>
          <w:color w:val="000000"/>
        </w:rPr>
        <w:t xml:space="preserve">. </w:t>
      </w:r>
      <w:r>
        <w:rPr>
          <w:color w:val="943247"/>
        </w:rPr>
        <w:t xml:space="preserve">Murió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extrañas </w:t>
      </w:r>
      <w:r>
        <w:rPr>
          <w:color w:val="943247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943247"/>
        </w:rPr>
        <w:t xml:space="preserve">prometía </w:t>
      </w:r>
      <w:r>
        <w:rPr>
          <w:color w:val="000000"/>
        </w:rPr>
        <w:t xml:space="preserve">ser </w:t>
      </w:r>
      <w:r>
        <w:rPr>
          <w:color w:val="943247"/>
        </w:rPr>
        <w:t xml:space="preserve">espacial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943247"/>
        </w:rPr>
        <w:t xml:space="preserve">regalaron </w:t>
      </w:r>
      <w:r>
        <w:rPr>
          <w:color w:val="000000"/>
        </w:rPr>
        <w:t xml:space="preserve">unas </w:t>
      </w:r>
      <w:r>
        <w:rPr>
          <w:color w:val="943247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momento </w:t>
      </w:r>
      <w:r>
        <w:rPr>
          <w:color w:val="000000"/>
        </w:rPr>
        <w:t xml:space="preserve">se </w:t>
      </w:r>
      <w:r>
        <w:rPr>
          <w:color w:val="943247"/>
        </w:rPr>
        <w:t xml:space="preserve">desorientó </w:t>
      </w:r>
      <w:r>
        <w:rPr>
          <w:color w:val="000000"/>
        </w:rPr>
        <w:t xml:space="preserve">y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943247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volver </w:t>
      </w:r>
      <w:r>
        <w:rPr>
          <w:color w:val="94324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43247"/>
        </w:rPr>
        <w:t xml:space="preserve">quiso </w:t>
      </w:r>
      <w:r>
        <w:rPr>
          <w:color w:val="943247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impidió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saltó </w:t>
      </w:r>
      <w:r>
        <w:rPr>
          <w:color w:val="000000"/>
        </w:rPr>
        <w:t xml:space="preserve">un </w:t>
      </w:r>
      <w:r>
        <w:rPr>
          <w:color w:val="943247"/>
        </w:rPr>
        <w:t xml:space="preserve">torno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parecer </w:t>
      </w:r>
      <w:r>
        <w:rPr>
          <w:color w:val="000000"/>
        </w:rPr>
        <w:t xml:space="preserve">, </w:t>
      </w:r>
      <w:r>
        <w:rPr>
          <w:color w:val="943247"/>
        </w:rPr>
        <w:t xml:space="preserve">cayó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943247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llevan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por </w:t>
      </w:r>
      <w:r>
        <w:rPr>
          <w:color w:val="943247"/>
        </w:rPr>
        <w:t xml:space="preserve">desacato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agentes </w:t>
      </w:r>
      <w:r>
        <w:rPr>
          <w:color w:val="943247"/>
        </w:rPr>
        <w:t xml:space="preserve">comienza </w:t>
      </w:r>
      <w:r>
        <w:rPr>
          <w:color w:val="000000"/>
        </w:rPr>
        <w:t xml:space="preserve">a </w:t>
      </w:r>
      <w:r>
        <w:rPr>
          <w:color w:val="943247"/>
        </w:rPr>
        <w:t xml:space="preserve">sentirse </w:t>
      </w:r>
      <w:r>
        <w:rPr>
          <w:color w:val="000000"/>
        </w:rPr>
        <w:t xml:space="preserve">mal </w:t>
      </w:r>
      <w:r>
        <w:rPr>
          <w:color w:val="000000"/>
        </w:rPr>
        <w:t xml:space="preserve">y </w:t>
      </w:r>
      <w:r>
        <w:rPr>
          <w:color w:val="943247"/>
        </w:rPr>
        <w:t xml:space="preserve">fallece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943247"/>
        </w:rPr>
        <w:t xml:space="preserve">aclare </w:t>
      </w:r>
      <w:r>
        <w:rPr>
          <w:color w:val="000000"/>
        </w:rPr>
        <w:t xml:space="preserve">qué </w:t>
      </w:r>
      <w:r>
        <w:rPr>
          <w:color w:val="000000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943247"/>
        </w:rPr>
        <w:t xml:space="preserve">punto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943247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miró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943247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hubiera </w:t>
      </w:r>
      <w:r>
        <w:rPr>
          <w:color w:val="943247"/>
        </w:rPr>
        <w:t xml:space="preserve">visto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niño </w:t>
      </w:r>
      <w:r>
        <w:rPr>
          <w:color w:val="000000"/>
        </w:rPr>
        <w:t xml:space="preserve">rezumaba </w:t>
      </w:r>
      <w:r>
        <w:rPr>
          <w:color w:val="943247"/>
        </w:rPr>
        <w:t xml:space="preserve">ternura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practica </w:t>
      </w:r>
      <w:r>
        <w:rPr>
          <w:color w:val="000000"/>
        </w:rPr>
        <w:t xml:space="preserve">el </w:t>
      </w:r>
      <w:r>
        <w:rPr>
          <w:color w:val="000000"/>
        </w:rPr>
        <w:t xml:space="preserve">tiro </w:t>
      </w:r>
      <w:r>
        <w:rPr>
          <w:color w:val="943247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Disparar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943247"/>
        </w:rPr>
        <w:t xml:space="preserve">pasión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Lara-Croft </w:t>
      </w:r>
      <w:r>
        <w:rPr>
          <w:color w:val="943247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en </w:t>
      </w:r>
      <w:r>
        <w:rPr>
          <w:color w:val="943247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arma </w:t>
      </w:r>
      <w:r>
        <w:rPr>
          <w:color w:val="000000"/>
        </w:rPr>
        <w:t xml:space="preserve">es </w:t>
      </w:r>
      <w:r>
        <w:rPr>
          <w:color w:val="943247"/>
        </w:rPr>
        <w:t xml:space="preserve">casi </w:t>
      </w:r>
      <w:r>
        <w:rPr>
          <w:color w:val="943247"/>
        </w:rPr>
        <w:t xml:space="preserve">casi </w:t>
      </w:r>
      <w:r>
        <w:rPr>
          <w:color w:val="000000"/>
        </w:rPr>
        <w:t xml:space="preserve">su </w:t>
      </w:r>
      <w:r>
        <w:rPr>
          <w:color w:val="943247"/>
        </w:rPr>
        <w:t xml:space="preserve">carta </w:t>
      </w:r>
      <w:r>
        <w:rPr>
          <w:color w:val="000000"/>
        </w:rPr>
        <w:t xml:space="preserve">de </w:t>
      </w:r>
      <w:r>
        <w:rPr>
          <w:color w:val="943247"/>
        </w:rPr>
        <w:t xml:space="preserve">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campos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su </w:t>
      </w:r>
      <w:r>
        <w:rPr>
          <w:color w:val="943247"/>
        </w:rPr>
        <w:t xml:space="preserve">segunda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deporte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Yuraima </w:t>
      </w:r>
      <w:r>
        <w:rPr>
          <w:color w:val="000000"/>
        </w:rPr>
        <w:t xml:space="preserve">se </w:t>
      </w:r>
      <w:r>
        <w:rPr>
          <w:color w:val="943247"/>
        </w:rPr>
        <w:t xml:space="preserve">inició </w:t>
      </w:r>
      <w:r>
        <w:rPr>
          <w:color w:val="94324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943247"/>
        </w:rPr>
        <w:t xml:space="preserve">campeón </w:t>
      </w:r>
      <w:r>
        <w:rPr>
          <w:color w:val="000000"/>
        </w:rPr>
        <w:t xml:space="preserve">de </w:t>
      </w:r>
      <w:r>
        <w:rPr>
          <w:color w:val="943247"/>
        </w:rPr>
        <w:t xml:space="preserve">Europa </w:t>
      </w:r>
      <w:r>
        <w:rPr>
          <w:color w:val="000000"/>
        </w:rPr>
        <w:t xml:space="preserve">de </w:t>
      </w:r>
      <w:r>
        <w:rPr>
          <w:color w:val="943247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circuitos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fuese </w:t>
      </w:r>
      <w:r>
        <w:rPr>
          <w:color w:val="000000"/>
        </w:rPr>
        <w:t xml:space="preserve">un </w:t>
      </w:r>
      <w:r>
        <w:rPr>
          <w:color w:val="943247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Lara-Croft </w:t>
      </w:r>
      <w:r>
        <w:rPr>
          <w:color w:val="943247"/>
        </w:rPr>
        <w:t xml:space="preserve">española </w:t>
      </w:r>
      <w:r>
        <w:rPr>
          <w:color w:val="000000"/>
        </w:rPr>
        <w:t xml:space="preserve">es </w:t>
      </w:r>
      <w:r>
        <w:rPr>
          <w:color w:val="943247"/>
        </w:rPr>
        <w:t xml:space="preserve">monitora </w:t>
      </w:r>
      <w:r>
        <w:rPr>
          <w:color w:val="000000"/>
        </w:rPr>
        <w:t xml:space="preserve">de </w:t>
      </w:r>
      <w:r>
        <w:rPr>
          <w:color w:val="943247"/>
        </w:rPr>
        <w:t xml:space="preserve">defensa </w:t>
      </w:r>
      <w:r>
        <w:rPr>
          <w:color w:val="943247"/>
        </w:rPr>
        <w:t xml:space="preserve">personal </w:t>
      </w:r>
      <w:r>
        <w:rPr>
          <w:color w:val="000000"/>
        </w:rPr>
        <w:t xml:space="preserve">para </w:t>
      </w:r>
      <w:r>
        <w:rPr>
          <w:color w:val="943247"/>
        </w:rPr>
        <w:t xml:space="preserve">mujeres </w:t>
      </w:r>
      <w:r>
        <w:rPr>
          <w:color w:val="000000"/>
        </w:rPr>
        <w:t xml:space="preserve">y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ejemplo </w:t>
      </w:r>
      <w:r>
        <w:rPr>
          <w:color w:val="943247"/>
        </w:rPr>
        <w:t xml:space="preserve">llama </w:t>
      </w:r>
      <w:r>
        <w:rPr>
          <w:color w:val="000000"/>
        </w:rPr>
        <w:t xml:space="preserve">la </w:t>
      </w:r>
      <w:r>
        <w:rPr>
          <w:color w:val="943247"/>
        </w:rPr>
        <w:t xml:space="preserve">atención </w:t>
      </w:r>
      <w:r>
        <w:rPr>
          <w:color w:val="000000"/>
        </w:rPr>
        <w:t xml:space="preserve">de </w:t>
      </w:r>
      <w:r>
        <w:rPr>
          <w:color w:val="943247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muchísimos </w:t>
      </w:r>
      <w:r>
        <w:rPr>
          <w:color w:val="943247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43247"/>
        </w:rPr>
        <w:t xml:space="preserve">practicar </w:t>
      </w:r>
      <w:r>
        <w:rPr>
          <w:color w:val="000000"/>
        </w:rPr>
        <w:t xml:space="preserve">este </w:t>
      </w:r>
      <w:r>
        <w:rPr>
          <w:color w:val="94324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943247"/>
        </w:rPr>
        <w:t xml:space="preserve">puntería </w:t>
      </w:r>
      <w:r>
        <w:rPr>
          <w:color w:val="000000"/>
        </w:rPr>
        <w:t xml:space="preserve">se </w:t>
      </w:r>
      <w:r>
        <w:rPr>
          <w:color w:val="943247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943247"/>
        </w:rPr>
        <w:t xml:space="preserve">importa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000000"/>
        </w:rPr>
        <w:t xml:space="preserve">ganan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gano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rivalidad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943247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señal </w:t>
      </w:r>
      <w:r>
        <w:rPr>
          <w:color w:val="000000"/>
        </w:rPr>
        <w:t xml:space="preserve">, </w:t>
      </w:r>
      <w:r>
        <w:rPr>
          <w:color w:val="943247"/>
        </w:rPr>
        <w:t xml:space="preserve">desenfundar </w:t>
      </w:r>
      <w:r>
        <w:rPr>
          <w:color w:val="000000"/>
        </w:rPr>
        <w:t xml:space="preserve">, </w:t>
      </w:r>
      <w:r>
        <w:rPr>
          <w:color w:val="943247"/>
        </w:rPr>
        <w:t xml:space="preserve">apuntar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943247"/>
        </w:rPr>
        <w:t xml:space="preserve">recorrido </w:t>
      </w:r>
      <w:r>
        <w:rPr>
          <w:color w:val="000000"/>
        </w:rPr>
        <w:t xml:space="preserve">a </w:t>
      </w:r>
      <w:r>
        <w:rPr>
          <w:color w:val="94324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afición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colarse </w:t>
      </w:r>
      <w:r>
        <w:rPr>
          <w:color w:val="000000"/>
        </w:rPr>
        <w:t xml:space="preserve">en </w:t>
      </w:r>
      <w:r>
        <w:rPr>
          <w:color w:val="943247"/>
        </w:rPr>
        <w:t xml:space="preserve">edificios </w:t>
      </w:r>
      <w:r>
        <w:rPr>
          <w:color w:val="943247"/>
        </w:rPr>
        <w:t xml:space="preserve">urbanos </w:t>
      </w:r>
      <w:r>
        <w:rPr>
          <w:color w:val="000000"/>
        </w:rPr>
        <w:t xml:space="preserve">dehabitados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Nou-Mestalla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futuro </w:t>
      </w:r>
      <w:r>
        <w:rPr>
          <w:color w:val="943247"/>
        </w:rPr>
        <w:t xml:space="preserve">estadio </w:t>
      </w:r>
      <w:r>
        <w:rPr>
          <w:color w:val="000000"/>
        </w:rPr>
        <w:t xml:space="preserve">del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, </w:t>
      </w:r>
      <w:r>
        <w:rPr>
          <w:color w:val="943247"/>
        </w:rPr>
        <w:t xml:space="preserve">cuyas </w:t>
      </w:r>
      <w:r>
        <w:rPr>
          <w:color w:val="943247"/>
        </w:rPr>
        <w:t xml:space="preserve">obras </w:t>
      </w:r>
      <w:r>
        <w:rPr>
          <w:color w:val="000000"/>
        </w:rPr>
        <w:t xml:space="preserve">están </w:t>
      </w:r>
      <w:r>
        <w:rPr>
          <w:color w:val="943247"/>
        </w:rPr>
        <w:t xml:space="preserve">abandonadas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43247"/>
        </w:rPr>
        <w:t xml:space="preserve">diez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-Hasta </w:t>
      </w:r>
      <w:r>
        <w:rPr>
          <w:color w:val="000000"/>
        </w:rPr>
        <w:t xml:space="preserve">un </w:t>
      </w:r>
      <w:r>
        <w:rPr>
          <w:color w:val="943247"/>
        </w:rPr>
        <w:t xml:space="preserve">dron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llevado </w:t>
      </w:r>
      <w:r>
        <w:rPr>
          <w:color w:val="000000"/>
        </w:rPr>
        <w:t xml:space="preserve">para </w:t>
      </w:r>
      <w:r>
        <w:rPr>
          <w:color w:val="943247"/>
        </w:rPr>
        <w:t xml:space="preserve">grabarlo </w:t>
      </w:r>
      <w:r>
        <w:rPr>
          <w:color w:val="000000"/>
        </w:rPr>
        <w:t xml:space="preserve">y </w:t>
      </w:r>
      <w:r>
        <w:rPr>
          <w:color w:val="943247"/>
        </w:rPr>
        <w:t xml:space="preserve">enseñarlo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943247"/>
        </w:rPr>
        <w:t xml:space="preserve">vigila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les </w:t>
      </w:r>
      <w:r>
        <w:rPr>
          <w:color w:val="000000"/>
        </w:rPr>
        <w:t xml:space="preserve">vea </w:t>
      </w:r>
      <w:r>
        <w:rPr>
          <w:color w:val="943247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943247"/>
        </w:rPr>
        <w:t xml:space="preserve">entran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exploradores </w:t>
      </w:r>
      <w:r>
        <w:rPr>
          <w:color w:val="943247"/>
        </w:rPr>
        <w:t xml:space="preserve">urbanos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943247"/>
        </w:rPr>
        <w:t xml:space="preserve">código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espía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exterior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via </w:t>
      </w:r>
      <w:r>
        <w:rPr>
          <w:color w:val="943247"/>
        </w:rPr>
        <w:t xml:space="preserve">libre </w:t>
      </w:r>
      <w:r>
        <w:rPr>
          <w:color w:val="000000"/>
        </w:rPr>
        <w:t xml:space="preserve">, </w:t>
      </w:r>
      <w:r>
        <w:rPr>
          <w:color w:val="943247"/>
        </w:rPr>
        <w:t xml:space="preserve">saltan </w:t>
      </w:r>
      <w:r>
        <w:rPr>
          <w:color w:val="000000"/>
        </w:rPr>
        <w:t xml:space="preserve">una </w:t>
      </w:r>
      <w:r>
        <w:rPr>
          <w:color w:val="000000"/>
        </w:rPr>
        <w:t xml:space="preserve">vaya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del </w:t>
      </w:r>
      <w:r>
        <w:rPr>
          <w:color w:val="943247"/>
        </w:rPr>
        <w:t xml:space="preserve">coliseo </w:t>
      </w:r>
      <w:r>
        <w:rPr>
          <w:color w:val="000000"/>
        </w:rPr>
        <w:t xml:space="preserve">en </w:t>
      </w:r>
      <w:r>
        <w:rPr>
          <w:color w:val="943247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943247"/>
        </w:rPr>
        <w:t xml:space="preserve">parte </w:t>
      </w:r>
      <w:r>
        <w:rPr>
          <w:color w:val="000000"/>
        </w:rPr>
        <w:t xml:space="preserve">más </w:t>
      </w:r>
      <w:r>
        <w:rPr>
          <w:color w:val="943247"/>
        </w:rPr>
        <w:t xml:space="preserve">alta </w:t>
      </w:r>
      <w:r>
        <w:rPr>
          <w:color w:val="000000"/>
        </w:rPr>
        <w:t xml:space="preserve">del </w:t>
      </w:r>
      <w:r>
        <w:rPr>
          <w:color w:val="943247"/>
        </w:rPr>
        <w:t xml:space="preserve">estadio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grada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obras </w:t>
      </w:r>
      <w:r>
        <w:rPr>
          <w:color w:val="000000"/>
        </w:rPr>
        <w:t xml:space="preserve">, </w:t>
      </w:r>
      <w:r>
        <w:rPr>
          <w:color w:val="943247"/>
        </w:rPr>
        <w:t xml:space="preserve">espectaculares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las </w:t>
      </w:r>
      <w:r>
        <w:rPr>
          <w:color w:val="943247"/>
        </w:rPr>
        <w:t xml:space="preserve">vistas </w:t>
      </w:r>
      <w:r>
        <w:rPr>
          <w:color w:val="000000"/>
        </w:rPr>
        <w:t xml:space="preserve">de </w:t>
      </w:r>
      <w:r>
        <w:rPr>
          <w:color w:val="943247"/>
        </w:rPr>
        <w:t xml:space="preserve">pájaro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943247"/>
        </w:rPr>
        <w:t xml:space="preserve">dron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atreven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00000"/>
        </w:rPr>
        <w:t xml:space="preserve">pétalo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943247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cámara </w:t>
      </w:r>
      <w:r>
        <w:rPr>
          <w:color w:val="000000"/>
        </w:rPr>
        <w:t xml:space="preserve">subjetiva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943247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surgen </w:t>
      </w:r>
      <w:r>
        <w:rPr>
          <w:color w:val="000000"/>
        </w:rPr>
        <w:t xml:space="preserve">los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. </w:t>
      </w:r>
      <w:r>
        <w:rPr>
          <w:color w:val="943247"/>
        </w:rPr>
        <w:t xml:space="preserve">Toca </w:t>
      </w:r>
      <w:r>
        <w:rPr>
          <w:color w:val="943247"/>
        </w:rPr>
        <w:t xml:space="preserve">huir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rápido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943247"/>
        </w:rPr>
        <w:t xml:space="preserve">saltan </w:t>
      </w:r>
      <w:r>
        <w:rPr>
          <w:color w:val="000000"/>
        </w:rPr>
        <w:t xml:space="preserve">la </w:t>
      </w:r>
      <w:r>
        <w:rPr>
          <w:color w:val="943247"/>
        </w:rPr>
        <w:t xml:space="preserve">valla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transeúntes </w:t>
      </w:r>
      <w:r>
        <w:rPr>
          <w:color w:val="943247"/>
        </w:rPr>
        <w:t xml:space="preserve">huyendo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policia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afición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943247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943247"/>
        </w:rPr>
        <w:t xml:space="preserve">gusta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43247"/>
        </w:rPr>
        <w:t xml:space="preserve">sitios </w:t>
      </w:r>
      <w:r>
        <w:rPr>
          <w:color w:val="000000"/>
        </w:rPr>
        <w:t xml:space="preserve">y </w:t>
      </w:r>
      <w:r>
        <w:rPr>
          <w:color w:val="943247"/>
        </w:rPr>
        <w:t xml:space="preserve">documentarlos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topado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Dialoga </w:t>
      </w:r>
      <w:r>
        <w:rPr>
          <w:color w:val="000000"/>
        </w:rPr>
        <w:t xml:space="preserve">son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das </w:t>
      </w:r>
      <w:r>
        <w:rPr>
          <w:color w:val="000000"/>
        </w:rPr>
        <w:t xml:space="preserve">a </w:t>
      </w:r>
      <w:r>
        <w:rPr>
          <w:color w:val="943247"/>
        </w:rPr>
        <w:t xml:space="preserve">entender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943247"/>
        </w:rPr>
        <w:t xml:space="preserve">ningún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43247"/>
        </w:rPr>
        <w:t xml:space="preserve">lugares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cometemos </w:t>
      </w:r>
      <w:r>
        <w:rPr>
          <w:color w:val="943247"/>
        </w:rPr>
        <w:t xml:space="preserve">actos </w:t>
      </w:r>
      <w:r>
        <w:rPr>
          <w:color w:val="943247"/>
        </w:rPr>
        <w:t xml:space="preserve">delictivos </w:t>
      </w:r>
      <w:r>
        <w:rPr>
          <w:color w:val="000000"/>
        </w:rPr>
        <w:t xml:space="preserve">de </w:t>
      </w:r>
      <w:r>
        <w:rPr>
          <w:color w:val="943247"/>
        </w:rPr>
        <w:t xml:space="preserve">romper </w:t>
      </w:r>
      <w:r>
        <w:rPr>
          <w:color w:val="000000"/>
        </w:rPr>
        <w:t xml:space="preserve">, </w:t>
      </w:r>
      <w:r>
        <w:rPr>
          <w:color w:val="000000"/>
        </w:rPr>
        <w:t xml:space="preserve">robar </w:t>
      </w:r>
      <w:r>
        <w:rPr>
          <w:color w:val="000000"/>
        </w:rPr>
        <w:t xml:space="preserve">ni </w:t>
      </w:r>
      <w:r>
        <w:rPr>
          <w:color w:val="943247"/>
        </w:rPr>
        <w:t xml:space="preserve">destrozar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transparencia </w:t>
      </w:r>
      <w:r>
        <w:rPr>
          <w:color w:val="000000"/>
        </w:rPr>
        <w:t xml:space="preserve">que </w:t>
      </w:r>
      <w:r>
        <w:rPr>
          <w:color w:val="943247"/>
        </w:rPr>
        <w:t xml:space="preserve">transmite </w:t>
      </w:r>
      <w:r>
        <w:rPr>
          <w:color w:val="000000"/>
        </w:rPr>
        <w:t xml:space="preserve">mi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943247"/>
        </w:rPr>
        <w:t xml:space="preserve">descubierto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943247"/>
        </w:rPr>
        <w:t xml:space="preserve">infinidad </w:t>
      </w:r>
      <w:r>
        <w:rPr>
          <w:color w:val="000000"/>
        </w:rPr>
        <w:t xml:space="preserve">de </w:t>
      </w:r>
      <w:r>
        <w:rPr>
          <w:color w:val="943247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Cortaste </w:t>
      </w:r>
      <w:r>
        <w:rPr>
          <w:color w:val="000000"/>
        </w:rPr>
        <w:t xml:space="preserve">estoy </w:t>
      </w:r>
      <w:r>
        <w:rPr>
          <w:color w:val="000000"/>
        </w:rPr>
        <w:t xml:space="preserve">dejas </w:t>
      </w:r>
      <w:r>
        <w:rPr>
          <w:color w:val="000000"/>
        </w:rPr>
        <w:t xml:space="preserve">sin </w:t>
      </w:r>
      <w:r>
        <w:rPr>
          <w:color w:val="943247"/>
        </w:rPr>
        <w:t xml:space="preserve">Internet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943247"/>
        </w:rPr>
        <w:t xml:space="preserve">Londres </w:t>
      </w:r>
      <w:r>
        <w:rPr>
          <w:color w:val="000000"/>
        </w:rPr>
        <w:t xml:space="preserve">. </w:t>
      </w:r>
      <w:r>
        <w:rPr>
          <w:color w:val="943247"/>
        </w:rPr>
        <w:t xml:space="preserve">Seguro </w:t>
      </w:r>
      <w:r>
        <w:rPr>
          <w:color w:val="000000"/>
        </w:rPr>
        <w:t xml:space="preserve">que </w:t>
      </w:r>
      <w:r>
        <w:rPr>
          <w:color w:val="943247"/>
        </w:rPr>
        <w:t xml:space="preserve">pronto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más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por </w:t>
      </w:r>
      <w:r>
        <w:rPr>
          <w:color w:val="943247"/>
        </w:rPr>
        <w:t xml:space="preserve">Nadal </w:t>
      </w:r>
      <w:r>
        <w:rPr>
          <w:color w:val="000000"/>
        </w:rPr>
        <w:t xml:space="preserve">y </w:t>
      </w:r>
      <w:r>
        <w:rPr>
          <w:color w:val="943247"/>
        </w:rPr>
        <w:t xml:space="preserve">Federer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943247"/>
        </w:rPr>
        <w:t xml:space="preserve">reirse </w:t>
      </w:r>
      <w:r>
        <w:rPr>
          <w:color w:val="943247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pierdan </w:t>
      </w:r>
      <w:r>
        <w:rPr>
          <w:color w:val="000000"/>
        </w:rPr>
        <w:t xml:space="preserve">cómo </w:t>
      </w:r>
      <w:r>
        <w:rPr>
          <w:color w:val="943247"/>
        </w:rPr>
        <w:t xml:space="preserve">Rafa </w:t>
      </w:r>
      <w:r>
        <w:rPr>
          <w:color w:val="000000"/>
        </w:rPr>
        <w:t xml:space="preserve">cogió </w:t>
      </w:r>
      <w:r>
        <w:rPr>
          <w:color w:val="000000"/>
        </w:rPr>
        <w:t xml:space="preserve">el </w:t>
      </w:r>
      <w:r>
        <w:rPr>
          <w:color w:val="943247"/>
        </w:rPr>
        <w:t xml:space="preserve">micro </w:t>
      </w:r>
      <w:r>
        <w:rPr>
          <w:color w:val="000000"/>
        </w:rPr>
        <w:t xml:space="preserve">y </w:t>
      </w:r>
      <w:r>
        <w:rPr>
          <w:color w:val="943247"/>
        </w:rPr>
        <w:t xml:space="preserve">presentó </w:t>
      </w:r>
      <w:r>
        <w:rPr>
          <w:color w:val="000000"/>
        </w:rPr>
        <w:t xml:space="preserve">al </w:t>
      </w:r>
      <w:r>
        <w:rPr>
          <w:color w:val="943247"/>
        </w:rPr>
        <w:t xml:space="preserve">suizo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