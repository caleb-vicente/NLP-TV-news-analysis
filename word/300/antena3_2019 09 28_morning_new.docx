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movilicen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para </w:t>
      </w:r>
      <w:r>
        <w:rPr>
          <w:color w:val="943247"/>
        </w:rPr>
        <w:t xml:space="preserve">impedir </w:t>
      </w:r>
      <w:r>
        <w:rPr>
          <w:color w:val="000000"/>
        </w:rPr>
        <w:t xml:space="preserve">que </w:t>
      </w:r>
      <w:r>
        <w:rPr>
          <w:color w:val="943247"/>
        </w:rPr>
        <w:t xml:space="preserve">gobierne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independentistas </w:t>
      </w:r>
      <w:r>
        <w:rPr>
          <w:color w:val="943247"/>
        </w:rPr>
        <w:t xml:space="preserve">catalanes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943247"/>
        </w:rPr>
        <w:t xml:space="preserve">asuman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fracasado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amparen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943247"/>
        </w:rPr>
        <w:t xml:space="preserve">tiempo </w:t>
      </w:r>
      <w:r>
        <w:rPr>
          <w:color w:val="000000"/>
        </w:rPr>
        <w:t xml:space="preserve">de </w:t>
      </w:r>
      <w:r>
        <w:rPr>
          <w:color w:val="943247"/>
        </w:rPr>
        <w:t xml:space="preserve">evitar </w:t>
      </w:r>
      <w:r>
        <w:rPr>
          <w:color w:val="943247"/>
        </w:rPr>
        <w:t xml:space="preserve">mayores </w:t>
      </w:r>
      <w:r>
        <w:rPr>
          <w:color w:val="943247"/>
        </w:rPr>
        <w:t xml:space="preserve">errores </w:t>
      </w:r>
      <w:r>
        <w:rPr>
          <w:color w:val="000000"/>
        </w:rPr>
        <w:t xml:space="preserve">. </w:t>
      </w:r>
      <w:r>
        <w:rPr>
          <w:color w:val="943247"/>
        </w:rPr>
        <w:t xml:space="preserve">Pido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que </w:t>
      </w:r>
      <w:r>
        <w:rPr>
          <w:color w:val="943247"/>
        </w:rPr>
        <w:t xml:space="preserve">condenen </w:t>
      </w:r>
      <w:r>
        <w:rPr>
          <w:color w:val="943247"/>
        </w:rPr>
        <w:t xml:space="preserve">cualquier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943247"/>
        </w:rPr>
        <w:t xml:space="preserve">retirado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943247"/>
        </w:rPr>
        <w:t xml:space="preserve">amarillo </w:t>
      </w:r>
      <w:r>
        <w:rPr>
          <w:color w:val="000000"/>
        </w:rPr>
        <w:t xml:space="preserve">que </w:t>
      </w:r>
      <w:r>
        <w:rPr>
          <w:color w:val="943247"/>
        </w:rPr>
        <w:t xml:space="preserve">colgaba </w:t>
      </w:r>
      <w:r>
        <w:rPr>
          <w:color w:val="000000"/>
        </w:rPr>
        <w:t xml:space="preserve">del </w:t>
      </w:r>
      <w:r>
        <w:rPr>
          <w:color w:val="943247"/>
        </w:rPr>
        <w:t xml:space="preserve">edificio </w:t>
      </w:r>
      <w:r>
        <w:rPr>
          <w:color w:val="000000"/>
        </w:rPr>
        <w:t xml:space="preserve">del </w:t>
      </w:r>
      <w:r>
        <w:rPr>
          <w:color w:val="943247"/>
        </w:rPr>
        <w:t xml:space="preserve">consistorio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943247"/>
        </w:rPr>
        <w:t xml:space="preserve">CUP </w:t>
      </w:r>
      <w:r>
        <w:rPr>
          <w:color w:val="943247"/>
        </w:rPr>
        <w:t xml:space="preserve">anunciaba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presentará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las </w:t>
      </w:r>
      <w:r>
        <w:rPr>
          <w:color w:val="943247"/>
        </w:rPr>
        <w:t xml:space="preserve">primeras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943247"/>
        </w:rPr>
        <w:t xml:space="preserve">concurran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943247"/>
        </w:rPr>
        <w:t xml:space="preserve">impeachment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proceso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contra </w:t>
      </w:r>
      <w:r>
        <w:rPr>
          <w:color w:val="943247"/>
        </w:rPr>
        <w:t xml:space="preserve">Trump </w:t>
      </w:r>
      <w:r>
        <w:rPr>
          <w:color w:val="000000"/>
        </w:rPr>
        <w:t xml:space="preserve">, </w:t>
      </w:r>
      <w:r>
        <w:rPr>
          <w:color w:val="943247"/>
        </w:rPr>
        <w:t xml:space="preserve">avanza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paso </w:t>
      </w:r>
      <w:r>
        <w:rPr>
          <w:color w:val="943247"/>
        </w:rPr>
        <w:t xml:space="preserve">previo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los </w:t>
      </w:r>
      <w:r>
        <w:rPr>
          <w:color w:val="943247"/>
        </w:rPr>
        <w:t xml:space="preserve">demócratas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943247"/>
        </w:rPr>
        <w:t xml:space="preserve">departamento </w:t>
      </w:r>
      <w:r>
        <w:rPr>
          <w:color w:val="943247"/>
        </w:rPr>
        <w:t xml:space="preserve">diversa </w:t>
      </w:r>
      <w:r>
        <w:rPr>
          <w:color w:val="943247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comparecencia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943247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víctima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943247"/>
        </w:rPr>
        <w:t xml:space="preserve">conversaciones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Trump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ucraniano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43247"/>
        </w:rPr>
        <w:t xml:space="preserve">enviado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Casa-Blanca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dimitido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asesino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943247"/>
        </w:rPr>
        <w:t xml:space="preserve">Dana-Leonte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000000"/>
        </w:rPr>
        <w:t xml:space="preserve">del </w:t>
      </w:r>
      <w:r>
        <w:rPr>
          <w:color w:val="943247"/>
        </w:rPr>
        <w:t xml:space="preserve">juez </w:t>
      </w:r>
      <w:r>
        <w:rPr>
          <w:color w:val="000000"/>
        </w:rPr>
        <w:t xml:space="preserve">. </w:t>
      </w:r>
      <w:r>
        <w:rPr>
          <w:color w:val="000000"/>
        </w:rPr>
        <w:t xml:space="preserve">-Fue </w:t>
      </w:r>
      <w:r>
        <w:rPr>
          <w:color w:val="943247"/>
        </w:rPr>
        <w:t xml:space="preserve">detenido </w:t>
      </w:r>
      <w:r>
        <w:rPr>
          <w:color w:val="943247"/>
        </w:rPr>
        <w:t xml:space="preserve">tras </w:t>
      </w:r>
      <w:r>
        <w:rPr>
          <w:color w:val="943247"/>
        </w:rPr>
        <w:t xml:space="preserve">hallarse </w:t>
      </w:r>
      <w:r>
        <w:rPr>
          <w:color w:val="000000"/>
        </w:rPr>
        <w:t xml:space="preserve">unos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oseos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943247"/>
        </w:rPr>
        <w:t xml:space="preserve">geolocalizado </w:t>
      </w:r>
      <w:r>
        <w:rPr>
          <w:color w:val="000000"/>
        </w:rPr>
        <w:t xml:space="preserve">su </w:t>
      </w:r>
      <w:r>
        <w:rPr>
          <w:color w:val="943247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943247"/>
        </w:rPr>
        <w:t xml:space="preserve">Sergio-Ruiz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declarado </w:t>
      </w:r>
      <w:r>
        <w:rPr>
          <w:color w:val="943247"/>
        </w:rPr>
        <w:t xml:space="preserve">inocente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43247"/>
        </w:rPr>
        <w:t xml:space="preserve">sospechoso </w:t>
      </w:r>
      <w:r>
        <w:rPr>
          <w:color w:val="943247"/>
        </w:rPr>
        <w:t xml:space="preserve">número </w:t>
      </w:r>
      <w:r>
        <w:rPr>
          <w:color w:val="000000"/>
        </w:rPr>
        <w:t xml:space="preserve">uno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inició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943247"/>
        </w:rPr>
        <w:t xml:space="preserve">Dana-Leonte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31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943247"/>
        </w:rPr>
        <w:t xml:space="preserve">desapareció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943247"/>
        </w:rPr>
        <w:t xml:space="preserve">junio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municipio </w:t>
      </w:r>
      <w:r>
        <w:rPr>
          <w:color w:val="943247"/>
        </w:rPr>
        <w:t xml:space="preserve">malagueño </w:t>
      </w:r>
      <w:r>
        <w:rPr>
          <w:color w:val="000000"/>
        </w:rPr>
        <w:t xml:space="preserve">de </w:t>
      </w:r>
      <w:r>
        <w:rPr>
          <w:color w:val="943247"/>
        </w:rPr>
        <w:t xml:space="preserve">Arenas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es </w:t>
      </w:r>
      <w:r>
        <w:rPr>
          <w:color w:val="943247"/>
        </w:rPr>
        <w:t xml:space="preserve">infrecuente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veamos </w:t>
      </w:r>
      <w:r>
        <w:rPr>
          <w:color w:val="943247"/>
        </w:rPr>
        <w:t xml:space="preserve">accidentes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943247"/>
        </w:rPr>
        <w:t xml:space="preserve">tráfico </w:t>
      </w:r>
      <w:r>
        <w:rPr>
          <w:color w:val="943247"/>
        </w:rPr>
        <w:t xml:space="preserve">recuerda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943247"/>
        </w:rPr>
        <w:t xml:space="preserve">conducir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rotondas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30.000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le </w:t>
      </w:r>
      <w:r>
        <w:rPr>
          <w:color w:val="000000"/>
        </w:rPr>
        <w:t xml:space="preserve">daremos </w:t>
      </w:r>
      <w:r>
        <w:rPr>
          <w:color w:val="000000"/>
        </w:rPr>
        <w:t xml:space="preserve">una </w:t>
      </w:r>
      <w:r>
        <w:rPr>
          <w:color w:val="943247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943247"/>
        </w:rPr>
        <w:t xml:space="preserve">asunto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manejarse </w:t>
      </w:r>
      <w:r>
        <w:rPr>
          <w:color w:val="000000"/>
        </w:rPr>
        <w:t xml:space="preserve">en </w:t>
      </w:r>
      <w:r>
        <w:rPr>
          <w:color w:val="000000"/>
        </w:rPr>
        <w:t xml:space="preserve">ellas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fluya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eviten </w:t>
      </w:r>
      <w:r>
        <w:rPr>
          <w:color w:val="000000"/>
        </w:rPr>
        <w:t xml:space="preserve">los </w:t>
      </w:r>
      <w:r>
        <w:rPr>
          <w:color w:val="943247"/>
        </w:rPr>
        <w:t xml:space="preserve">accidentes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lo </w:t>
      </w:r>
      <w:r>
        <w:rPr>
          <w:color w:val="000000"/>
        </w:rPr>
        <w:t xml:space="preserve">sabrán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descanso </w:t>
      </w:r>
      <w:r>
        <w:rPr>
          <w:color w:val="000000"/>
        </w:rPr>
        <w:t xml:space="preserve">. </w:t>
      </w:r>
      <w:r>
        <w:rPr>
          <w:color w:val="943247"/>
        </w:rPr>
        <w:t xml:space="preserve">Toca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-Están </w:t>
      </w:r>
      <w:r>
        <w:rPr>
          <w:color w:val="943247"/>
        </w:rPr>
        <w:t xml:space="preserve">deshaciendo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943247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museo </w:t>
      </w:r>
      <w:r>
        <w:rPr>
          <w:color w:val="943247"/>
        </w:rPr>
        <w:t xml:space="preserve">natural </w:t>
      </w:r>
      <w:r>
        <w:rPr>
          <w:color w:val="000000"/>
        </w:rPr>
        <w:t xml:space="preserve">de </w:t>
      </w:r>
      <w:r>
        <w:rPr>
          <w:color w:val="943247"/>
        </w:rPr>
        <w:t xml:space="preserve">ciencias </w:t>
      </w:r>
      <w:r>
        <w:rPr>
          <w:color w:val="943247"/>
        </w:rPr>
        <w:t xml:space="preserve">naturales </w:t>
      </w:r>
      <w:r>
        <w:rPr>
          <w:color w:val="000000"/>
        </w:rPr>
        <w:t xml:space="preserve">. </w:t>
      </w:r>
      <w:r>
        <w:rPr>
          <w:color w:val="943247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943247"/>
        </w:rPr>
        <w:t xml:space="preserve">europea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serán </w:t>
      </w:r>
      <w:r>
        <w:rPr>
          <w:color w:val="000000"/>
        </w:rPr>
        <w:t xml:space="preserve">unos </w:t>
      </w:r>
      <w:r>
        <w:rPr>
          <w:color w:val="943247"/>
        </w:rPr>
        <w:t xml:space="preserve">privilegiados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emérito </w:t>
      </w:r>
      <w:r>
        <w:rPr>
          <w:color w:val="943247"/>
        </w:rPr>
        <w:t xml:space="preserve">reaparece </w:t>
      </w:r>
      <w:r>
        <w:rPr>
          <w:color w:val="943247"/>
        </w:rPr>
        <w:t xml:space="preserve">tras </w:t>
      </w:r>
      <w:r>
        <w:rPr>
          <w:color w:val="000000"/>
        </w:rPr>
        <w:t xml:space="preserve">su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corazón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943247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943247"/>
        </w:rPr>
        <w:t xml:space="preserve">Don-Juan-Carlos </w:t>
      </w:r>
      <w:r>
        <w:rPr>
          <w:color w:val="000000"/>
        </w:rPr>
        <w:t xml:space="preserve">ha </w:t>
      </w:r>
      <w:r>
        <w:rPr>
          <w:color w:val="000000"/>
        </w:rPr>
        <w:t xml:space="preserve">asisitido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Sanxenso </w:t>
      </w:r>
      <w:r>
        <w:rPr>
          <w:color w:val="000000"/>
        </w:rPr>
        <w:t xml:space="preserve">, </w:t>
      </w:r>
      <w:r>
        <w:rPr>
          <w:color w:val="943247"/>
        </w:rPr>
        <w:t xml:space="preserve">Pontevedra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regata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000000"/>
        </w:rPr>
        <w:t xml:space="preserve">su </w:t>
      </w:r>
      <w:r>
        <w:rPr>
          <w:color w:val="943247"/>
        </w:rPr>
        <w:t xml:space="preserve">nombre </w:t>
      </w:r>
      <w:r>
        <w:rPr>
          <w:color w:val="000000"/>
        </w:rPr>
        <w:t xml:space="preserve">. </w:t>
      </w:r>
      <w:r>
        <w:rPr>
          <w:color w:val="943247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proceso </w:t>
      </w:r>
      <w:r>
        <w:rPr>
          <w:color w:val="000000"/>
        </w:rPr>
        <w:t xml:space="preserve">de </w:t>
      </w:r>
      <w:r>
        <w:rPr>
          <w:color w:val="943247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ocasión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embarcado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000000"/>
        </w:rPr>
        <w:t xml:space="preserve">los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, </w:t>
      </w:r>
      <w:r>
        <w:rPr>
          <w:color w:val="943247"/>
        </w:rPr>
        <w:t xml:space="preserve">preocupación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943247"/>
        </w:rPr>
        <w:t xml:space="preserve">extremo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de </w:t>
      </w:r>
      <w:r>
        <w:rPr>
          <w:color w:val="943247"/>
        </w:rPr>
        <w:t xml:space="preserve">atletismo </w:t>
      </w:r>
      <w:r>
        <w:rPr>
          <w:color w:val="000000"/>
        </w:rPr>
        <w:t xml:space="preserve">de </w:t>
      </w:r>
      <w:r>
        <w:rPr>
          <w:color w:val="943247"/>
        </w:rPr>
        <w:t xml:space="preserve">Doha </w:t>
      </w:r>
      <w:r>
        <w:rPr>
          <w:color w:val="000000"/>
        </w:rPr>
        <w:t xml:space="preserve">, </w:t>
      </w:r>
      <w:r>
        <w:rPr>
          <w:color w:val="943247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-Inhumanas </w:t>
      </w:r>
      <w:r>
        <w:rPr>
          <w:color w:val="000000"/>
        </w:rPr>
        <w:t xml:space="preserve">las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43247"/>
        </w:rPr>
        <w:t xml:space="preserve">compitiendo </w:t>
      </w:r>
      <w:r>
        <w:rPr>
          <w:color w:val="000000"/>
        </w:rPr>
        <w:t xml:space="preserve">en </w:t>
      </w:r>
      <w:r>
        <w:rPr>
          <w:color w:val="943247"/>
        </w:rPr>
        <w:t xml:space="preserve">Qatar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primeras </w:t>
      </w:r>
      <w:r>
        <w:rPr>
          <w:color w:val="000000"/>
        </w:rPr>
        <w:t xml:space="preserve">en </w:t>
      </w:r>
      <w:r>
        <w:rPr>
          <w:color w:val="000000"/>
        </w:rPr>
        <w:t xml:space="preserve">sufrirlo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43247"/>
        </w:rPr>
        <w:t xml:space="preserve">participantes </w:t>
      </w:r>
      <w:r>
        <w:rPr>
          <w:color w:val="000000"/>
        </w:rPr>
        <w:t xml:space="preserve">del </w:t>
      </w:r>
      <w:r>
        <w:rPr>
          <w:color w:val="943247"/>
        </w:rPr>
        <w:t xml:space="preserve">maratón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y </w:t>
      </w:r>
      <w:r>
        <w:rPr>
          <w:color w:val="943247"/>
        </w:rPr>
        <w:t xml:space="preserve">lento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Mundiales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943247"/>
        </w:rPr>
        <w:t xml:space="preserve">grados </w:t>
      </w:r>
      <w:r>
        <w:rPr>
          <w:color w:val="000000"/>
        </w:rPr>
        <w:t xml:space="preserve">y </w:t>
      </w:r>
      <w:r>
        <w:rPr>
          <w:color w:val="000000"/>
        </w:rPr>
        <w:t xml:space="preserve">picos </w:t>
      </w:r>
      <w:r>
        <w:rPr>
          <w:color w:val="000000"/>
        </w:rPr>
        <w:t xml:space="preserve">del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943247"/>
        </w:rPr>
        <w:t xml:space="preserve">humedad </w:t>
      </w:r>
      <w:r>
        <w:rPr>
          <w:color w:val="000000"/>
        </w:rPr>
        <w:t xml:space="preserve">. </w:t>
      </w:r>
      <w:r>
        <w:rPr>
          <w:color w:val="943247"/>
        </w:rPr>
        <w:t xml:space="preserve">Casi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corredoras </w:t>
      </w:r>
      <w:r>
        <w:rPr>
          <w:color w:val="943247"/>
        </w:rPr>
        <w:t xml:space="preserve">abandonaron </w:t>
      </w:r>
      <w:r>
        <w:rPr>
          <w:color w:val="000000"/>
        </w:rPr>
        <w:t xml:space="preserve">y </w:t>
      </w:r>
      <w:r>
        <w:rPr>
          <w:color w:val="943247"/>
        </w:rPr>
        <w:t xml:space="preserve">muchas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43247"/>
        </w:rPr>
        <w:t xml:space="preserve">recibir </w:t>
      </w:r>
      <w:r>
        <w:rPr>
          <w:color w:val="943247"/>
        </w:rPr>
        <w:t xml:space="preserve">atención </w:t>
      </w:r>
      <w:r>
        <w:rPr>
          <w:color w:val="943247"/>
        </w:rPr>
        <w:t xml:space="preserve">médica </w:t>
      </w:r>
      <w:r>
        <w:rPr>
          <w:color w:val="000000"/>
        </w:rPr>
        <w:t xml:space="preserve">. </w:t>
      </w:r>
      <w:r>
        <w:rPr>
          <w:color w:val="000000"/>
        </w:rPr>
        <w:t xml:space="preserve">Dramática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de </w:t>
      </w:r>
      <w:r>
        <w:rPr>
          <w:color w:val="943247"/>
        </w:rPr>
        <w:t xml:space="preserve">Jonathan-Busby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Aruba </w:t>
      </w:r>
      <w:r>
        <w:rPr>
          <w:color w:val="000000"/>
        </w:rPr>
        <w:t xml:space="preserve">, </w:t>
      </w:r>
      <w:r>
        <w:rPr>
          <w:color w:val="943247"/>
        </w:rPr>
        <w:t xml:space="preserve">tambaleándose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prueba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943247"/>
        </w:rPr>
        <w:t xml:space="preserve">metros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lío </w:t>
      </w:r>
      <w:r>
        <w:rPr>
          <w:color w:val="000000"/>
        </w:rPr>
        <w:t xml:space="preserve">a </w:t>
      </w:r>
      <w:r>
        <w:rPr>
          <w:color w:val="943247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Supercopa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desaprueba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juegue </w:t>
      </w:r>
      <w:r>
        <w:rPr>
          <w:color w:val="000000"/>
        </w:rPr>
        <w:t xml:space="preserve">en </w:t>
      </w:r>
      <w:r>
        <w:rPr>
          <w:color w:val="943247"/>
        </w:rPr>
        <w:t xml:space="preserve">Arabia-Saudí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Liga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derbi </w:t>
      </w:r>
      <w:r>
        <w:rPr>
          <w:color w:val="943247"/>
        </w:rPr>
        <w:t xml:space="preserve">madrileño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Casa-Blanca </w:t>
      </w:r>
      <w:r>
        <w:rPr>
          <w:color w:val="943247"/>
        </w:rPr>
        <w:t xml:space="preserve">difunde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Donald-Trump </w:t>
      </w:r>
      <w:r>
        <w:rPr>
          <w:color w:val="000000"/>
        </w:rPr>
        <w:t xml:space="preserve">y </w:t>
      </w:r>
      <w:r>
        <w:rPr>
          <w:color w:val="943247"/>
        </w:rPr>
        <w:t xml:space="preserve">Melania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esposa </w:t>
      </w:r>
      <w:r>
        <w:rPr>
          <w:color w:val="000000"/>
        </w:rPr>
        <w:t xml:space="preserve">, </w:t>
      </w:r>
      <w:r>
        <w:rPr>
          <w:color w:val="000000"/>
        </w:rPr>
        <w:t xml:space="preserve">Begoña-Gómez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43247"/>
        </w:rPr>
        <w:t xml:space="preserve">tomada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43247"/>
        </w:rPr>
        <w:t xml:space="preserve">martes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43247"/>
        </w:rPr>
        <w:t xml:space="preserve">recepción </w:t>
      </w:r>
      <w:r>
        <w:rPr>
          <w:color w:val="943247"/>
        </w:rPr>
        <w:t xml:space="preserve">ofrecida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94324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943247"/>
        </w:rPr>
        <w:t xml:space="preserve">internacionales </w:t>
      </w:r>
      <w:r>
        <w:rPr>
          <w:color w:val="943247"/>
        </w:rPr>
        <w:t xml:space="preserve">asistentes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Asamblea-General </w:t>
      </w:r>
      <w:r>
        <w:rPr>
          <w:color w:val="000000"/>
        </w:rPr>
        <w:t xml:space="preserve">de </w:t>
      </w:r>
      <w:r>
        <w:rPr>
          <w:color w:val="943247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943247"/>
        </w:rPr>
        <w:t xml:space="preserve">Unas </w:t>
      </w:r>
      <w:r>
        <w:rPr>
          <w:color w:val="000000"/>
        </w:rPr>
        <w:t xml:space="preserve">horas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,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encara </w:t>
      </w:r>
      <w:r>
        <w:rPr>
          <w:color w:val="000000"/>
        </w:rPr>
        <w:t xml:space="preserve">la </w:t>
      </w:r>
      <w:r>
        <w:rPr>
          <w:color w:val="943247"/>
        </w:rPr>
        <w:t xml:space="preserve">carrera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agenda </w:t>
      </w:r>
      <w:r>
        <w:rPr>
          <w:color w:val="943247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943247"/>
        </w:rPr>
        <w:t xml:space="preserve">programado </w:t>
      </w:r>
      <w:r>
        <w:rPr>
          <w:color w:val="000000"/>
        </w:rPr>
        <w:t xml:space="preserve">, </w:t>
      </w:r>
      <w:r>
        <w:rPr>
          <w:color w:val="943247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acto </w:t>
      </w:r>
      <w:r>
        <w:rPr>
          <w:color w:val="943247"/>
        </w:rPr>
        <w:t xml:space="preserve">público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ha </w:t>
      </w:r>
      <w:r>
        <w:rPr>
          <w:color w:val="943247"/>
        </w:rPr>
        <w:t xml:space="preserve">abierto </w:t>
      </w:r>
      <w:r>
        <w:rPr>
          <w:color w:val="000000"/>
        </w:rPr>
        <w:t xml:space="preserve">el </w:t>
      </w:r>
      <w:r>
        <w:rPr>
          <w:color w:val="943247"/>
        </w:rPr>
        <w:t xml:space="preserve">comité </w:t>
      </w:r>
      <w:r>
        <w:rPr>
          <w:color w:val="943247"/>
        </w:rPr>
        <w:t xml:space="preserve">federal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pretende </w:t>
      </w:r>
      <w:r>
        <w:rPr>
          <w:color w:val="943247"/>
        </w:rPr>
        <w:t xml:space="preserve">colocar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partido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moderación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-Sánchez </w:t>
      </w:r>
      <w:r>
        <w:rPr>
          <w:color w:val="000000"/>
        </w:rPr>
        <w:t xml:space="preserve">ha </w:t>
      </w:r>
      <w:r>
        <w:rPr>
          <w:color w:val="943247"/>
        </w:rPr>
        <w:t xml:space="preserve">eludido </w:t>
      </w:r>
      <w:r>
        <w:rPr>
          <w:color w:val="943247"/>
        </w:rPr>
        <w:t xml:space="preserve">ataques </w:t>
      </w:r>
      <w:r>
        <w:rPr>
          <w:color w:val="943247"/>
        </w:rPr>
        <w:t xml:space="preserve">directos </w:t>
      </w:r>
      <w:r>
        <w:rPr>
          <w:color w:val="000000"/>
        </w:rPr>
        <w:t xml:space="preserve">y </w:t>
      </w:r>
      <w:r>
        <w:rPr>
          <w:color w:val="943247"/>
        </w:rPr>
        <w:t xml:space="preserve">contundentes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943247"/>
        </w:rPr>
        <w:t xml:space="preserve">fuerzas </w:t>
      </w:r>
      <w:r>
        <w:rPr>
          <w:color w:val="943247"/>
        </w:rPr>
        <w:t xml:space="preserve">políticas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independentismo </w:t>
      </w:r>
      <w:r>
        <w:rPr>
          <w:color w:val="000000"/>
        </w:rPr>
        <w:t xml:space="preserve">ha </w:t>
      </w:r>
      <w:r>
        <w:rPr>
          <w:color w:val="943247"/>
        </w:rPr>
        <w:t xml:space="preserve">fracasado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943247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. </w:t>
      </w:r>
      <w:r>
        <w:rPr>
          <w:color w:val="943247"/>
        </w:rPr>
        <w:t xml:space="preserve">Marta-Calleja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discurso </w:t>
      </w:r>
      <w:r>
        <w:rPr>
          <w:color w:val="943247"/>
        </w:rPr>
        <w:t xml:space="preserve">moderado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 </w:t>
      </w:r>
      <w:r>
        <w:rPr>
          <w:color w:val="943247"/>
        </w:rPr>
        <w:t xml:space="preserve">reproches </w:t>
      </w:r>
      <w:r>
        <w:rPr>
          <w:color w:val="000000"/>
        </w:rPr>
        <w:t xml:space="preserve">. </w:t>
      </w:r>
      <w:r>
        <w:rPr>
          <w:color w:val="943247"/>
        </w:rPr>
        <w:t xml:space="preserve">Llama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movilización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repetido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partido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943247"/>
        </w:rPr>
        <w:t xml:space="preserve">garantizar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progresista </w:t>
      </w:r>
      <w:r>
        <w:rPr>
          <w:color w:val="000000"/>
        </w:rPr>
        <w:t xml:space="preserve">, </w:t>
      </w:r>
      <w:r>
        <w:rPr>
          <w:color w:val="943247"/>
        </w:rPr>
        <w:t xml:space="preserve">coherente </w:t>
      </w:r>
      <w:r>
        <w:rPr>
          <w:color w:val="000000"/>
        </w:rPr>
        <w:t xml:space="preserve">y </w:t>
      </w:r>
      <w:r>
        <w:rPr>
          <w:color w:val="943247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mensaje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crisis </w:t>
      </w:r>
      <w:r>
        <w:rPr>
          <w:color w:val="943247"/>
        </w:rPr>
        <w:t xml:space="preserve">catalana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943247"/>
        </w:rPr>
        <w:t xml:space="preserve">resuelve </w:t>
      </w:r>
      <w:r>
        <w:rPr>
          <w:color w:val="000000"/>
        </w:rPr>
        <w:t xml:space="preserve">con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943247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-Sánchez </w:t>
      </w:r>
      <w:r>
        <w:rPr>
          <w:color w:val="000000"/>
        </w:rPr>
        <w:t xml:space="preserve">no </w:t>
      </w:r>
      <w:r>
        <w:rPr>
          <w:color w:val="943247"/>
        </w:rPr>
        <w:t xml:space="preserve">oculta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puede </w:t>
      </w:r>
      <w:r>
        <w:rPr>
          <w:color w:val="943247"/>
        </w:rPr>
        <w:t xml:space="preserve">elevar </w:t>
      </w:r>
      <w:r>
        <w:rPr>
          <w:color w:val="000000"/>
        </w:rPr>
        <w:t xml:space="preserve">la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superará </w:t>
      </w:r>
      <w:r>
        <w:rPr>
          <w:color w:val="000000"/>
        </w:rPr>
        <w:t xml:space="preserve">la </w:t>
      </w:r>
      <w:r>
        <w:rPr>
          <w:color w:val="943247"/>
        </w:rPr>
        <w:t xml:space="preserve">crisis </w:t>
      </w:r>
      <w:r>
        <w:rPr>
          <w:color w:val="943247"/>
        </w:rPr>
        <w:t xml:space="preserve">actual </w:t>
      </w:r>
      <w:r>
        <w:rPr>
          <w:color w:val="000000"/>
        </w:rPr>
        <w:t xml:space="preserve">, </w:t>
      </w:r>
      <w:r>
        <w:rPr>
          <w:color w:val="943247"/>
        </w:rPr>
        <w:t xml:space="preserve">siempre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independentismo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ha </w:t>
      </w:r>
      <w:r>
        <w:rPr>
          <w:color w:val="943247"/>
        </w:rPr>
        <w:t xml:space="preserve">perdido </w:t>
      </w:r>
      <w:r>
        <w:rPr>
          <w:color w:val="943247"/>
        </w:rPr>
        <w:t xml:space="preserve">fuerza </w:t>
      </w:r>
      <w:r>
        <w:rPr>
          <w:color w:val="000000"/>
        </w:rPr>
        <w:t xml:space="preserve">, </w:t>
      </w:r>
      <w:r>
        <w:rPr>
          <w:color w:val="000000"/>
        </w:rPr>
        <w:t xml:space="preserve">debe </w:t>
      </w:r>
      <w:r>
        <w:rPr>
          <w:color w:val="943247"/>
        </w:rPr>
        <w:t xml:space="preserve">reconocer </w:t>
      </w:r>
      <w:r>
        <w:rPr>
          <w:color w:val="000000"/>
        </w:rPr>
        <w:t xml:space="preserve">que </w:t>
      </w:r>
      <w:r>
        <w:rPr>
          <w:color w:val="943247"/>
        </w:rPr>
        <w:t xml:space="preserve">engañó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sociedad </w:t>
      </w:r>
      <w:r>
        <w:rPr>
          <w:color w:val="943247"/>
        </w:rPr>
        <w:t xml:space="preserve">catalana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movimiento </w:t>
      </w:r>
      <w:r>
        <w:rPr>
          <w:color w:val="000000"/>
        </w:rPr>
        <w:t xml:space="preserve">ha </w:t>
      </w:r>
      <w:r>
        <w:rPr>
          <w:color w:val="943247"/>
        </w:rPr>
        <w:t xml:space="preserve">fracasado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naufragado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las </w:t>
      </w:r>
      <w:r>
        <w:rPr>
          <w:color w:val="943247"/>
        </w:rPr>
        <w:t xml:space="preserve">recientes </w:t>
      </w:r>
      <w:r>
        <w:rPr>
          <w:color w:val="943247"/>
        </w:rPr>
        <w:t xml:space="preserve">detenciones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radicales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,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lanza </w:t>
      </w:r>
      <w:r>
        <w:rPr>
          <w:color w:val="000000"/>
        </w:rPr>
        <w:t xml:space="preserve">un </w:t>
      </w:r>
      <w:r>
        <w:rPr>
          <w:color w:val="943247"/>
        </w:rPr>
        <w:t xml:space="preserve">mensaje </w:t>
      </w:r>
      <w:r>
        <w:rPr>
          <w:color w:val="943247"/>
        </w:rPr>
        <w:t xml:space="preserve">claro </w:t>
      </w:r>
      <w:r>
        <w:rPr>
          <w:color w:val="000000"/>
        </w:rPr>
        <w:t xml:space="preserve">al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943247"/>
        </w:rPr>
        <w:t xml:space="preserve">condenen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grupúsculos </w:t>
      </w:r>
      <w:r>
        <w:rPr>
          <w:color w:val="943247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quiso </w:t>
      </w:r>
      <w:r>
        <w:rPr>
          <w:color w:val="943247"/>
        </w:rPr>
        <w:t xml:space="preserve">culpar </w:t>
      </w:r>
      <w:r>
        <w:rPr>
          <w:color w:val="000000"/>
        </w:rPr>
        <w:t xml:space="preserve">a </w:t>
      </w:r>
      <w:r>
        <w:rPr>
          <w:color w:val="943247"/>
        </w:rPr>
        <w:t xml:space="preserve">nadie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repetición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y </w:t>
      </w:r>
      <w:r>
        <w:rPr>
          <w:color w:val="943247"/>
        </w:rPr>
        <w:t xml:space="preserve">adelantó </w:t>
      </w:r>
      <w:r>
        <w:rPr>
          <w:color w:val="000000"/>
        </w:rPr>
        <w:t xml:space="preserve">una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sin </w:t>
      </w:r>
      <w:r>
        <w:rPr>
          <w:color w:val="943247"/>
        </w:rPr>
        <w:t xml:space="preserve">confrontación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bronca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malos </w:t>
      </w:r>
      <w:r>
        <w:rPr>
          <w:color w:val="943247"/>
        </w:rPr>
        <w:t xml:space="preserve">rollos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pidió </w:t>
      </w:r>
      <w:r>
        <w:rPr>
          <w:color w:val="000000"/>
        </w:rPr>
        <w:t xml:space="preserve">la </w:t>
      </w:r>
      <w:r>
        <w:rPr>
          <w:color w:val="943247"/>
        </w:rPr>
        <w:t xml:space="preserve">movilización </w:t>
      </w:r>
      <w:r>
        <w:rPr>
          <w:color w:val="943247"/>
        </w:rPr>
        <w:t xml:space="preserve">intensa </w:t>
      </w:r>
      <w:r>
        <w:rPr>
          <w:color w:val="000000"/>
        </w:rPr>
        <w:t xml:space="preserve">del </w:t>
      </w:r>
      <w:r>
        <w:rPr>
          <w:color w:val="943247"/>
        </w:rPr>
        <w:t xml:space="preserve">socialismo </w:t>
      </w:r>
      <w:r>
        <w:rPr>
          <w:color w:val="000000"/>
        </w:rPr>
        <w:t xml:space="preserve">para </w:t>
      </w:r>
      <w:r>
        <w:rPr>
          <w:color w:val="943247"/>
        </w:rPr>
        <w:t xml:space="preserve">impedir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derechas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apoyado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extrema </w:t>
      </w:r>
      <w:r>
        <w:rPr>
          <w:color w:val="000000"/>
        </w:rPr>
        <w:t xml:space="preserve">es </w:t>
      </w:r>
      <w:r>
        <w:rPr>
          <w:color w:val="943247"/>
        </w:rPr>
        <w:t xml:space="preserve">retroceso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es </w:t>
      </w:r>
      <w:r>
        <w:rPr>
          <w:color w:val="943247"/>
        </w:rPr>
        <w:t xml:space="preserve">avance </w:t>
      </w:r>
      <w:r>
        <w:rPr>
          <w:color w:val="000000"/>
        </w:rPr>
        <w:t xml:space="preserve">. </w:t>
      </w:r>
      <w:r>
        <w:rPr>
          <w:color w:val="943247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fuerza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943247"/>
        </w:rPr>
        <w:t xml:space="preserve">plantear </w:t>
      </w:r>
      <w:r>
        <w:rPr>
          <w:color w:val="000000"/>
        </w:rPr>
        <w:t xml:space="preserve">un </w:t>
      </w:r>
      <w:r>
        <w:rPr>
          <w:color w:val="943247"/>
        </w:rPr>
        <w:t xml:space="preserve">proyecto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al </w:t>
      </w:r>
      <w:r>
        <w:rPr>
          <w:color w:val="943247"/>
        </w:rPr>
        <w:t xml:space="preserve">calificar </w:t>
      </w:r>
      <w:r>
        <w:rPr>
          <w:color w:val="000000"/>
        </w:rPr>
        <w:t xml:space="preserve">a </w:t>
      </w:r>
      <w:r>
        <w:rPr>
          <w:color w:val="943247"/>
        </w:rPr>
        <w:t xml:space="preserve">PP </w:t>
      </w:r>
      <w:r>
        <w:rPr>
          <w:color w:val="000000"/>
        </w:rPr>
        <w:t xml:space="preserve">y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de </w:t>
      </w:r>
      <w:r>
        <w:rPr>
          <w:color w:val="943247"/>
        </w:rPr>
        <w:t xml:space="preserve">residuales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País-Vasco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943247"/>
        </w:rPr>
        <w:t xml:space="preserve">amarillo </w:t>
      </w:r>
      <w:r>
        <w:rPr>
          <w:color w:val="000000"/>
        </w:rPr>
        <w:t xml:space="preserve">del </w:t>
      </w:r>
      <w:r>
        <w:rPr>
          <w:color w:val="943247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retirado </w:t>
      </w:r>
      <w:r>
        <w:rPr>
          <w:color w:val="943247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finalizaba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Junta-Electoral-Central </w:t>
      </w:r>
      <w:r>
        <w:rPr>
          <w:color w:val="000000"/>
        </w:rPr>
        <w:t xml:space="preserve">para </w:t>
      </w:r>
      <w:r>
        <w:rPr>
          <w:color w:val="943247"/>
        </w:rPr>
        <w:t xml:space="preserve">eliminar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símbolo </w:t>
      </w:r>
      <w:r>
        <w:rPr>
          <w:color w:val="000000"/>
        </w:rPr>
        <w:t xml:space="preserve">de </w:t>
      </w:r>
      <w:r>
        <w:rPr>
          <w:color w:val="943247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independentistas </w:t>
      </w:r>
      <w:r>
        <w:rPr>
          <w:color w:val="943247"/>
        </w:rPr>
        <w:t xml:space="preserve">encarcelados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allá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retirada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lazo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CUP </w:t>
      </w:r>
      <w:r>
        <w:rPr>
          <w:color w:val="000000"/>
        </w:rPr>
        <w:t xml:space="preserve">se </w:t>
      </w:r>
      <w:r>
        <w:rPr>
          <w:color w:val="943247"/>
        </w:rPr>
        <w:t xml:space="preserve">presentará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943247"/>
        </w:rPr>
        <w:t xml:space="preserve">concurran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943247"/>
        </w:rPr>
        <w:t xml:space="preserve">comicios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. </w:t>
      </w:r>
      <w:r>
        <w:rPr>
          <w:color w:val="943247"/>
        </w:rPr>
        <w:t xml:space="preserve">Diana-Mata </w:t>
      </w:r>
      <w:r>
        <w:rPr>
          <w:color w:val="000000"/>
        </w:rPr>
        <w:t xml:space="preserve">. </w:t>
      </w:r>
      <w:r>
        <w:rPr>
          <w:color w:val="94324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CUP </w:t>
      </w:r>
      <w:r>
        <w:rPr>
          <w:color w:val="000000"/>
        </w:rPr>
        <w:t xml:space="preserve">mueve </w:t>
      </w:r>
      <w:r>
        <w:rPr>
          <w:color w:val="943247"/>
        </w:rPr>
        <w:t xml:space="preserve">ficha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ha </w:t>
      </w:r>
      <w:r>
        <w:rPr>
          <w:color w:val="943247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943247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comicios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943247"/>
        </w:rPr>
        <w:t xml:space="preserve">obligados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 </w:t>
      </w:r>
      <w:r>
        <w:rPr>
          <w:color w:val="943247"/>
        </w:rPr>
        <w:t xml:space="preserve">excepcionalidad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el </w:t>
      </w:r>
      <w:r>
        <w:rPr>
          <w:color w:val="943247"/>
        </w:rPr>
        <w:t xml:space="preserve">derecho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autodeterminación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943247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advierten </w:t>
      </w:r>
      <w:r>
        <w:rPr>
          <w:color w:val="000000"/>
        </w:rPr>
        <w:t xml:space="preserve">que </w:t>
      </w:r>
      <w:r>
        <w:rPr>
          <w:color w:val="943247"/>
        </w:rPr>
        <w:t xml:space="preserve">aspiran </w:t>
      </w:r>
      <w:r>
        <w:rPr>
          <w:color w:val="000000"/>
        </w:rPr>
        <w:t xml:space="preserve">a </w:t>
      </w:r>
      <w:r>
        <w:rPr>
          <w:color w:val="943247"/>
        </w:rPr>
        <w:t xml:space="preserve">llegar </w:t>
      </w:r>
      <w:r>
        <w:rPr>
          <w:color w:val="000000"/>
        </w:rPr>
        <w:t xml:space="preserve">al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943247"/>
        </w:rPr>
        <w:t xml:space="preserve">bloquear </w:t>
      </w:r>
      <w:r>
        <w:rPr>
          <w:color w:val="000000"/>
        </w:rPr>
        <w:t xml:space="preserve">o </w:t>
      </w:r>
      <w:r>
        <w:rPr>
          <w:color w:val="943247"/>
        </w:rPr>
        <w:t xml:space="preserve">desbloquear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000000"/>
        </w:rPr>
        <w:t xml:space="preserve">y </w:t>
      </w:r>
      <w:r>
        <w:rPr>
          <w:color w:val="943247"/>
        </w:rPr>
        <w:t xml:space="preserve">Ciudadanos </w:t>
      </w:r>
      <w:r>
        <w:rPr>
          <w:color w:val="943247"/>
        </w:rPr>
        <w:t xml:space="preserve">siguen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. </w:t>
      </w:r>
      <w:r>
        <w:rPr>
          <w:color w:val="943247"/>
        </w:rPr>
        <w:t xml:space="preserve">Casado </w:t>
      </w:r>
      <w:r>
        <w:rPr>
          <w:color w:val="000000"/>
        </w:rPr>
        <w:t xml:space="preserve">y </w:t>
      </w:r>
      <w:r>
        <w:rPr>
          <w:color w:val="943247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referido </w:t>
      </w:r>
      <w:r>
        <w:rPr>
          <w:color w:val="000000"/>
        </w:rPr>
        <w:t xml:space="preserve">a </w:t>
      </w:r>
      <w:r>
        <w:rPr>
          <w:color w:val="943247"/>
        </w:rPr>
        <w:t xml:space="preserve">ello </w:t>
      </w:r>
      <w:r>
        <w:rPr>
          <w:color w:val="000000"/>
        </w:rPr>
        <w:t xml:space="preserve">en </w:t>
      </w:r>
      <w:r>
        <w:rPr>
          <w:color w:val="943247"/>
        </w:rPr>
        <w:t xml:space="preserve">sendos </w:t>
      </w:r>
      <w:r>
        <w:rPr>
          <w:color w:val="943247"/>
        </w:rPr>
        <w:t xml:space="preserve">mensajes </w:t>
      </w:r>
      <w:r>
        <w:rPr>
          <w:color w:val="000000"/>
        </w:rPr>
        <w:t xml:space="preserve">en </w:t>
      </w:r>
      <w:r>
        <w:rPr>
          <w:color w:val="943247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Partido-Popular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imprescindible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aclare </w:t>
      </w:r>
      <w:r>
        <w:rPr>
          <w:color w:val="000000"/>
        </w:rPr>
        <w:t xml:space="preserve">la </w:t>
      </w:r>
      <w:r>
        <w:rPr>
          <w:color w:val="943247"/>
        </w:rPr>
        <w:t xml:space="preserve">vinculación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Torra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CDR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943247"/>
        </w:rPr>
        <w:t xml:space="preserve">naranja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Generalitat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943247"/>
        </w:rPr>
        <w:t xml:space="preserve">seguir </w:t>
      </w:r>
      <w:r>
        <w:rPr>
          <w:color w:val="943247"/>
        </w:rPr>
        <w:t xml:space="preserve">dirigiendo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Mossos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protega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denominado </w:t>
      </w:r>
      <w:r>
        <w:rPr>
          <w:color w:val="943247"/>
        </w:rPr>
        <w:t xml:space="preserve">comandos </w:t>
      </w:r>
      <w:r>
        <w:rPr>
          <w:color w:val="943247"/>
        </w:rPr>
        <w:t xml:space="preserve">separatistas </w:t>
      </w:r>
      <w:r>
        <w:rPr>
          <w:color w:val="000000"/>
        </w:rPr>
        <w:t xml:space="preserve">. </w:t>
      </w:r>
      <w:r>
        <w:rPr>
          <w:color w:val="000000"/>
        </w:rPr>
        <w:t xml:space="preserve">-Esta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producido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intervención </w:t>
      </w:r>
      <w:r>
        <w:rPr>
          <w:color w:val="943247"/>
        </w:rPr>
        <w:t xml:space="preserve">pública </w:t>
      </w:r>
      <w:r>
        <w:rPr>
          <w:color w:val="000000"/>
        </w:rPr>
        <w:t xml:space="preserve">de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43247"/>
        </w:rPr>
        <w:t xml:space="preserve">antiguo </w:t>
      </w:r>
      <w:r>
        <w:rPr>
          <w:color w:val="943247"/>
        </w:rPr>
        <w:t xml:space="preserve">socio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, </w:t>
      </w:r>
      <w:r>
        <w:rPr>
          <w:color w:val="943247"/>
        </w:rPr>
        <w:t xml:space="preserve">Iñigo-Errejón </w:t>
      </w:r>
      <w:r>
        <w:rPr>
          <w:color w:val="000000"/>
        </w:rPr>
        <w:t xml:space="preserve">, </w:t>
      </w:r>
      <w:r>
        <w:rPr>
          <w:color w:val="943247"/>
        </w:rPr>
        <w:t xml:space="preserve">anunciara </w:t>
      </w:r>
      <w:r>
        <w:rPr>
          <w:color w:val="000000"/>
        </w:rPr>
        <w:t xml:space="preserve">su </w:t>
      </w:r>
      <w:r>
        <w:rPr>
          <w:color w:val="943247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citarle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criticado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llama </w:t>
      </w:r>
      <w:r>
        <w:rPr>
          <w:color w:val="943247"/>
        </w:rPr>
        <w:t xml:space="preserve">izquierda </w:t>
      </w:r>
      <w:r>
        <w:rPr>
          <w:color w:val="943247"/>
        </w:rPr>
        <w:t xml:space="preserve">amable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943247"/>
        </w:rPr>
        <w:t xml:space="preserve">dormir </w:t>
      </w:r>
      <w:r>
        <w:rPr>
          <w:color w:val="000000"/>
        </w:rPr>
        <w:t xml:space="preserve">plácidamente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poderosos </w:t>
      </w:r>
      <w:r>
        <w:rPr>
          <w:color w:val="000000"/>
        </w:rPr>
        <w:t xml:space="preserve">. </w:t>
      </w:r>
      <w:r>
        <w:rPr>
          <w:color w:val="943247"/>
        </w:rPr>
        <w:t xml:space="preserve">Siguiendo </w:t>
      </w:r>
      <w:r>
        <w:rPr>
          <w:color w:val="000000"/>
        </w:rPr>
        <w:t xml:space="preserve">ese </w:t>
      </w:r>
      <w:r>
        <w:rPr>
          <w:color w:val="943247"/>
        </w:rPr>
        <w:t xml:space="preserve">consejo </w:t>
      </w:r>
      <w:r>
        <w:rPr>
          <w:color w:val="943247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943247"/>
        </w:rPr>
        <w:t xml:space="preserve">Ainhoa-Lujambio </w:t>
      </w:r>
      <w:r>
        <w:rPr>
          <w:color w:val="000000"/>
        </w:rPr>
        <w:t xml:space="preserve">.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943247"/>
        </w:rPr>
        <w:t xml:space="preserve">respeta </w:t>
      </w:r>
      <w:r>
        <w:rPr>
          <w:color w:val="000000"/>
        </w:rPr>
        <w:t xml:space="preserve">el </w:t>
      </w:r>
      <w:r>
        <w:rPr>
          <w:color w:val="943247"/>
        </w:rPr>
        <w:t xml:space="preserve">nuevo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943247"/>
        </w:rPr>
        <w:t xml:space="preserve">Unidos-Podemos </w:t>
      </w:r>
      <w:r>
        <w:rPr>
          <w:color w:val="000000"/>
        </w:rPr>
        <w:t xml:space="preserve">no </w:t>
      </w:r>
      <w:r>
        <w:rPr>
          <w:color w:val="94324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para </w:t>
      </w:r>
      <w:r>
        <w:rPr>
          <w:color w:val="943247"/>
        </w:rPr>
        <w:t xml:space="preserve">apuntalar </w:t>
      </w:r>
      <w:r>
        <w:rPr>
          <w:color w:val="000000"/>
        </w:rPr>
        <w:t xml:space="preserve">el </w:t>
      </w:r>
      <w:r>
        <w:rPr>
          <w:color w:val="943247"/>
        </w:rPr>
        <w:t xml:space="preserve">bipartidismo </w:t>
      </w:r>
      <w:r>
        <w:rPr>
          <w:color w:val="000000"/>
        </w:rPr>
        <w:t xml:space="preserve">ni </w:t>
      </w:r>
      <w:r>
        <w:rPr>
          <w:color w:val="943247"/>
        </w:rPr>
        <w:t xml:space="preserve">investiga </w:t>
      </w:r>
      <w:r>
        <w:rPr>
          <w:color w:val="000000"/>
        </w:rPr>
        <w:t xml:space="preserve">a </w:t>
      </w:r>
      <w:r>
        <w:rPr>
          <w:color w:val="943247"/>
        </w:rPr>
        <w:t xml:space="preserve">presidentes </w:t>
      </w:r>
      <w:r>
        <w:rPr>
          <w:color w:val="943247"/>
        </w:rPr>
        <w:t xml:space="preserve">gratis </w:t>
      </w:r>
      <w:r>
        <w:rPr>
          <w:color w:val="000000"/>
        </w:rPr>
        <w:t xml:space="preserve">. </w:t>
      </w:r>
      <w:r>
        <w:rPr>
          <w:color w:val="943247"/>
        </w:rPr>
        <w:t xml:space="preserve">Caras </w:t>
      </w:r>
      <w:r>
        <w:rPr>
          <w:color w:val="943247"/>
        </w:rPr>
        <w:t xml:space="preserve">largas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943247"/>
        </w:rPr>
        <w:t xml:space="preserve">estrategia </w:t>
      </w:r>
      <w:r>
        <w:rPr>
          <w:color w:val="000000"/>
        </w:rPr>
        <w:t xml:space="preserve">para </w:t>
      </w:r>
      <w:r>
        <w:rPr>
          <w:color w:val="943247"/>
        </w:rPr>
        <w:t xml:space="preserve">taponar </w:t>
      </w:r>
      <w:r>
        <w:rPr>
          <w:color w:val="000000"/>
        </w:rPr>
        <w:t xml:space="preserve">esa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socios </w:t>
      </w:r>
      <w:r>
        <w:rPr>
          <w:color w:val="000000"/>
        </w:rPr>
        <w:t xml:space="preserve">en </w:t>
      </w:r>
      <w:r>
        <w:rPr>
          <w:color w:val="943247"/>
        </w:rPr>
        <w:t xml:space="preserve">Aragón </w:t>
      </w:r>
      <w:r>
        <w:rPr>
          <w:color w:val="000000"/>
        </w:rPr>
        <w:t xml:space="preserve">, </w:t>
      </w:r>
      <w:r>
        <w:rPr>
          <w:color w:val="943247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de </w:t>
      </w:r>
      <w:r>
        <w:rPr>
          <w:color w:val="943247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43247"/>
        </w:rPr>
        <w:t xml:space="preserve">partido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como </w:t>
      </w:r>
      <w:r>
        <w:rPr>
          <w:color w:val="943247"/>
        </w:rPr>
        <w:t xml:space="preserve">Equo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aliado </w:t>
      </w:r>
      <w:r>
        <w:rPr>
          <w:color w:val="000000"/>
        </w:rPr>
        <w:t xml:space="preserve">con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000000"/>
        </w:rPr>
        <w:t xml:space="preserve">Iglesias-Errejón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943247"/>
        </w:rPr>
        <w:t xml:space="preserve">adversario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Respetamos </w:t>
      </w:r>
      <w:r>
        <w:rPr>
          <w:color w:val="000000"/>
        </w:rPr>
        <w:t xml:space="preserve">al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adversarios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y </w:t>
      </w:r>
      <w:r>
        <w:rPr>
          <w:color w:val="943247"/>
        </w:rPr>
        <w:t xml:space="preserve">tampoco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943247"/>
        </w:rPr>
        <w:t xml:space="preserve">progresistas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a </w:t>
      </w:r>
      <w:r>
        <w:rPr>
          <w:color w:val="943247"/>
        </w:rPr>
        <w:t xml:space="preserve">continuación </w:t>
      </w:r>
      <w:r>
        <w:rPr>
          <w:color w:val="000000"/>
        </w:rPr>
        <w:t xml:space="preserve">ha </w:t>
      </w:r>
      <w:r>
        <w:rPr>
          <w:color w:val="943247"/>
        </w:rPr>
        <w:t xml:space="preserve">recordado </w:t>
      </w:r>
      <w:r>
        <w:rPr>
          <w:color w:val="000000"/>
        </w:rPr>
        <w:t xml:space="preserve">.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43247"/>
        </w:rPr>
        <w:t xml:space="preserve">piensen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debemos </w:t>
      </w:r>
      <w:r>
        <w:rPr>
          <w:color w:val="943247"/>
        </w:rPr>
        <w:t xml:space="preserve">apoyar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con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deberíamos </w:t>
      </w:r>
      <w:r>
        <w:rPr>
          <w:color w:val="000000"/>
        </w:rPr>
        <w:t xml:space="preserve">haber </w:t>
      </w:r>
      <w:r>
        <w:rPr>
          <w:color w:val="000000"/>
        </w:rPr>
        <w:t xml:space="preserve">hecho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gratis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943247"/>
        </w:rPr>
        <w:t xml:space="preserve">garantías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000000"/>
        </w:rPr>
        <w:t xml:space="preserve">mal </w:t>
      </w:r>
      <w:r>
        <w:rPr>
          <w:color w:val="943247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mayor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43247"/>
        </w:rPr>
        <w:t xml:space="preserve">nombre </w:t>
      </w:r>
      <w:r>
        <w:rPr>
          <w:color w:val="000000"/>
        </w:rPr>
        <w:t xml:space="preserve">y </w:t>
      </w:r>
      <w:r>
        <w:rPr>
          <w:color w:val="943247"/>
        </w:rPr>
        <w:t xml:space="preserve">apellidos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943247"/>
        </w:rPr>
        <w:t xml:space="preserve">única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Creía-Pedro-Sánchez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43247"/>
        </w:rPr>
        <w:t xml:space="preserve">comprometió </w:t>
      </w:r>
      <w:r>
        <w:rPr>
          <w:color w:val="943247"/>
        </w:rPr>
        <w:t xml:space="preserve">conmigo </w:t>
      </w:r>
      <w:r>
        <w:rPr>
          <w:color w:val="000000"/>
        </w:rPr>
        <w:t xml:space="preserve">a </w:t>
      </w:r>
      <w:r>
        <w:rPr>
          <w:color w:val="943247"/>
        </w:rPr>
        <w:t xml:space="preserve">gobernar </w:t>
      </w:r>
      <w:r>
        <w:rPr>
          <w:color w:val="000000"/>
        </w:rPr>
        <w:t xml:space="preserve">en </w:t>
      </w:r>
      <w:r>
        <w:rPr>
          <w:color w:val="943247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Duros </w:t>
      </w:r>
      <w:r>
        <w:rPr>
          <w:color w:val="000000"/>
        </w:rPr>
        <w:t xml:space="preserve">y </w:t>
      </w:r>
      <w:r>
        <w:rPr>
          <w:color w:val="943247"/>
        </w:rPr>
        <w:t xml:space="preserve">continuados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943247"/>
        </w:rPr>
        <w:t xml:space="preserve">palabra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000000"/>
        </w:rPr>
        <w:t xml:space="preserve">fugas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no </w:t>
      </w:r>
      <w:r>
        <w:rPr>
          <w:color w:val="000000"/>
        </w:rPr>
        <w:t xml:space="preserve">bajar </w:t>
      </w:r>
      <w:r>
        <w:rPr>
          <w:color w:val="000000"/>
        </w:rPr>
        <w:t xml:space="preserve">los </w:t>
      </w:r>
      <w:r>
        <w:rPr>
          <w:color w:val="943247"/>
        </w:rPr>
        <w:t xml:space="preserve">brazos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43247"/>
        </w:rPr>
        <w:t xml:space="preserve">rendirse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43247"/>
        </w:rPr>
        <w:t xml:space="preserve">advertido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pieza </w:t>
      </w:r>
      <w:r>
        <w:rPr>
          <w:color w:val="000000"/>
        </w:rPr>
        <w:t xml:space="preserve">de </w:t>
      </w:r>
      <w:r>
        <w:rPr>
          <w:color w:val="000000"/>
        </w:rPr>
        <w:t xml:space="preserve">caza </w:t>
      </w:r>
      <w:r>
        <w:rPr>
          <w:color w:val="943247"/>
        </w:rPr>
        <w:t xml:space="preserve">mayor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Recibirán </w:t>
      </w:r>
      <w:r>
        <w:rPr>
          <w:color w:val="000000"/>
        </w:rPr>
        <w:t xml:space="preserve">muchos </w:t>
      </w:r>
      <w:r>
        <w:rPr>
          <w:color w:val="943247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asegurado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querido </w:t>
      </w:r>
      <w:r>
        <w:rPr>
          <w:color w:val="943247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posición </w:t>
      </w:r>
      <w:r>
        <w:rPr>
          <w:color w:val="943247"/>
        </w:rPr>
        <w:t xml:space="preserve">real </w:t>
      </w:r>
      <w:r>
        <w:rPr>
          <w:color w:val="000000"/>
        </w:rPr>
        <w:t xml:space="preserve">de </w:t>
      </w:r>
      <w:r>
        <w:rPr>
          <w:color w:val="943247"/>
        </w:rPr>
        <w:t xml:space="preserve">izquierdas </w:t>
      </w:r>
      <w:r>
        <w:rPr>
          <w:color w:val="000000"/>
        </w:rPr>
        <w:t xml:space="preserve">como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verdadera </w:t>
      </w:r>
      <w:r>
        <w:rPr>
          <w:color w:val="943247"/>
        </w:rPr>
        <w:t xml:space="preserve">alternativa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parálisis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Atascos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puertas </w:t>
      </w:r>
      <w:r>
        <w:rPr>
          <w:color w:val="000000"/>
        </w:rPr>
        <w:t xml:space="preserve">del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aprobación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ha </w:t>
      </w:r>
      <w:r>
        <w:rPr>
          <w:color w:val="943247"/>
        </w:rPr>
        <w:t xml:space="preserve">provocado </w:t>
      </w:r>
      <w:r>
        <w:rPr>
          <w:color w:val="000000"/>
        </w:rPr>
        <w:t xml:space="preserve">un </w:t>
      </w:r>
      <w:r>
        <w:rPr>
          <w:color w:val="943247"/>
        </w:rPr>
        <w:t xml:space="preserve">aumento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visitas </w:t>
      </w:r>
      <w:r>
        <w:rPr>
          <w:color w:val="000000"/>
        </w:rPr>
        <w:t xml:space="preserve">al </w:t>
      </w:r>
      <w:r>
        <w:rPr>
          <w:color w:val="943247"/>
        </w:rPr>
        <w:t xml:space="preserve">santuario </w:t>
      </w:r>
      <w:r>
        <w:rPr>
          <w:color w:val="000000"/>
        </w:rPr>
        <w:t xml:space="preserve">de </w:t>
      </w:r>
      <w:r>
        <w:rPr>
          <w:color w:val="000000"/>
        </w:rPr>
        <w:t xml:space="preserve">Cuelgamuros </w:t>
      </w:r>
      <w:r>
        <w:rPr>
          <w:color w:val="000000"/>
        </w:rPr>
        <w:t xml:space="preserve">, </w:t>
      </w:r>
      <w:r>
        <w:rPr>
          <w:color w:val="000000"/>
        </w:rPr>
        <w:t xml:space="preserve">Teresa-Fernández </w:t>
      </w:r>
      <w:r>
        <w:rPr>
          <w:color w:val="000000"/>
        </w:rPr>
        <w:t xml:space="preserve">. </w:t>
      </w:r>
      <w:r>
        <w:rPr>
          <w:color w:val="943247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943247"/>
        </w:rPr>
        <w:t xml:space="preserve">quizá </w:t>
      </w:r>
      <w:r>
        <w:rPr>
          <w:color w:val="000000"/>
        </w:rPr>
        <w:t xml:space="preserve">lo </w:t>
      </w:r>
      <w:r>
        <w:rPr>
          <w:color w:val="943247"/>
        </w:rPr>
        <w:t xml:space="preserve">esperado </w:t>
      </w:r>
      <w:r>
        <w:rPr>
          <w:color w:val="000000"/>
        </w:rPr>
        <w:t xml:space="preserve">este </w:t>
      </w:r>
      <w:r>
        <w:rPr>
          <w:color w:val="943247"/>
        </w:rPr>
        <w:t xml:space="preserve">primer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luz </w:t>
      </w:r>
      <w:r>
        <w:rPr>
          <w:color w:val="943247"/>
        </w:rPr>
        <w:t xml:space="preserve">verde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desde </w:t>
      </w:r>
      <w:r>
        <w:rPr>
          <w:color w:val="943247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de </w:t>
      </w:r>
      <w:r>
        <w:rPr>
          <w:color w:val="943247"/>
        </w:rPr>
        <w:t xml:space="preserve">coches </w:t>
      </w:r>
      <w:r>
        <w:rPr>
          <w:color w:val="943247"/>
        </w:rPr>
        <w:t xml:space="preserve">esperando </w:t>
      </w:r>
      <w:r>
        <w:rPr>
          <w:color w:val="943247"/>
        </w:rPr>
        <w:t xml:space="preserve">comprar </w:t>
      </w:r>
      <w:r>
        <w:rPr>
          <w:color w:val="000000"/>
        </w:rPr>
        <w:t xml:space="preserve">la </w:t>
      </w:r>
      <w:r>
        <w:rPr>
          <w:color w:val="943247"/>
        </w:rPr>
        <w:t xml:space="preserve">entrada </w:t>
      </w:r>
      <w:r>
        <w:rPr>
          <w:color w:val="000000"/>
        </w:rPr>
        <w:t xml:space="preserve">para </w:t>
      </w:r>
      <w:r>
        <w:rPr>
          <w:color w:val="943247"/>
        </w:rPr>
        <w:t xml:space="preserve">acceder </w:t>
      </w:r>
      <w:r>
        <w:rPr>
          <w:color w:val="000000"/>
        </w:rPr>
        <w:t xml:space="preserve">al </w:t>
      </w:r>
      <w:r>
        <w:rPr>
          <w:color w:val="943247"/>
        </w:rPr>
        <w:t xml:space="preserve">recinto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operarios </w:t>
      </w:r>
      <w:r>
        <w:rPr>
          <w:color w:val="000000"/>
        </w:rPr>
        <w:t xml:space="preserve">decían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943247"/>
        </w:rPr>
        <w:t xml:space="preserve">abasto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943247"/>
        </w:rPr>
        <w:t xml:space="preserve">Bien </w:t>
      </w:r>
      <w:r>
        <w:rPr>
          <w:color w:val="000000"/>
        </w:rPr>
        <w:t xml:space="preserve">por </w:t>
      </w:r>
      <w:r>
        <w:rPr>
          <w:color w:val="943247"/>
        </w:rPr>
        <w:t xml:space="preserve">curiosidad </w:t>
      </w:r>
      <w:r>
        <w:rPr>
          <w:color w:val="000000"/>
        </w:rPr>
        <w:t xml:space="preserve">o </w:t>
      </w:r>
      <w:r>
        <w:rPr>
          <w:color w:val="943247"/>
        </w:rPr>
        <w:t xml:space="preserve">bien </w:t>
      </w:r>
      <w:r>
        <w:rPr>
          <w:color w:val="000000"/>
        </w:rPr>
        <w:t xml:space="preserve">porque </w:t>
      </w:r>
      <w:r>
        <w:rPr>
          <w:color w:val="943247"/>
        </w:rPr>
        <w:t xml:space="preserve">quizá </w:t>
      </w:r>
      <w:r>
        <w:rPr>
          <w:color w:val="000000"/>
        </w:rPr>
        <w:t xml:space="preserve">sea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943247"/>
        </w:rPr>
        <w:t xml:space="preserve">visitar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943247"/>
        </w:rPr>
        <w:t xml:space="preserve">monumento </w:t>
      </w:r>
      <w:r>
        <w:rPr>
          <w:color w:val="000000"/>
        </w:rPr>
        <w:t xml:space="preserve">100 </w:t>
      </w:r>
      <w:r>
        <w:rPr>
          <w:color w:val="943247"/>
        </w:rPr>
        <w:t xml:space="preserve">incrementado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trimestre </w:t>
      </w:r>
      <w:r>
        <w:rPr>
          <w:color w:val="94324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60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943247"/>
        </w:rPr>
        <w:t xml:space="preserve">Buscamos </w:t>
      </w:r>
      <w:r>
        <w:rPr>
          <w:color w:val="000000"/>
        </w:rPr>
        <w:t xml:space="preserve">la </w:t>
      </w:r>
      <w:r>
        <w:rPr>
          <w:color w:val="943247"/>
        </w:rPr>
        <w:t xml:space="preserve">opinión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acercado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conocer </w:t>
      </w:r>
      <w:r>
        <w:rPr>
          <w:color w:val="000000"/>
        </w:rPr>
        <w:t xml:space="preserve">la </w:t>
      </w:r>
      <w:r>
        <w:rPr>
          <w:color w:val="943247"/>
        </w:rPr>
        <w:t xml:space="preserve">resolución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dejasen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943247"/>
        </w:rPr>
        <w:t xml:space="preserve">tranquilas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943247"/>
        </w:rPr>
        <w:t xml:space="preserve">contentos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estoy </w:t>
      </w:r>
      <w:r>
        <w:rPr>
          <w:color w:val="000000"/>
        </w:rPr>
        <w:t xml:space="preserve">de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muertos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dejarlos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ya </w:t>
      </w:r>
      <w:r>
        <w:rPr>
          <w:color w:val="943247"/>
        </w:rPr>
        <w:t xml:space="preserve">desaparece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943247"/>
        </w:rPr>
        <w:t xml:space="preserve">José </w:t>
      </w:r>
      <w:r>
        <w:rPr>
          <w:color w:val="943247"/>
        </w:rPr>
        <w:t xml:space="preserve">pardo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Ucraniagate </w:t>
      </w:r>
      <w:r>
        <w:rPr>
          <w:color w:val="000000"/>
        </w:rPr>
        <w:t xml:space="preserve">se </w:t>
      </w:r>
      <w:r>
        <w:rPr>
          <w:color w:val="943247"/>
        </w:rPr>
        <w:t xml:space="preserve">cobra </w:t>
      </w:r>
      <w:r>
        <w:rPr>
          <w:color w:val="000000"/>
        </w:rPr>
        <w:t xml:space="preserve">su </w:t>
      </w:r>
      <w:r>
        <w:rPr>
          <w:color w:val="943247"/>
        </w:rPr>
        <w:t xml:space="preserve">primera </w:t>
      </w:r>
      <w:r>
        <w:rPr>
          <w:color w:val="943247"/>
        </w:rPr>
        <w:t xml:space="preserve">víctima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dimitido </w:t>
      </w:r>
      <w:r>
        <w:rPr>
          <w:color w:val="000000"/>
        </w:rPr>
        <w:t xml:space="preserve">el </w:t>
      </w:r>
      <w:r>
        <w:rPr>
          <w:color w:val="943247"/>
        </w:rPr>
        <w:t xml:space="preserve">enviado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norteamericano </w:t>
      </w:r>
      <w:r>
        <w:rPr>
          <w:color w:val="000000"/>
        </w:rPr>
        <w:t xml:space="preserve">para </w:t>
      </w:r>
      <w:r>
        <w:rPr>
          <w:color w:val="943247"/>
        </w:rPr>
        <w:t xml:space="preserve">Ucrania </w:t>
      </w:r>
      <w:r>
        <w:rPr>
          <w:color w:val="000000"/>
        </w:rPr>
        <w:t xml:space="preserve">,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aparecer </w:t>
      </w:r>
      <w:r>
        <w:rPr>
          <w:color w:val="000000"/>
        </w:rPr>
        <w:t xml:space="preserve">citado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escándalo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llamada </w:t>
      </w:r>
      <w:r>
        <w:rPr>
          <w:color w:val="000000"/>
        </w:rPr>
        <w:t xml:space="preserve">entre </w:t>
      </w:r>
      <w:r>
        <w:rPr>
          <w:color w:val="943247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estadounidense </w:t>
      </w:r>
      <w:r>
        <w:rPr>
          <w:color w:val="000000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homólogo </w:t>
      </w:r>
      <w:r>
        <w:rPr>
          <w:color w:val="943247"/>
        </w:rPr>
        <w:t xml:space="preserve">ucraniano </w:t>
      </w:r>
      <w:r>
        <w:rPr>
          <w:color w:val="000000"/>
        </w:rPr>
        <w:t xml:space="preserve">que </w:t>
      </w:r>
      <w:r>
        <w:rPr>
          <w:color w:val="000000"/>
        </w:rPr>
        <w:t xml:space="preserve">investigase </w:t>
      </w:r>
      <w:r>
        <w:rPr>
          <w:color w:val="000000"/>
        </w:rPr>
        <w:t xml:space="preserve">a </w:t>
      </w:r>
      <w:r>
        <w:rPr>
          <w:color w:val="943247"/>
        </w:rPr>
        <w:t xml:space="preserve">Joe-Biden </w:t>
      </w:r>
      <w:r>
        <w:rPr>
          <w:color w:val="000000"/>
        </w:rPr>
        <w:t xml:space="preserve">, </w:t>
      </w:r>
      <w:r>
        <w:rPr>
          <w:color w:val="943247"/>
        </w:rPr>
        <w:t xml:space="preserve">posible </w:t>
      </w:r>
      <w:r>
        <w:rPr>
          <w:color w:val="943247"/>
        </w:rPr>
        <w:t xml:space="preserve">rival </w:t>
      </w:r>
      <w:r>
        <w:rPr>
          <w:color w:val="000000"/>
        </w:rPr>
        <w:t xml:space="preserve">de </w:t>
      </w:r>
      <w:r>
        <w:rPr>
          <w:color w:val="943247"/>
        </w:rPr>
        <w:t xml:space="preserve">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supuesto </w:t>
      </w:r>
      <w:r>
        <w:rPr>
          <w:color w:val="943247"/>
        </w:rPr>
        <w:t xml:space="preserve">abuso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ha </w:t>
      </w:r>
      <w:r>
        <w:rPr>
          <w:color w:val="943247"/>
        </w:rPr>
        <w:t xml:space="preserve">motivado </w:t>
      </w:r>
      <w:r>
        <w:rPr>
          <w:color w:val="000000"/>
        </w:rPr>
        <w:t xml:space="preserve">una </w:t>
      </w:r>
      <w:r>
        <w:rPr>
          <w:color w:val="943247"/>
        </w:rPr>
        <w:t xml:space="preserve">investigación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943247"/>
        </w:rPr>
        <w:t xml:space="preserve">impulsada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943247"/>
        </w:rPr>
        <w:t xml:space="preserve">demócrata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congresistas </w:t>
      </w:r>
      <w:r>
        <w:rPr>
          <w:color w:val="943247"/>
        </w:rPr>
        <w:t xml:space="preserve">intentan </w:t>
      </w:r>
      <w:r>
        <w:rPr>
          <w:color w:val="943247"/>
        </w:rPr>
        <w:t xml:space="preserve">apurar </w:t>
      </w:r>
      <w:r>
        <w:rPr>
          <w:color w:val="000000"/>
        </w:rPr>
        <w:t xml:space="preserve">este </w:t>
      </w:r>
      <w:r>
        <w:rPr>
          <w:color w:val="943247"/>
        </w:rPr>
        <w:t xml:space="preserve">proceso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43247"/>
        </w:rPr>
        <w:t xml:space="preserve">solicitado </w:t>
      </w:r>
      <w:r>
        <w:rPr>
          <w:color w:val="943247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943247"/>
        </w:rPr>
        <w:t xml:space="preserve">comparecencias </w:t>
      </w:r>
      <w:r>
        <w:rPr>
          <w:color w:val="000000"/>
        </w:rPr>
        <w:t xml:space="preserve">de </w:t>
      </w:r>
      <w:r>
        <w:rPr>
          <w:color w:val="943247"/>
        </w:rPr>
        <w:t xml:space="preserve">testigos </w:t>
      </w:r>
      <w:r>
        <w:rPr>
          <w:color w:val="000000"/>
        </w:rPr>
        <w:t xml:space="preserve">, </w:t>
      </w:r>
      <w:r>
        <w:rPr>
          <w:color w:val="943247"/>
        </w:rPr>
        <w:t xml:space="preserve">José </w:t>
      </w:r>
      <w:r>
        <w:rPr>
          <w:color w:val="000000"/>
        </w:rPr>
        <w:t xml:space="preserve">ngel </w:t>
      </w:r>
      <w:r>
        <w:rPr>
          <w:color w:val="943247"/>
        </w:rPr>
        <w:t xml:space="preserve">Abad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terremoto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enviado </w:t>
      </w:r>
      <w:r>
        <w:rPr>
          <w:color w:val="943247"/>
        </w:rPr>
        <w:t xml:space="preserve">órdenes </w:t>
      </w:r>
      <w:r>
        <w:rPr>
          <w:color w:val="000000"/>
        </w:rPr>
        <w:t xml:space="preserve">de </w:t>
      </w:r>
      <w:r>
        <w:rPr>
          <w:color w:val="943247"/>
        </w:rPr>
        <w:t xml:space="preserve">comparecencia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próxima </w:t>
      </w:r>
      <w:r>
        <w:rPr>
          <w:color w:val="943247"/>
        </w:rPr>
        <w:t xml:space="preserve">semana </w:t>
      </w:r>
      <w:r>
        <w:rPr>
          <w:color w:val="000000"/>
        </w:rPr>
        <w:t xml:space="preserve">a </w:t>
      </w:r>
      <w:r>
        <w:rPr>
          <w:color w:val="943247"/>
        </w:rPr>
        <w:t xml:space="preserve">cinco </w:t>
      </w:r>
      <w:r>
        <w:rPr>
          <w:color w:val="943247"/>
        </w:rPr>
        <w:t xml:space="preserve">implicados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propio </w:t>
      </w:r>
      <w:r>
        <w:rPr>
          <w:color w:val="943247"/>
        </w:rPr>
        <w:t xml:space="preserve">enviado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en </w:t>
      </w:r>
      <w:r>
        <w:rPr>
          <w:color w:val="943247"/>
        </w:rPr>
        <w:t xml:space="preserve">Ucrania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dimitido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calendario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finales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los </w:t>
      </w:r>
      <w:r>
        <w:rPr>
          <w:color w:val="943247"/>
        </w:rPr>
        <w:t xml:space="preserve">demócratas </w:t>
      </w:r>
      <w:r>
        <w:rPr>
          <w:color w:val="943247"/>
        </w:rPr>
        <w:t xml:space="preserve">quieren </w:t>
      </w:r>
      <w:r>
        <w:rPr>
          <w:color w:val="000000"/>
        </w:rPr>
        <w:t xml:space="preserve">haber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si </w:t>
      </w:r>
      <w:r>
        <w:rPr>
          <w:color w:val="000000"/>
        </w:rPr>
        <w:t xml:space="preserve">hacen </w:t>
      </w:r>
      <w:r>
        <w:rPr>
          <w:color w:val="000000"/>
        </w:rPr>
        <w:t xml:space="preserve">los </w:t>
      </w:r>
      <w:r>
        <w:rPr>
          <w:color w:val="943247"/>
        </w:rPr>
        <w:t xml:space="preserve">trámites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943247"/>
        </w:rPr>
        <w:t xml:space="preserve">juzgado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Senado </w:t>
      </w:r>
      <w:r>
        <w:rPr>
          <w:color w:val="000000"/>
        </w:rPr>
        <w:t xml:space="preserve">. </w:t>
      </w:r>
      <w:r>
        <w:rPr>
          <w:color w:val="943247"/>
        </w:rPr>
        <w:t xml:space="preserve">Donald-Trump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ofensiva </w:t>
      </w:r>
      <w:r>
        <w:rPr>
          <w:color w:val="943247"/>
        </w:rPr>
        <w:t xml:space="preserve">acusando </w:t>
      </w:r>
      <w:r>
        <w:rPr>
          <w:color w:val="000000"/>
        </w:rPr>
        <w:t xml:space="preserve">sin </w:t>
      </w:r>
      <w:r>
        <w:rPr>
          <w:color w:val="943247"/>
        </w:rPr>
        <w:t xml:space="preserve">pruebas </w:t>
      </w:r>
      <w:r>
        <w:rPr>
          <w:color w:val="000000"/>
        </w:rPr>
        <w:t xml:space="preserve">a </w:t>
      </w:r>
      <w:r>
        <w:rPr>
          <w:color w:val="943247"/>
        </w:rPr>
        <w:t xml:space="preserve">Joe-Biden </w:t>
      </w:r>
      <w:r>
        <w:rPr>
          <w:color w:val="000000"/>
        </w:rPr>
        <w:t xml:space="preserve">. </w:t>
      </w:r>
      <w:r>
        <w:rPr>
          <w:color w:val="000000"/>
        </w:rPr>
        <w:t xml:space="preserve">-Afganistan </w:t>
      </w:r>
      <w:r>
        <w:rPr>
          <w:color w:val="943247"/>
        </w:rPr>
        <w:t xml:space="preserve">celebra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presidenciales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actual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Ghani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rival </w:t>
      </w:r>
      <w:r>
        <w:rPr>
          <w:color w:val="000000"/>
        </w:rPr>
        <w:t xml:space="preserve">Abdullah-Abdullah </w:t>
      </w:r>
      <w:r>
        <w:rPr>
          <w:color w:val="000000"/>
        </w:rPr>
        <w:t xml:space="preserve">se </w:t>
      </w:r>
      <w:r>
        <w:rPr>
          <w:color w:val="943247"/>
        </w:rPr>
        <w:t xml:space="preserve">disputan </w:t>
      </w:r>
      <w:r>
        <w:rPr>
          <w:color w:val="000000"/>
        </w:rPr>
        <w:t xml:space="preserve">unos </w:t>
      </w:r>
      <w:r>
        <w:rPr>
          <w:color w:val="943247"/>
        </w:rPr>
        <w:t xml:space="preserve">comicios </w:t>
      </w:r>
      <w:r>
        <w:rPr>
          <w:color w:val="943247"/>
        </w:rPr>
        <w:t xml:space="preserve">marcados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sombra </w:t>
      </w:r>
      <w:r>
        <w:rPr>
          <w:color w:val="000000"/>
        </w:rPr>
        <w:t xml:space="preserve">del </w:t>
      </w:r>
      <w:r>
        <w:rPr>
          <w:color w:val="943247"/>
        </w:rPr>
        <w:t xml:space="preserve">fraude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amenaza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talibanes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943247"/>
        </w:rPr>
        <w:t xml:space="preserve">atentado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943247"/>
        </w:rPr>
        <w:t xml:space="preserve">varios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943247"/>
        </w:rPr>
        <w:t xml:space="preserve">Casi </w:t>
      </w:r>
      <w:r>
        <w:rPr>
          <w:color w:val="000000"/>
        </w:rPr>
        <w:t xml:space="preserve">10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943247"/>
        </w:rPr>
        <w:t xml:space="preserve">afganos </w:t>
      </w:r>
      <w:r>
        <w:rPr>
          <w:color w:val="000000"/>
        </w:rPr>
        <w:t xml:space="preserve">están </w:t>
      </w:r>
      <w:r>
        <w:rPr>
          <w:color w:val="943247"/>
        </w:rPr>
        <w:t xml:space="preserve">llamados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votar </w:t>
      </w:r>
      <w:r>
        <w:rPr>
          <w:color w:val="000000"/>
        </w:rPr>
        <w:t xml:space="preserve">o </w:t>
      </w:r>
      <w:r>
        <w:rPr>
          <w:color w:val="000000"/>
        </w:rPr>
        <w:t xml:space="preserve">tienen </w:t>
      </w:r>
      <w:r>
        <w:rPr>
          <w:color w:val="943247"/>
        </w:rPr>
        <w:t xml:space="preserve">miedo </w:t>
      </w:r>
      <w:r>
        <w:rPr>
          <w:color w:val="000000"/>
        </w:rPr>
        <w:t xml:space="preserve">de </w:t>
      </w:r>
      <w:r>
        <w:rPr>
          <w:color w:val="943247"/>
        </w:rPr>
        <w:t xml:space="preserve">hacerlo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terrorismo </w:t>
      </w:r>
      <w:r>
        <w:rPr>
          <w:color w:val="943247"/>
        </w:rPr>
        <w:t xml:space="preserve">talibán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desplegado </w:t>
      </w:r>
      <w:r>
        <w:rPr>
          <w:color w:val="000000"/>
        </w:rPr>
        <w:t xml:space="preserve">un </w:t>
      </w:r>
      <w:r>
        <w:rPr>
          <w:color w:val="943247"/>
        </w:rPr>
        <w:t xml:space="preserve">dispositivo </w:t>
      </w:r>
      <w:r>
        <w:rPr>
          <w:color w:val="943247"/>
        </w:rPr>
        <w:t xml:space="preserve">policial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70.000 </w:t>
      </w:r>
      <w:r>
        <w:rPr>
          <w:color w:val="943247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-Violentas </w:t>
      </w:r>
      <w:r>
        <w:rPr>
          <w:color w:val="943247"/>
        </w:rPr>
        <w:t xml:space="preserve">protestas </w:t>
      </w:r>
      <w:r>
        <w:rPr>
          <w:color w:val="000000"/>
        </w:rPr>
        <w:t xml:space="preserve">en </w:t>
      </w:r>
      <w:r>
        <w:rPr>
          <w:color w:val="943247"/>
        </w:rPr>
        <w:t xml:space="preserve">Haití </w:t>
      </w:r>
      <w:r>
        <w:rPr>
          <w:color w:val="000000"/>
        </w:rPr>
        <w:t xml:space="preserve">,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marchan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Jovenel-Mois </w:t>
      </w:r>
      <w:r>
        <w:rPr>
          <w:color w:val="000000"/>
        </w:rPr>
        <w:t xml:space="preserve">. </w:t>
      </w:r>
      <w:r>
        <w:rPr>
          <w:color w:val="943247"/>
        </w:rPr>
        <w:t xml:space="preserve">Exigen </w:t>
      </w:r>
      <w:r>
        <w:rPr>
          <w:color w:val="000000"/>
        </w:rPr>
        <w:t xml:space="preserve">su </w:t>
      </w:r>
      <w:r>
        <w:rPr>
          <w:color w:val="943247"/>
        </w:rPr>
        <w:t xml:space="preserve">dimisión </w:t>
      </w:r>
      <w:r>
        <w:rPr>
          <w:color w:val="000000"/>
        </w:rPr>
        <w:t xml:space="preserve">al </w:t>
      </w:r>
      <w:r>
        <w:rPr>
          <w:color w:val="943247"/>
        </w:rPr>
        <w:t xml:space="preserve">considerarlo </w:t>
      </w:r>
      <w:r>
        <w:rPr>
          <w:color w:val="943247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profunda </w:t>
      </w:r>
      <w:r>
        <w:rPr>
          <w:color w:val="943247"/>
        </w:rPr>
        <w:t xml:space="preserve">crisis </w:t>
      </w:r>
      <w:r>
        <w:rPr>
          <w:color w:val="943247"/>
        </w:rPr>
        <w:t xml:space="preserve">económica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cortado </w:t>
      </w:r>
      <w:r>
        <w:rPr>
          <w:color w:val="943247"/>
        </w:rPr>
        <w:t xml:space="preserve">avenidas </w:t>
      </w:r>
      <w:r>
        <w:rPr>
          <w:color w:val="943247"/>
        </w:rPr>
        <w:t xml:space="preserve">principales </w:t>
      </w:r>
      <w:r>
        <w:rPr>
          <w:color w:val="000000"/>
        </w:rPr>
        <w:t xml:space="preserve">y </w:t>
      </w:r>
      <w:r>
        <w:rPr>
          <w:color w:val="943247"/>
        </w:rPr>
        <w:t xml:space="preserve">carreteras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capital </w:t>
      </w:r>
      <w:r>
        <w:rPr>
          <w:color w:val="000000"/>
        </w:rPr>
        <w:t xml:space="preserve">, </w:t>
      </w:r>
      <w:r>
        <w:rPr>
          <w:color w:val="943247"/>
        </w:rPr>
        <w:t xml:space="preserve">saqueado </w:t>
      </w:r>
      <w:r>
        <w:rPr>
          <w:color w:val="943247"/>
        </w:rPr>
        <w:t xml:space="preserve">edificios </w:t>
      </w:r>
      <w:r>
        <w:rPr>
          <w:color w:val="000000"/>
        </w:rPr>
        <w:t xml:space="preserve">y </w:t>
      </w:r>
      <w:r>
        <w:rPr>
          <w:color w:val="943247"/>
        </w:rPr>
        <w:t xml:space="preserve">comercios </w:t>
      </w:r>
      <w:r>
        <w:rPr>
          <w:color w:val="000000"/>
        </w:rPr>
        <w:t xml:space="preserve">e </w:t>
      </w:r>
      <w:r>
        <w:rPr>
          <w:color w:val="943247"/>
        </w:rPr>
        <w:t xml:space="preserve">incluso </w:t>
      </w:r>
      <w:r>
        <w:rPr>
          <w:color w:val="000000"/>
        </w:rPr>
        <w:t xml:space="preserve">han </w:t>
      </w:r>
      <w:r>
        <w:rPr>
          <w:color w:val="943247"/>
        </w:rPr>
        <w:t xml:space="preserve">incendiado </w:t>
      </w:r>
      <w:r>
        <w:rPr>
          <w:color w:val="000000"/>
        </w:rPr>
        <w:t xml:space="preserve">una </w:t>
      </w:r>
      <w:r>
        <w:rPr>
          <w:color w:val="943247"/>
        </w:rPr>
        <w:t xml:space="preserve">comisaría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943247"/>
        </w:rPr>
        <w:t xml:space="preserve">cuatro </w:t>
      </w:r>
      <w:r>
        <w:rPr>
          <w:color w:val="943247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-Nueve </w:t>
      </w:r>
      <w:r>
        <w:rPr>
          <w:color w:val="943247"/>
        </w:rPr>
        <w:t xml:space="preserve">marineros </w:t>
      </w:r>
      <w:r>
        <w:rPr>
          <w:color w:val="000000"/>
        </w:rPr>
        <w:t xml:space="preserve">heridos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943247"/>
        </w:rPr>
        <w:t xml:space="preserve">crítico </w:t>
      </w:r>
      <w:r>
        <w:rPr>
          <w:color w:val="000000"/>
        </w:rPr>
        <w:t xml:space="preserve">,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943247"/>
        </w:rPr>
        <w:t xml:space="preserve">explosión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puerto </w:t>
      </w:r>
      <w:r>
        <w:rPr>
          <w:color w:val="943247"/>
        </w:rPr>
        <w:t xml:space="preserve">surcoreano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fuego </w:t>
      </w:r>
      <w:r>
        <w:rPr>
          <w:color w:val="000000"/>
        </w:rPr>
        <w:t xml:space="preserve">se </w:t>
      </w:r>
      <w:r>
        <w:rPr>
          <w:color w:val="943247"/>
        </w:rPr>
        <w:t xml:space="preserve">extendió </w:t>
      </w:r>
      <w:r>
        <w:rPr>
          <w:color w:val="000000"/>
        </w:rPr>
        <w:t xml:space="preserve">hasta </w:t>
      </w:r>
      <w:r>
        <w:rPr>
          <w:color w:val="000000"/>
        </w:rPr>
        <w:t xml:space="preserve">otra </w:t>
      </w:r>
      <w:r>
        <w:rPr>
          <w:color w:val="943247"/>
        </w:rPr>
        <w:t xml:space="preserve">embarcación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transportaba </w:t>
      </w:r>
      <w:r>
        <w:rPr>
          <w:color w:val="943247"/>
        </w:rPr>
        <w:t xml:space="preserve">combustible </w:t>
      </w:r>
      <w:r>
        <w:rPr>
          <w:color w:val="000000"/>
        </w:rPr>
        <w:t xml:space="preserve">.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se </w:t>
      </w:r>
      <w:r>
        <w:rPr>
          <w:color w:val="943247"/>
        </w:rPr>
        <w:t xml:space="preserve">desconocen </w:t>
      </w:r>
      <w:r>
        <w:rPr>
          <w:color w:val="000000"/>
        </w:rPr>
        <w:t xml:space="preserve">los </w:t>
      </w:r>
      <w:r>
        <w:rPr>
          <w:color w:val="943247"/>
        </w:rPr>
        <w:t xml:space="preserve">motivos </w:t>
      </w:r>
      <w:r>
        <w:rPr>
          <w:color w:val="000000"/>
        </w:rPr>
        <w:t xml:space="preserve">del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.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en </w:t>
      </w:r>
      <w:r>
        <w:rPr>
          <w:color w:val="000000"/>
        </w:rPr>
        <w:t xml:space="preserve">150 </w:t>
      </w:r>
      <w:r>
        <w:rPr>
          <w:color w:val="943247"/>
        </w:rPr>
        <w:t xml:space="preserve">países </w:t>
      </w:r>
      <w:r>
        <w:rPr>
          <w:color w:val="000000"/>
        </w:rPr>
        <w:t xml:space="preserve">han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para </w:t>
      </w:r>
      <w:r>
        <w:rPr>
          <w:color w:val="943247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inacción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gobiernos </w:t>
      </w:r>
      <w:r>
        <w:rPr>
          <w:color w:val="943247"/>
        </w:rPr>
        <w:t xml:space="preserve">frente </w:t>
      </w:r>
      <w:r>
        <w:rPr>
          <w:color w:val="000000"/>
        </w:rPr>
        <w:t xml:space="preserve">al </w:t>
      </w:r>
      <w:r>
        <w:rPr>
          <w:color w:val="943247"/>
        </w:rPr>
        <w:t xml:space="preserve">calentamiento </w:t>
      </w:r>
      <w:r>
        <w:rPr>
          <w:color w:val="943247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Europa </w:t>
      </w:r>
      <w:r>
        <w:rPr>
          <w:color w:val="000000"/>
        </w:rPr>
        <w:t xml:space="preserve">a </w:t>
      </w:r>
      <w:r>
        <w:rPr>
          <w:color w:val="943247"/>
        </w:rPr>
        <w:t xml:space="preserve">Oceanía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43247"/>
        </w:rPr>
        <w:t xml:space="preserve">movilización </w:t>
      </w:r>
      <w:r>
        <w:rPr>
          <w:color w:val="943247"/>
        </w:rPr>
        <w:t xml:space="preserve">planetaria </w:t>
      </w:r>
      <w:r>
        <w:rPr>
          <w:color w:val="000000"/>
        </w:rPr>
        <w:t xml:space="preserve">sin </w:t>
      </w:r>
      <w:r>
        <w:rPr>
          <w:color w:val="943247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movimiento </w:t>
      </w:r>
      <w:r>
        <w:rPr>
          <w:color w:val="000000"/>
        </w:rPr>
        <w:t xml:space="preserve">, </w:t>
      </w:r>
      <w:r>
        <w:rPr>
          <w:color w:val="943247"/>
        </w:rPr>
        <w:t xml:space="preserve">iniciado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activista </w:t>
      </w:r>
      <w:r>
        <w:rPr>
          <w:color w:val="943247"/>
        </w:rPr>
        <w:t xml:space="preserve">sueca </w:t>
      </w:r>
      <w:r>
        <w:rPr>
          <w:color w:val="943247"/>
        </w:rPr>
        <w:t xml:space="preserve">Greta-Thunberg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calado </w:t>
      </w:r>
      <w:r>
        <w:rPr>
          <w:color w:val="943247"/>
        </w:rPr>
        <w:t xml:space="preserve">hondo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-Las </w:t>
      </w:r>
      <w:r>
        <w:rPr>
          <w:color w:val="943247"/>
        </w:rPr>
        <w:t xml:space="preserve">nuevas </w:t>
      </w:r>
      <w:r>
        <w:rPr>
          <w:color w:val="943247"/>
        </w:rPr>
        <w:t xml:space="preserve">generaciones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abanderados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lucha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Tierra </w:t>
      </w:r>
      <w:r>
        <w:rPr>
          <w:color w:val="943247"/>
        </w:rPr>
        <w:t xml:space="preserve">siga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943247"/>
        </w:rPr>
        <w:t xml:space="preserve">planeta </w:t>
      </w:r>
      <w:r>
        <w:rPr>
          <w:color w:val="000000"/>
        </w:rPr>
        <w:t xml:space="preserve">habitable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deseo </w:t>
      </w:r>
      <w:r>
        <w:rPr>
          <w:color w:val="000000"/>
        </w:rPr>
        <w:t xml:space="preserve">que </w:t>
      </w:r>
      <w:r>
        <w:rPr>
          <w:color w:val="943247"/>
        </w:rPr>
        <w:t xml:space="preserve">contrasta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pesimistas </w:t>
      </w:r>
      <w:r>
        <w:rPr>
          <w:color w:val="943247"/>
        </w:rPr>
        <w:t xml:space="preserve">previsiones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futuro </w:t>
      </w:r>
      <w:r>
        <w:rPr>
          <w:color w:val="000000"/>
        </w:rPr>
        <w:t xml:space="preserve">del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resumir </w:t>
      </w:r>
      <w:r>
        <w:rPr>
          <w:color w:val="000000"/>
        </w:rPr>
        <w:t xml:space="preserve">el </w:t>
      </w:r>
      <w:r>
        <w:rPr>
          <w:color w:val="943247"/>
        </w:rPr>
        <w:t xml:space="preserve">mensaje </w:t>
      </w:r>
      <w:r>
        <w:rPr>
          <w:color w:val="000000"/>
        </w:rPr>
        <w:t xml:space="preserve">de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943247"/>
        </w:rPr>
        <w:t xml:space="preserve">antípodas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convertido </w:t>
      </w:r>
      <w:r>
        <w:rPr>
          <w:color w:val="000000"/>
        </w:rPr>
        <w:t xml:space="preserve">la </w:t>
      </w:r>
      <w:r>
        <w:rPr>
          <w:color w:val="94324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cambio </w:t>
      </w:r>
      <w:r>
        <w:rPr>
          <w:color w:val="943247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prioridad </w:t>
      </w:r>
      <w:r>
        <w:rPr>
          <w:color w:val="943247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943247"/>
        </w:rPr>
        <w:t xml:space="preserve">necesitamos </w:t>
      </w:r>
      <w:r>
        <w:rPr>
          <w:color w:val="943247"/>
        </w:rPr>
        <w:t xml:space="preserve">arreglar </w:t>
      </w:r>
      <w:r>
        <w:rPr>
          <w:color w:val="943247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943247"/>
        </w:rPr>
        <w:t xml:space="preserve">hablar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943247"/>
        </w:rPr>
        <w:t xml:space="preserve">alguien </w:t>
      </w:r>
      <w:r>
        <w:rPr>
          <w:color w:val="943247"/>
        </w:rPr>
        <w:t xml:space="preserve">actúe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los </w:t>
      </w:r>
      <w:r>
        <w:rPr>
          <w:color w:val="943247"/>
        </w:rPr>
        <w:t xml:space="preserve">gobiernos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intenten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943247"/>
        </w:rPr>
        <w:t xml:space="preserve">planeta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cuidarlo </w:t>
      </w:r>
      <w:r>
        <w:rPr>
          <w:color w:val="000000"/>
        </w:rPr>
        <w:t xml:space="preserve">, </w:t>
      </w:r>
      <w:r>
        <w:rPr>
          <w:color w:val="000000"/>
        </w:rPr>
        <w:t xml:space="preserve">respetarlo </w:t>
      </w:r>
      <w:r>
        <w:rPr>
          <w:color w:val="000000"/>
        </w:rPr>
        <w:t xml:space="preserve">y </w:t>
      </w:r>
      <w:r>
        <w:rPr>
          <w:color w:val="943247"/>
        </w:rPr>
        <w:t xml:space="preserve">seguir </w:t>
      </w:r>
      <w:r>
        <w:rPr>
          <w:color w:val="943247"/>
        </w:rPr>
        <w:t xml:space="preserve">adelante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futuro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idiomas </w:t>
      </w:r>
      <w:r>
        <w:rPr>
          <w:color w:val="000000"/>
        </w:rPr>
        <w:t xml:space="preserve">,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suya </w:t>
      </w:r>
      <w:r>
        <w:rPr>
          <w:color w:val="000000"/>
        </w:rPr>
        <w:t xml:space="preserve">la </w:t>
      </w:r>
      <w:r>
        <w:rPr>
          <w:color w:val="943247"/>
        </w:rPr>
        <w:t xml:space="preserve">lucha </w:t>
      </w:r>
      <w:r>
        <w:rPr>
          <w:color w:val="000000"/>
        </w:rPr>
        <w:t xml:space="preserve">que </w:t>
      </w:r>
      <w:r>
        <w:rPr>
          <w:color w:val="943247"/>
        </w:rPr>
        <w:t xml:space="preserve">inició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943247"/>
        </w:rPr>
        <w:t xml:space="preserve">activista </w:t>
      </w:r>
      <w:r>
        <w:rPr>
          <w:color w:val="943247"/>
        </w:rPr>
        <w:t xml:space="preserve">sueca </w:t>
      </w:r>
      <w:r>
        <w:rPr>
          <w:color w:val="943247"/>
        </w:rPr>
        <w:t xml:space="preserve">Greta-Thunberg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apenas </w:t>
      </w:r>
      <w:r>
        <w:rPr>
          <w:color w:val="000000"/>
        </w:rPr>
        <w:t xml:space="preserve">16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943247"/>
        </w:rPr>
        <w:t xml:space="preserve">Greta </w:t>
      </w:r>
      <w:r>
        <w:rPr>
          <w:color w:val="000000"/>
        </w:rPr>
        <w:t xml:space="preserve">, </w:t>
      </w:r>
      <w:r>
        <w:rPr>
          <w:color w:val="943247"/>
        </w:rPr>
        <w:t xml:space="preserve">convertida </w:t>
      </w:r>
      <w:r>
        <w:rPr>
          <w:color w:val="000000"/>
        </w:rPr>
        <w:t xml:space="preserve">en </w:t>
      </w:r>
      <w:r>
        <w:rPr>
          <w:color w:val="000000"/>
        </w:rPr>
        <w:t xml:space="preserve">voz </w:t>
      </w:r>
      <w:r>
        <w:rPr>
          <w:color w:val="000000"/>
        </w:rPr>
        <w:t xml:space="preserve">y </w:t>
      </w:r>
      <w:r>
        <w:rPr>
          <w:color w:val="943247"/>
        </w:rPr>
        <w:t xml:space="preserve">rostro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43247"/>
        </w:rPr>
        <w:t xml:space="preserve">agitando </w:t>
      </w:r>
      <w:r>
        <w:rPr>
          <w:color w:val="943247"/>
        </w:rPr>
        <w:t xml:space="preserve">muchas </w:t>
      </w:r>
      <w:r>
        <w:rPr>
          <w:color w:val="943247"/>
        </w:rPr>
        <w:t xml:space="preserve">conciencias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semana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reunido </w:t>
      </w:r>
      <w:r>
        <w:rPr>
          <w:color w:val="000000"/>
        </w:rPr>
        <w:t xml:space="preserve">en </w:t>
      </w:r>
      <w:r>
        <w:rPr>
          <w:color w:val="943247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43247"/>
        </w:rPr>
        <w:t xml:space="preserve">vuelto </w:t>
      </w:r>
      <w:r>
        <w:rPr>
          <w:color w:val="000000"/>
        </w:rPr>
        <w:t xml:space="preserve">a </w:t>
      </w:r>
      <w:r>
        <w:rPr>
          <w:color w:val="943247"/>
        </w:rPr>
        <w:t xml:space="preserve">decepcionar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discurso </w:t>
      </w:r>
      <w:r>
        <w:rPr>
          <w:color w:val="943247"/>
        </w:rPr>
        <w:t xml:space="preserve">vacío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un </w:t>
      </w:r>
      <w:r>
        <w:rPr>
          <w:color w:val="943247"/>
        </w:rPr>
        <w:t xml:space="preserve">plan </w:t>
      </w:r>
      <w:r>
        <w:rPr>
          <w:color w:val="000000"/>
        </w:rPr>
        <w:t xml:space="preserve">de </w:t>
      </w:r>
      <w:r>
        <w:rPr>
          <w:color w:val="943247"/>
        </w:rPr>
        <w:t xml:space="preserve">futuro </w:t>
      </w:r>
      <w:r>
        <w:rPr>
          <w:color w:val="000000"/>
        </w:rPr>
        <w:t xml:space="preserve">. </w:t>
      </w:r>
      <w:r>
        <w:rPr>
          <w:color w:val="943247"/>
        </w:rPr>
        <w:t xml:space="preserve">Greta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jóvenes </w:t>
      </w:r>
      <w:r>
        <w:rPr>
          <w:color w:val="943247"/>
        </w:rPr>
        <w:t xml:space="preserve">identificados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943247"/>
        </w:rPr>
        <w:t xml:space="preserve">insisten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gobiernos </w:t>
      </w:r>
      <w:r>
        <w:rPr>
          <w:color w:val="943247"/>
        </w:rPr>
        <w:t xml:space="preserve">escuchen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científicos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Comisión-Europea </w:t>
      </w:r>
      <w:r>
        <w:rPr>
          <w:color w:val="000000"/>
        </w:rPr>
        <w:t xml:space="preserve">ha </w:t>
      </w:r>
      <w:r>
        <w:rPr>
          <w:color w:val="943247"/>
        </w:rPr>
        <w:t xml:space="preserve">prometido </w:t>
      </w:r>
      <w:r>
        <w:rPr>
          <w:color w:val="943247"/>
        </w:rPr>
        <w:t xml:space="preserve">dedicar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presupuesto </w:t>
      </w:r>
      <w:r>
        <w:rPr>
          <w:color w:val="000000"/>
        </w:rPr>
        <w:t xml:space="preserve">a </w:t>
      </w:r>
      <w:r>
        <w:rPr>
          <w:color w:val="943247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calentamiento </w:t>
      </w:r>
      <w:r>
        <w:rPr>
          <w:color w:val="943247"/>
        </w:rPr>
        <w:t xml:space="preserve">global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70 </w:t>
      </w:r>
      <w:r>
        <w:rPr>
          <w:color w:val="943247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comprometido </w:t>
      </w:r>
      <w:r>
        <w:rPr>
          <w:color w:val="000000"/>
        </w:rPr>
        <w:t xml:space="preserve">a </w:t>
      </w:r>
      <w:r>
        <w:rPr>
          <w:color w:val="943247"/>
        </w:rPr>
        <w:t xml:space="preserve">reducir </w:t>
      </w:r>
      <w:r>
        <w:rPr>
          <w:color w:val="000000"/>
        </w:rPr>
        <w:t xml:space="preserve">sus </w:t>
      </w:r>
      <w:r>
        <w:rPr>
          <w:color w:val="943247"/>
        </w:rPr>
        <w:t xml:space="preserve">emisiones </w:t>
      </w:r>
      <w:r>
        <w:rPr>
          <w:color w:val="000000"/>
        </w:rPr>
        <w:t xml:space="preserve">, </w:t>
      </w:r>
      <w:r>
        <w:rPr>
          <w:color w:val="943247"/>
        </w:rPr>
        <w:t xml:space="preserve">faltan </w:t>
      </w:r>
      <w:r>
        <w:rPr>
          <w:color w:val="000000"/>
        </w:rPr>
        <w:t xml:space="preserve">los </w:t>
      </w:r>
      <w:r>
        <w:rPr>
          <w:color w:val="943247"/>
        </w:rPr>
        <w:t xml:space="preserve">tres </w:t>
      </w:r>
      <w:r>
        <w:rPr>
          <w:color w:val="000000"/>
        </w:rPr>
        <w:t xml:space="preserve">más </w:t>
      </w:r>
      <w:r>
        <w:rPr>
          <w:color w:val="943247"/>
        </w:rPr>
        <w:t xml:space="preserve">contaminantes </w:t>
      </w:r>
      <w:r>
        <w:rPr>
          <w:color w:val="000000"/>
        </w:rPr>
        <w:t xml:space="preserve">: </w:t>
      </w:r>
      <w:r>
        <w:rPr>
          <w:color w:val="943247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e </w:t>
      </w:r>
      <w:r>
        <w:rPr>
          <w:color w:val="943247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autoridades </w:t>
      </w:r>
      <w:r>
        <w:rPr>
          <w:color w:val="000000"/>
        </w:rPr>
        <w:t xml:space="preserve">hacen </w:t>
      </w:r>
      <w:r>
        <w:rPr>
          <w:color w:val="000000"/>
        </w:rPr>
        <w:t xml:space="preserve">oídos </w:t>
      </w:r>
      <w:r>
        <w:rPr>
          <w:color w:val="943247"/>
        </w:rPr>
        <w:t xml:space="preserve">sordos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expertos </w:t>
      </w:r>
      <w:r>
        <w:rPr>
          <w:color w:val="000000"/>
        </w:rPr>
        <w:t xml:space="preserve">quienes </w:t>
      </w:r>
      <w:r>
        <w:rPr>
          <w:color w:val="943247"/>
        </w:rPr>
        <w:t xml:space="preserve">advierten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943247"/>
        </w:rPr>
        <w:t xml:space="preserve">seguir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planeta </w:t>
      </w:r>
      <w:r>
        <w:rPr>
          <w:color w:val="943247"/>
        </w:rPr>
        <w:t xml:space="preserve">tierra </w:t>
      </w:r>
      <w:r>
        <w:rPr>
          <w:color w:val="000000"/>
        </w:rPr>
        <w:t xml:space="preserve">tal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943247"/>
        </w:rPr>
        <w:t xml:space="preserve">conocemos </w:t>
      </w:r>
      <w:r>
        <w:rPr>
          <w:color w:val="000000"/>
        </w:rPr>
        <w:t xml:space="preserve">pasará </w:t>
      </w:r>
      <w:r>
        <w:rPr>
          <w:color w:val="000000"/>
        </w:rPr>
        <w:t xml:space="preserve">a </w:t>
      </w:r>
      <w:r>
        <w:rPr>
          <w:color w:val="943247"/>
        </w:rPr>
        <w:t xml:space="preserve">mejor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Sergio-Ruíz </w:t>
      </w:r>
      <w:r>
        <w:rPr>
          <w:color w:val="943247"/>
        </w:rPr>
        <w:t xml:space="preserve">entra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juzgados </w:t>
      </w:r>
      <w:r>
        <w:rPr>
          <w:color w:val="000000"/>
        </w:rPr>
        <w:t xml:space="preserve">de </w:t>
      </w:r>
      <w:r>
        <w:rPr>
          <w:color w:val="943247"/>
        </w:rPr>
        <w:t xml:space="preserve">Vélez-Málaga </w:t>
      </w:r>
      <w:r>
        <w:rPr>
          <w:color w:val="000000"/>
        </w:rPr>
        <w:t xml:space="preserve">para </w:t>
      </w:r>
      <w:r>
        <w:rPr>
          <w:color w:val="943247"/>
        </w:rPr>
        <w:t xml:space="preserve">prestar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desparación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novia </w:t>
      </w:r>
      <w:r>
        <w:rPr>
          <w:color w:val="943247"/>
        </w:rPr>
        <w:t xml:space="preserve">Dana-Leonte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hombre </w:t>
      </w:r>
      <w:r>
        <w:rPr>
          <w:color w:val="000000"/>
        </w:rPr>
        <w:t xml:space="preserve">fue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43247"/>
        </w:rPr>
        <w:t xml:space="preserve">miércoles </w:t>
      </w:r>
      <w:r>
        <w:rPr>
          <w:color w:val="943247"/>
        </w:rPr>
        <w:t xml:space="preserve">tras </w:t>
      </w:r>
      <w:r>
        <w:rPr>
          <w:color w:val="943247"/>
        </w:rPr>
        <w:t xml:space="preserve">encontrase </w:t>
      </w:r>
      <w:r>
        <w:rPr>
          <w:color w:val="943247"/>
        </w:rPr>
        <w:t xml:space="preserve">enterrado </w:t>
      </w:r>
      <w:r>
        <w:rPr>
          <w:color w:val="000000"/>
        </w:rPr>
        <w:t xml:space="preserve">un </w:t>
      </w:r>
      <w:r>
        <w:rPr>
          <w:color w:val="943247"/>
        </w:rPr>
        <w:t xml:space="preserve">fémur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delito </w:t>
      </w:r>
      <w:r>
        <w:rPr>
          <w:color w:val="000000"/>
        </w:rPr>
        <w:t xml:space="preserve">de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novio </w:t>
      </w:r>
      <w:r>
        <w:rPr>
          <w:color w:val="000000"/>
        </w:rPr>
        <w:t xml:space="preserve">de </w:t>
      </w:r>
      <w:r>
        <w:rPr>
          <w:color w:val="943247"/>
        </w:rPr>
        <w:t xml:space="preserve">Dana-Leonte </w:t>
      </w:r>
      <w:r>
        <w:rPr>
          <w:color w:val="000000"/>
        </w:rPr>
        <w:t xml:space="preserve">, </w:t>
      </w:r>
      <w:r>
        <w:rPr>
          <w:color w:val="943247"/>
        </w:rPr>
        <w:t xml:space="preserve">único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943247"/>
        </w:rPr>
        <w:t xml:space="preserve">rumana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12 </w:t>
      </w:r>
      <w:r>
        <w:rPr>
          <w:color w:val="943247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43247"/>
        </w:rPr>
        <w:t xml:space="preserve">comparecido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en </w:t>
      </w:r>
      <w:r>
        <w:rPr>
          <w:color w:val="943247"/>
        </w:rPr>
        <w:t xml:space="preserve">Vélez-Málaga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943247"/>
        </w:rPr>
        <w:t xml:space="preserve">Sergio-Ruiz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43247"/>
        </w:rPr>
        <w:t xml:space="preserve">autor </w:t>
      </w:r>
      <w:r>
        <w:rPr>
          <w:color w:val="000000"/>
        </w:rPr>
        <w:t xml:space="preserve">del </w:t>
      </w:r>
      <w:r>
        <w:rPr>
          <w:color w:val="943247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¿Ha </w:t>
      </w:r>
      <w:r>
        <w:rPr>
          <w:color w:val="943247"/>
        </w:rPr>
        <w:t xml:space="preserve">terminado </w:t>
      </w:r>
      <w:r>
        <w:rPr>
          <w:color w:val="000000"/>
        </w:rPr>
        <w:t xml:space="preserve">ya </w:t>
      </w:r>
      <w:r>
        <w:rPr>
          <w:color w:val="000000"/>
        </w:rPr>
        <w:t xml:space="preserve">esa </w:t>
      </w:r>
      <w:r>
        <w:rPr>
          <w:color w:val="943247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juzgados </w:t>
      </w:r>
      <w:r>
        <w:rPr>
          <w:color w:val="000000"/>
        </w:rPr>
        <w:t xml:space="preserve">, </w:t>
      </w:r>
      <w:r>
        <w:rPr>
          <w:color w:val="943247"/>
        </w:rPr>
        <w:t xml:space="preserve">Carlota-Núñez </w:t>
      </w:r>
      <w:r>
        <w:rPr>
          <w:color w:val="000000"/>
        </w:rPr>
        <w:t xml:space="preserve">?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prestado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943247"/>
        </w:rPr>
        <w:t xml:space="preserve">comparecencia </w:t>
      </w:r>
      <w:r>
        <w:rPr>
          <w:color w:val="943247"/>
        </w:rPr>
        <w:t xml:space="preserve">empiece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cinco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943247"/>
        </w:rPr>
        <w:t xml:space="preserve">Sergio </w:t>
      </w:r>
      <w:r>
        <w:rPr>
          <w:color w:val="000000"/>
        </w:rPr>
        <w:t xml:space="preserve">fue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presunta </w:t>
      </w:r>
      <w:r>
        <w:rPr>
          <w:color w:val="943247"/>
        </w:rPr>
        <w:t xml:space="preserve">implicación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43247"/>
        </w:rPr>
        <w:t xml:space="preserve">continuado </w:t>
      </w:r>
      <w:r>
        <w:rPr>
          <w:color w:val="943247"/>
        </w:rPr>
        <w:t xml:space="preserve">buscando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943247"/>
        </w:rPr>
        <w:t xml:space="preserve">nuevas </w:t>
      </w:r>
      <w:r>
        <w:rPr>
          <w:color w:val="943247"/>
        </w:rPr>
        <w:t xml:space="preserve">evidencias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943247"/>
        </w:rPr>
        <w:t xml:space="preserve">Yepes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varias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conflictivas </w:t>
      </w:r>
      <w:r>
        <w:rPr>
          <w:color w:val="000000"/>
        </w:rPr>
        <w:t xml:space="preserve">de </w:t>
      </w:r>
      <w:r>
        <w:rPr>
          <w:color w:val="943247"/>
        </w:rPr>
        <w:t xml:space="preserve">etnia </w:t>
      </w:r>
      <w:r>
        <w:rPr>
          <w:color w:val="943247"/>
        </w:rPr>
        <w:t xml:space="preserve">gitana </w:t>
      </w:r>
      <w:r>
        <w:rPr>
          <w:color w:val="000000"/>
        </w:rPr>
        <w:t xml:space="preserve">ha </w:t>
      </w:r>
      <w:r>
        <w:rPr>
          <w:color w:val="943247"/>
        </w:rPr>
        <w:t xml:space="preserve">acabado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polémico </w:t>
      </w:r>
      <w:r>
        <w:rPr>
          <w:color w:val="943247"/>
        </w:rPr>
        <w:t xml:space="preserve">desalojo </w:t>
      </w:r>
      <w:r>
        <w:rPr>
          <w:color w:val="000000"/>
        </w:rPr>
        <w:t xml:space="preserve">. </w:t>
      </w:r>
      <w:r>
        <w:rPr>
          <w:color w:val="943247"/>
        </w:rPr>
        <w:t xml:space="preserve">Cientos </w:t>
      </w:r>
      <w:r>
        <w:rPr>
          <w:color w:val="000000"/>
        </w:rPr>
        <w:t xml:space="preserve">de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para </w:t>
      </w:r>
      <w:r>
        <w:rPr>
          <w:color w:val="943247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marcharan </w:t>
      </w:r>
      <w:r>
        <w:rPr>
          <w:color w:val="000000"/>
        </w:rPr>
        <w:t xml:space="preserve">, </w:t>
      </w:r>
      <w:r>
        <w:rPr>
          <w:color w:val="943247"/>
        </w:rPr>
        <w:t xml:space="preserve">Gonzalo-Rodríguez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43247"/>
        </w:rPr>
        <w:t xml:space="preserve">logrado </w:t>
      </w:r>
      <w:r>
        <w:rPr>
          <w:color w:val="000000"/>
        </w:rPr>
        <w:t xml:space="preserve">su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comenzó </w:t>
      </w:r>
      <w:r>
        <w:rPr>
          <w:color w:val="000000"/>
        </w:rPr>
        <w:t xml:space="preserve">con </w:t>
      </w:r>
      <w:r>
        <w:rPr>
          <w:color w:val="943247"/>
        </w:rPr>
        <w:t xml:space="preserve">pequeñas </w:t>
      </w:r>
      <w:r>
        <w:rPr>
          <w:color w:val="943247"/>
        </w:rPr>
        <w:t xml:space="preserve">gamberradas </w:t>
      </w:r>
      <w:r>
        <w:rPr>
          <w:color w:val="000000"/>
        </w:rPr>
        <w:t xml:space="preserve">fue </w:t>
      </w:r>
      <w:r>
        <w:rPr>
          <w:color w:val="943247"/>
        </w:rPr>
        <w:t xml:space="preserve">derivando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 </w:t>
      </w:r>
      <w:r>
        <w:rPr>
          <w:color w:val="943247"/>
        </w:rPr>
        <w:t xml:space="preserve">importantes </w:t>
      </w:r>
      <w:r>
        <w:rPr>
          <w:color w:val="943247"/>
        </w:rPr>
        <w:t xml:space="preserve">agresiones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hartazgo </w:t>
      </w:r>
      <w:r>
        <w:rPr>
          <w:color w:val="000000"/>
        </w:rPr>
        <w:t xml:space="preserve">les </w:t>
      </w:r>
      <w:r>
        <w:rPr>
          <w:color w:val="000000"/>
        </w:rPr>
        <w:t xml:space="preserve">hizo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943247"/>
        </w:rPr>
        <w:t xml:space="preserve">bloque </w:t>
      </w:r>
      <w:r>
        <w:rPr>
          <w:color w:val="000000"/>
        </w:rPr>
        <w:t xml:space="preserve">de </w:t>
      </w:r>
      <w:r>
        <w:rPr>
          <w:color w:val="943247"/>
        </w:rPr>
        <w:t xml:space="preserve">realojó </w:t>
      </w:r>
      <w:r>
        <w:rPr>
          <w:color w:val="000000"/>
        </w:rPr>
        <w:t xml:space="preserve">para </w:t>
      </w:r>
      <w:r>
        <w:rPr>
          <w:color w:val="000000"/>
        </w:rPr>
        <w:t xml:space="preserve">presionarles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marcharon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mostramos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000000"/>
        </w:rPr>
        <w:t xml:space="preserve">el </w:t>
      </w:r>
      <w:r>
        <w:rPr>
          <w:color w:val="943247"/>
        </w:rPr>
        <w:t xml:space="preserve">edificio </w:t>
      </w:r>
      <w:r>
        <w:rPr>
          <w:color w:val="000000"/>
        </w:rPr>
        <w:t xml:space="preserve">por </w:t>
      </w:r>
      <w:r>
        <w:rPr>
          <w:color w:val="94324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43247"/>
        </w:rPr>
        <w:t xml:space="preserve">completamente </w:t>
      </w:r>
      <w:r>
        <w:rPr>
          <w:color w:val="943247"/>
        </w:rPr>
        <w:t xml:space="preserve">destruido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había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943247"/>
        </w:rPr>
        <w:t xml:space="preserve">comprado </w:t>
      </w:r>
      <w:r>
        <w:rPr>
          <w:color w:val="000000"/>
        </w:rPr>
        <w:t xml:space="preserve">pisos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bloque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43247"/>
        </w:rPr>
        <w:t xml:space="preserve">marchar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943247"/>
        </w:rPr>
        <w:t xml:space="preserve">imposible </w:t>
      </w:r>
      <w:r>
        <w:rPr>
          <w:color w:val="000000"/>
        </w:rPr>
        <w:t xml:space="preserve">vivir </w:t>
      </w:r>
      <w:r>
        <w:rPr>
          <w:color w:val="000000"/>
        </w:rPr>
        <w:t xml:space="preserve">aquí </w:t>
      </w:r>
      <w:r>
        <w:rPr>
          <w:color w:val="000000"/>
        </w:rPr>
        <w:t xml:space="preserve">por </w:t>
      </w:r>
      <w:r>
        <w:rPr>
          <w:color w:val="943247"/>
        </w:rPr>
        <w:t xml:space="preserve">motivos </w:t>
      </w:r>
      <w:r>
        <w:rPr>
          <w:color w:val="000000"/>
        </w:rPr>
        <w:t xml:space="preserve">de </w:t>
      </w:r>
      <w:r>
        <w:rPr>
          <w:color w:val="943247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-Estos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vivían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realojadas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Electrodomésticos </w:t>
      </w:r>
      <w:r>
        <w:rPr>
          <w:color w:val="943247"/>
        </w:rPr>
        <w:t xml:space="preserve">destrozados </w:t>
      </w:r>
      <w:r>
        <w:rPr>
          <w:color w:val="000000"/>
        </w:rPr>
        <w:t xml:space="preserve">, </w:t>
      </w:r>
      <w:r>
        <w:rPr>
          <w:color w:val="943247"/>
        </w:rPr>
        <w:t xml:space="preserve">cables </w:t>
      </w:r>
      <w:r>
        <w:rPr>
          <w:color w:val="943247"/>
        </w:rPr>
        <w:t xml:space="preserve">arrancados </w:t>
      </w:r>
      <w:r>
        <w:rPr>
          <w:color w:val="000000"/>
        </w:rPr>
        <w:t xml:space="preserve">e </w:t>
      </w:r>
      <w:r>
        <w:rPr>
          <w:color w:val="943247"/>
        </w:rPr>
        <w:t xml:space="preserve">incluso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943247"/>
        </w:rPr>
        <w:t xml:space="preserve">comunes </w:t>
      </w:r>
      <w:r>
        <w:rPr>
          <w:color w:val="000000"/>
        </w:rPr>
        <w:t xml:space="preserve">del </w:t>
      </w:r>
      <w:r>
        <w:rPr>
          <w:color w:val="943247"/>
        </w:rPr>
        <w:t xml:space="preserve">edificio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943247"/>
        </w:rPr>
        <w:t xml:space="preserve">destruidas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llevado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pillado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roto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de </w:t>
      </w:r>
      <w:r>
        <w:rPr>
          <w:color w:val="943247"/>
        </w:rPr>
        <w:t xml:space="preserve">Yepes </w:t>
      </w:r>
      <w:r>
        <w:rPr>
          <w:color w:val="943247"/>
        </w:rPr>
        <w:t xml:space="preserve">llevan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años </w:t>
      </w:r>
      <w:r>
        <w:rPr>
          <w:color w:val="943247"/>
        </w:rPr>
        <w:t xml:space="preserve">denunciando </w:t>
      </w:r>
      <w:r>
        <w:rPr>
          <w:color w:val="000000"/>
        </w:rPr>
        <w:t xml:space="preserve">robos </w:t>
      </w:r>
      <w:r>
        <w:rPr>
          <w:color w:val="000000"/>
        </w:rPr>
        <w:t xml:space="preserve">y </w:t>
      </w:r>
      <w:r>
        <w:rPr>
          <w:color w:val="943247"/>
        </w:rPr>
        <w:t xml:space="preserve">agresiones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943247"/>
        </w:rPr>
        <w:t xml:space="preserve">suceso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943247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ancianos </w:t>
      </w:r>
      <w:r>
        <w:rPr>
          <w:color w:val="000000"/>
        </w:rPr>
        <w:t xml:space="preserve">. </w:t>
      </w:r>
      <w:r>
        <w:rPr>
          <w:color w:val="000000"/>
        </w:rPr>
        <w:t xml:space="preserve">-Intentaron </w:t>
      </w:r>
      <w:r>
        <w:rPr>
          <w:color w:val="943247"/>
        </w:rPr>
        <w:t xml:space="preserve">quemar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943247"/>
        </w:rPr>
        <w:t xml:space="preserve">empezaron </w:t>
      </w:r>
      <w:r>
        <w:rPr>
          <w:color w:val="943247"/>
        </w:rPr>
        <w:t xml:space="preserve">agolparse </w:t>
      </w:r>
      <w:r>
        <w:rPr>
          <w:color w:val="943247"/>
        </w:rPr>
        <w:t xml:space="preserve">alrededor </w:t>
      </w:r>
      <w:r>
        <w:rPr>
          <w:color w:val="000000"/>
        </w:rPr>
        <w:t xml:space="preserve">del </w:t>
      </w:r>
      <w:r>
        <w:rPr>
          <w:color w:val="943247"/>
        </w:rPr>
        <w:t xml:space="preserve">edificio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viveron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de </w:t>
      </w:r>
      <w:r>
        <w:rPr>
          <w:color w:val="943247"/>
        </w:rPr>
        <w:t xml:space="preserve">mucha </w:t>
      </w:r>
      <w:r>
        <w:rPr>
          <w:color w:val="943247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fuerzas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43247"/>
        </w:rPr>
        <w:t xml:space="preserve">intervenir </w:t>
      </w:r>
      <w:r>
        <w:rPr>
          <w:color w:val="000000"/>
        </w:rPr>
        <w:t xml:space="preserve">y </w:t>
      </w:r>
      <w:r>
        <w:rPr>
          <w:color w:val="943247"/>
        </w:rPr>
        <w:t xml:space="preserve">evacuaron </w:t>
      </w:r>
      <w:r>
        <w:rPr>
          <w:color w:val="000000"/>
        </w:rPr>
        <w:t xml:space="preserve">del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943247"/>
        </w:rPr>
        <w:t xml:space="preserve">realojadas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943247"/>
        </w:rPr>
        <w:t xml:space="preserve">momentos </w:t>
      </w:r>
      <w:r>
        <w:rPr>
          <w:color w:val="000000"/>
        </w:rPr>
        <w:t xml:space="preserve">de </w:t>
      </w:r>
      <w:r>
        <w:rPr>
          <w:color w:val="943247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943247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vivir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943247"/>
        </w:rPr>
        <w:t xml:space="preserve">anoche </w:t>
      </w:r>
      <w:r>
        <w:rPr>
          <w:color w:val="943247"/>
        </w:rPr>
        <w:t xml:space="preserve">organizaron </w:t>
      </w:r>
      <w:r>
        <w:rPr>
          <w:color w:val="000000"/>
        </w:rPr>
        <w:t xml:space="preserve">una </w:t>
      </w:r>
      <w:r>
        <w:rPr>
          <w:color w:val="943247"/>
        </w:rPr>
        <w:t xml:space="preserve">manifestación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de </w:t>
      </w:r>
      <w:r>
        <w:rPr>
          <w:color w:val="943247"/>
        </w:rPr>
        <w:t xml:space="preserve">Yepes </w:t>
      </w:r>
      <w:r>
        <w:rPr>
          <w:color w:val="000000"/>
        </w:rPr>
        <w:t xml:space="preserve">. </w:t>
      </w:r>
      <w:r>
        <w:rPr>
          <w:color w:val="943247"/>
        </w:rPr>
        <w:t xml:space="preserve">Queremos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marchen </w:t>
      </w:r>
      <w:r>
        <w:rPr>
          <w:color w:val="000000"/>
        </w:rPr>
        <w:t xml:space="preserve">del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943247"/>
        </w:rPr>
        <w:t xml:space="preserve">terminó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fuerte </w:t>
      </w:r>
      <w:r>
        <w:rPr>
          <w:color w:val="943247"/>
        </w:rPr>
        <w:t xml:space="preserve">aplauso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convivencia </w:t>
      </w:r>
      <w:r>
        <w:rPr>
          <w:color w:val="943247"/>
        </w:rPr>
        <w:t xml:space="preserve">pacífica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Defensores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pseudoterapias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943247"/>
        </w:rPr>
        <w:t xml:space="preserve">polémico </w:t>
      </w:r>
      <w:r>
        <w:rPr>
          <w:color w:val="943247"/>
        </w:rPr>
        <w:t xml:space="preserve">agricultor </w:t>
      </w:r>
      <w:r>
        <w:rPr>
          <w:color w:val="943247"/>
        </w:rPr>
        <w:t xml:space="preserve">Josep-Pàmies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reúnen </w:t>
      </w:r>
      <w:r>
        <w:rPr>
          <w:color w:val="000000"/>
        </w:rPr>
        <w:t xml:space="preserve">en </w:t>
      </w:r>
      <w:r>
        <w:rPr>
          <w:color w:val="943247"/>
        </w:rPr>
        <w:t xml:space="preserve">Lleida </w:t>
      </w:r>
      <w:r>
        <w:rPr>
          <w:color w:val="000000"/>
        </w:rPr>
        <w:t xml:space="preserve">para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 </w:t>
      </w:r>
      <w:r>
        <w:rPr>
          <w:color w:val="943247"/>
        </w:rPr>
        <w:t xml:space="preserve">tratamientos </w:t>
      </w:r>
      <w:r>
        <w:rPr>
          <w:color w:val="943247"/>
        </w:rPr>
        <w:t xml:space="preserve">alternativos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autoridades </w:t>
      </w:r>
      <w:r>
        <w:rPr>
          <w:color w:val="943247"/>
        </w:rPr>
        <w:t xml:space="preserve">sanitarias </w:t>
      </w:r>
      <w:r>
        <w:rPr>
          <w:color w:val="943247"/>
        </w:rPr>
        <w:t xml:space="preserve">condenan </w:t>
      </w:r>
      <w:r>
        <w:rPr>
          <w:color w:val="000000"/>
        </w:rPr>
        <w:t xml:space="preserve">por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evidencia </w:t>
      </w:r>
      <w:r>
        <w:rPr>
          <w:color w:val="943247"/>
        </w:rPr>
        <w:t xml:space="preserve">científica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encuentro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vetado </w:t>
      </w:r>
      <w:r>
        <w:rPr>
          <w:color w:val="000000"/>
        </w:rPr>
        <w:t xml:space="preserve">su </w:t>
      </w:r>
      <w:r>
        <w:rPr>
          <w:color w:val="943247"/>
        </w:rPr>
        <w:t xml:space="preserve">entrada </w:t>
      </w:r>
      <w:r>
        <w:rPr>
          <w:color w:val="000000"/>
        </w:rPr>
        <w:t xml:space="preserve">a </w:t>
      </w:r>
      <w:r>
        <w:rPr>
          <w:color w:val="943247"/>
        </w:rPr>
        <w:t xml:space="preserve">varios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de </w:t>
      </w:r>
      <w:r>
        <w:rPr>
          <w:color w:val="943247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un </w:t>
      </w:r>
      <w:r>
        <w:rPr>
          <w:color w:val="943247"/>
        </w:rPr>
        <w:t xml:space="preserve">equipo </w:t>
      </w:r>
      <w:r>
        <w:rPr>
          <w:color w:val="000000"/>
        </w:rPr>
        <w:t xml:space="preserve">de </w:t>
      </w:r>
      <w:r>
        <w:rPr>
          <w:color w:val="943247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Vicente-Ibáñez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943247"/>
        </w:rPr>
        <w:t xml:space="preserve">encontrado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43247"/>
        </w:rPr>
        <w:t xml:space="preserve">prohibido </w:t>
      </w:r>
      <w:r>
        <w:rPr>
          <w:color w:val="000000"/>
        </w:rPr>
        <w:t xml:space="preserve">la </w:t>
      </w:r>
      <w:r>
        <w:rPr>
          <w:color w:val="943247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943247"/>
        </w:rPr>
        <w:t xml:space="preserve">recinto </w:t>
      </w:r>
      <w:r>
        <w:rPr>
          <w:color w:val="000000"/>
        </w:rPr>
        <w:t xml:space="preserve">. </w:t>
      </w:r>
      <w:r>
        <w:rPr>
          <w:color w:val="943247"/>
        </w:rPr>
        <w:t xml:space="preserve">Dentro </w:t>
      </w:r>
      <w:r>
        <w:rPr>
          <w:color w:val="943247"/>
        </w:rPr>
        <w:t xml:space="preserve">continúan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943247"/>
        </w:rPr>
        <w:t xml:space="preserve">terapias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curar </w:t>
      </w:r>
      <w:r>
        <w:rPr>
          <w:color w:val="943247"/>
        </w:rPr>
        <w:t xml:space="preserve">enfermedades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autismo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43247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Terapias </w:t>
      </w:r>
      <w:r>
        <w:rPr>
          <w:color w:val="943247"/>
        </w:rPr>
        <w:t xml:space="preserve">alternativas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943247"/>
        </w:rPr>
        <w:t xml:space="preserve">reconocidas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943247"/>
        </w:rPr>
        <w:t xml:space="preserve">generado </w:t>
      </w:r>
      <w:r>
        <w:rPr>
          <w:color w:val="943247"/>
        </w:rPr>
        <w:t xml:space="preserve">mucha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se </w:t>
      </w:r>
      <w:r>
        <w:rPr>
          <w:color w:val="943247"/>
        </w:rPr>
        <w:t xml:space="preserve">llama </w:t>
      </w:r>
      <w:r>
        <w:rPr>
          <w:color w:val="943247"/>
        </w:rPr>
        <w:t xml:space="preserve">Salud </w:t>
      </w:r>
      <w:r>
        <w:rPr>
          <w:color w:val="943247"/>
        </w:rPr>
        <w:t xml:space="preserve">censurada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943247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censurar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medios </w:t>
      </w:r>
      <w:r>
        <w:rPr>
          <w:color w:val="000000"/>
        </w:rPr>
        <w:t xml:space="preserve">de </w:t>
      </w:r>
      <w:r>
        <w:rPr>
          <w:color w:val="943247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monasterio </w:t>
      </w:r>
      <w:r>
        <w:rPr>
          <w:color w:val="943247"/>
        </w:rPr>
        <w:t xml:space="preserve">destacados </w:t>
      </w:r>
      <w:r>
        <w:rPr>
          <w:color w:val="000000"/>
        </w:rPr>
        <w:t xml:space="preserve">gurús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pseudoterapias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43247"/>
        </w:rPr>
        <w:t xml:space="preserve">reconocidas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Ministerio </w:t>
      </w:r>
      <w:r>
        <w:rPr>
          <w:color w:val="000000"/>
        </w:rPr>
        <w:t xml:space="preserve">de </w:t>
      </w:r>
      <w:r>
        <w:rPr>
          <w:color w:val="943247"/>
        </w:rPr>
        <w:t xml:space="preserve">Sanidad </w:t>
      </w:r>
      <w:r>
        <w:rPr>
          <w:color w:val="000000"/>
        </w:rPr>
        <w:t xml:space="preserve">y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943247"/>
        </w:rPr>
        <w:t xml:space="preserve">directamente </w:t>
      </w:r>
      <w:r>
        <w:rPr>
          <w:color w:val="943247"/>
        </w:rPr>
        <w:t xml:space="preserve">prohibidas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defiende </w:t>
      </w:r>
      <w:r>
        <w:rPr>
          <w:color w:val="000000"/>
        </w:rPr>
        <w:t xml:space="preserve">el </w:t>
      </w:r>
      <w:r>
        <w:rPr>
          <w:color w:val="000000"/>
        </w:rPr>
        <w:t xml:space="preserve">curandero </w:t>
      </w:r>
      <w:r>
        <w:rPr>
          <w:color w:val="943247"/>
        </w:rPr>
        <w:t xml:space="preserve">Josep-Pàmies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MMS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compuesto </w:t>
      </w:r>
      <w:r>
        <w:rPr>
          <w:color w:val="943247"/>
        </w:rPr>
        <w:t xml:space="preserve">derivado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lejía </w:t>
      </w:r>
      <w:r>
        <w:rPr>
          <w:color w:val="000000"/>
        </w:rPr>
        <w:t xml:space="preserve">que </w:t>
      </w:r>
      <w:r>
        <w:rPr>
          <w:color w:val="943247"/>
        </w:rPr>
        <w:t xml:space="preserve">afirma </w:t>
      </w:r>
      <w:r>
        <w:rPr>
          <w:color w:val="000000"/>
        </w:rPr>
        <w:t xml:space="preserve">puede </w:t>
      </w:r>
      <w:r>
        <w:rPr>
          <w:color w:val="000000"/>
        </w:rPr>
        <w:t xml:space="preserve">curar </w:t>
      </w:r>
      <w:r>
        <w:rPr>
          <w:color w:val="000000"/>
        </w:rPr>
        <w:t xml:space="preserve">el </w:t>
      </w:r>
      <w:r>
        <w:rPr>
          <w:color w:val="943247"/>
        </w:rPr>
        <w:t xml:space="preserve">autismo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Andres-Kalcker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943247"/>
        </w:rPr>
        <w:t xml:space="preserve">incluso </w:t>
      </w:r>
      <w:r>
        <w:rPr>
          <w:color w:val="000000"/>
        </w:rPr>
        <w:t xml:space="preserve">ese </w:t>
      </w:r>
      <w:r>
        <w:rPr>
          <w:color w:val="943247"/>
        </w:rPr>
        <w:t xml:space="preserve">compuesto </w:t>
      </w:r>
      <w:r>
        <w:rPr>
          <w:color w:val="000000"/>
        </w:rPr>
        <w:t xml:space="preserve">podría </w:t>
      </w:r>
      <w:r>
        <w:rPr>
          <w:color w:val="943247"/>
        </w:rPr>
        <w:t xml:space="preserve">eliminar </w:t>
      </w:r>
      <w:r>
        <w:rPr>
          <w:color w:val="000000"/>
        </w:rPr>
        <w:t xml:space="preserve">el </w:t>
      </w:r>
      <w:r>
        <w:rPr>
          <w:color w:val="943247"/>
        </w:rPr>
        <w:t xml:space="preserve">cáncer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sida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943247"/>
        </w:rPr>
        <w:t xml:space="preserve">mañana </w:t>
      </w:r>
      <w:r>
        <w:rPr>
          <w:color w:val="943247"/>
        </w:rPr>
        <w:t xml:space="preserve">intervenía </w:t>
      </w:r>
      <w:r>
        <w:rPr>
          <w:color w:val="000000"/>
        </w:rPr>
        <w:t xml:space="preserve">la </w:t>
      </w:r>
      <w:r>
        <w:rPr>
          <w:color w:val="943247"/>
        </w:rPr>
        <w:t xml:space="preserve">monja </w:t>
      </w:r>
      <w:r>
        <w:rPr>
          <w:color w:val="000000"/>
        </w:rPr>
        <w:t xml:space="preserve">Teresa-Forcades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ataca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vacunas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943247"/>
        </w:rPr>
        <w:t xml:space="preserve">ponente </w:t>
      </w:r>
      <w:r>
        <w:rPr>
          <w:color w:val="000000"/>
        </w:rPr>
        <w:t xml:space="preserve">el </w:t>
      </w:r>
      <w:r>
        <w:rPr>
          <w:color w:val="000000"/>
        </w:rPr>
        <w:t xml:space="preserve">naturópata </w:t>
      </w:r>
      <w:r>
        <w:rPr>
          <w:color w:val="000000"/>
        </w:rPr>
        <w:t xml:space="preserve">Txumari-Alfaro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defiende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enemas </w:t>
      </w:r>
      <w:r>
        <w:rPr>
          <w:color w:val="000000"/>
        </w:rPr>
        <w:t xml:space="preserve">de </w:t>
      </w:r>
      <w:r>
        <w:rPr>
          <w:color w:val="000000"/>
        </w:rPr>
        <w:t xml:space="preserve">café </w:t>
      </w:r>
      <w:r>
        <w:rPr>
          <w:color w:val="000000"/>
        </w:rPr>
        <w:t xml:space="preserve">para </w:t>
      </w:r>
      <w:r>
        <w:rPr>
          <w:color w:val="943247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hígado </w:t>
      </w:r>
      <w:r>
        <w:rPr>
          <w:color w:val="000000"/>
        </w:rPr>
        <w:t xml:space="preserve">o </w:t>
      </w:r>
      <w:r>
        <w:rPr>
          <w:color w:val="000000"/>
        </w:rPr>
        <w:t xml:space="preserve">beber </w:t>
      </w:r>
      <w:r>
        <w:rPr>
          <w:color w:val="943247"/>
        </w:rPr>
        <w:t xml:space="preserve">orina </w:t>
      </w:r>
      <w:r>
        <w:rPr>
          <w:color w:val="000000"/>
        </w:rPr>
        <w:t xml:space="preserve">para </w:t>
      </w:r>
      <w:r>
        <w:rPr>
          <w:color w:val="943247"/>
        </w:rPr>
        <w:t xml:space="preserve">ciertas </w:t>
      </w:r>
      <w:r>
        <w:rPr>
          <w:color w:val="943247"/>
        </w:rPr>
        <w:t xml:space="preserve">dolencias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943247"/>
        </w:rPr>
        <w:t xml:space="preserve">pseudoterapias </w:t>
      </w:r>
      <w:r>
        <w:rPr>
          <w:color w:val="943247"/>
        </w:rPr>
        <w:t xml:space="preserve">llamativas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beber </w:t>
      </w:r>
      <w:r>
        <w:rPr>
          <w:color w:val="000000"/>
        </w:rPr>
        <w:t xml:space="preserve">agua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cura </w:t>
      </w:r>
      <w:r>
        <w:rPr>
          <w:color w:val="000000"/>
        </w:rPr>
        <w:t xml:space="preserve">algunas </w:t>
      </w:r>
      <w:r>
        <w:rPr>
          <w:color w:val="943247"/>
        </w:rPr>
        <w:t xml:space="preserve">patologías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Colegio </w:t>
      </w:r>
      <w:r>
        <w:rPr>
          <w:color w:val="000000"/>
        </w:rPr>
        <w:t xml:space="preserve">de </w:t>
      </w:r>
      <w:r>
        <w:rPr>
          <w:color w:val="943247"/>
        </w:rPr>
        <w:t xml:space="preserve">Médicos </w:t>
      </w:r>
      <w:r>
        <w:rPr>
          <w:color w:val="000000"/>
        </w:rPr>
        <w:t xml:space="preserve">de </w:t>
      </w:r>
      <w:r>
        <w:rPr>
          <w:color w:val="943247"/>
        </w:rPr>
        <w:t xml:space="preserve">Lleida </w:t>
      </w:r>
      <w:r>
        <w:rPr>
          <w:color w:val="000000"/>
        </w:rPr>
        <w:t xml:space="preserve">ha </w:t>
      </w:r>
      <w:r>
        <w:rPr>
          <w:color w:val="943247"/>
        </w:rPr>
        <w:t xml:space="preserve">acudido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para </w:t>
      </w:r>
      <w:r>
        <w:rPr>
          <w:color w:val="943247"/>
        </w:rPr>
        <w:t xml:space="preserve">denunciar </w:t>
      </w:r>
      <w:r>
        <w:rPr>
          <w:color w:val="000000"/>
        </w:rPr>
        <w:t xml:space="preserve">este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943247"/>
        </w:rPr>
        <w:t xml:space="preserve">prepara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943247"/>
        </w:rPr>
        <w:t xml:space="preserve">perseguir </w:t>
      </w:r>
      <w:r>
        <w:rPr>
          <w:color w:val="000000"/>
        </w:rPr>
        <w:t xml:space="preserve">las </w:t>
      </w:r>
      <w:r>
        <w:rPr>
          <w:color w:val="943247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Josep-Pàmiés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multado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943247"/>
        </w:rPr>
        <w:t xml:space="preserve">varias </w:t>
      </w:r>
      <w:r>
        <w:rPr>
          <w:color w:val="943247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943247"/>
        </w:rPr>
        <w:t xml:space="preserve">sanciones </w:t>
      </w:r>
      <w:r>
        <w:rPr>
          <w:color w:val="000000"/>
        </w:rPr>
        <w:t xml:space="preserve">por </w:t>
      </w:r>
      <w:r>
        <w:rPr>
          <w:color w:val="943247"/>
        </w:rPr>
        <w:t xml:space="preserve">defender </w:t>
      </w:r>
      <w:r>
        <w:rPr>
          <w:color w:val="000000"/>
        </w:rPr>
        <w:t xml:space="preserve">curas </w:t>
      </w:r>
      <w:r>
        <w:rPr>
          <w:color w:val="000000"/>
        </w:rPr>
        <w:t xml:space="preserve">sin </w:t>
      </w:r>
      <w:r>
        <w:rPr>
          <w:color w:val="943247"/>
        </w:rPr>
        <w:t xml:space="preserve">ningún </w:t>
      </w:r>
      <w:r>
        <w:rPr>
          <w:color w:val="943247"/>
        </w:rPr>
        <w:t xml:space="preserve">rigor </w:t>
      </w:r>
      <w:r>
        <w:rPr>
          <w:color w:val="943247"/>
        </w:rPr>
        <w:t xml:space="preserve">científico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943247"/>
        </w:rPr>
        <w:t xml:space="preserve">sufrió </w:t>
      </w:r>
      <w:r>
        <w:rPr>
          <w:color w:val="000000"/>
        </w:rPr>
        <w:t xml:space="preserve">una </w:t>
      </w:r>
      <w:r>
        <w:rPr>
          <w:color w:val="000000"/>
        </w:rPr>
        <w:t xml:space="preserve">angina </w:t>
      </w:r>
      <w:r>
        <w:rPr>
          <w:color w:val="000000"/>
        </w:rPr>
        <w:t xml:space="preserve">de </w:t>
      </w:r>
      <w:r>
        <w:rPr>
          <w:color w:val="943247"/>
        </w:rPr>
        <w:t xml:space="preserve">pecho </w:t>
      </w:r>
      <w:r>
        <w:rPr>
          <w:color w:val="000000"/>
        </w:rPr>
        <w:t xml:space="preserve">y </w:t>
      </w:r>
      <w:r>
        <w:rPr>
          <w:color w:val="943247"/>
        </w:rPr>
        <w:t xml:space="preserve">acudió </w:t>
      </w:r>
      <w:r>
        <w:rPr>
          <w:color w:val="000000"/>
        </w:rPr>
        <w:t xml:space="preserve">a </w:t>
      </w:r>
      <w:r>
        <w:rPr>
          <w:color w:val="943247"/>
        </w:rPr>
        <w:t xml:space="preserve">tratarse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hospital </w:t>
      </w:r>
      <w:r>
        <w:rPr>
          <w:color w:val="000000"/>
        </w:rPr>
        <w:t xml:space="preserve">con </w:t>
      </w:r>
      <w:r>
        <w:rPr>
          <w:color w:val="943247"/>
        </w:rPr>
        <w:t xml:space="preserve">medicina </w:t>
      </w:r>
      <w:r>
        <w:rPr>
          <w:color w:val="943247"/>
        </w:rPr>
        <w:t xml:space="preserve">convencional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000000"/>
        </w:rPr>
        <w:t xml:space="preserve">denostan </w:t>
      </w:r>
      <w:r>
        <w:rPr>
          <w:color w:val="000000"/>
        </w:rPr>
        <w:t xml:space="preserve">. </w:t>
      </w:r>
      <w:r>
        <w:rPr>
          <w:color w:val="943247"/>
        </w:rPr>
        <w:t xml:space="preserve">Llevamos </w:t>
      </w:r>
      <w:r>
        <w:rPr>
          <w:color w:val="000000"/>
        </w:rPr>
        <w:t xml:space="preserve">40 </w:t>
      </w:r>
      <w:r>
        <w:rPr>
          <w:color w:val="943247"/>
        </w:rPr>
        <w:t xml:space="preserve">años </w:t>
      </w:r>
      <w:r>
        <w:rPr>
          <w:color w:val="943247"/>
        </w:rPr>
        <w:t xml:space="preserve">buscando </w:t>
      </w:r>
      <w:r>
        <w:rPr>
          <w:color w:val="000000"/>
        </w:rPr>
        <w:t xml:space="preserve">la </w:t>
      </w:r>
      <w:r>
        <w:rPr>
          <w:color w:val="943247"/>
        </w:rPr>
        <w:t xml:space="preserve">solución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tenemos </w:t>
      </w:r>
      <w:r>
        <w:rPr>
          <w:color w:val="943247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conductores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cómo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rotonda </w:t>
      </w:r>
      <w:r>
        <w:rPr>
          <w:color w:val="000000"/>
        </w:rPr>
        <w:t xml:space="preserve">. </w:t>
      </w:r>
      <w:r>
        <w:rPr>
          <w:color w:val="943247"/>
        </w:rPr>
        <w:t xml:space="preserve">-Y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lugar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43247"/>
        </w:rPr>
        <w:t xml:space="preserve">bautizado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943247"/>
        </w:rPr>
        <w:t xml:space="preserve">método </w:t>
      </w:r>
      <w:r>
        <w:rPr>
          <w:color w:val="000000"/>
        </w:rPr>
        <w:t xml:space="preserve">a </w:t>
      </w:r>
      <w:r>
        <w:rPr>
          <w:color w:val="000000"/>
        </w:rPr>
        <w:t xml:space="preserve">saco </w:t>
      </w:r>
      <w:r>
        <w:rPr>
          <w:color w:val="943247"/>
        </w:rPr>
        <w:t xml:space="preserve">Paco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forma </w:t>
      </w:r>
      <w:r>
        <w:rPr>
          <w:color w:val="943247"/>
        </w:rPr>
        <w:t xml:space="preserve">temeraria </w:t>
      </w:r>
      <w:r>
        <w:rPr>
          <w:color w:val="000000"/>
        </w:rPr>
        <w:t xml:space="preserve">de </w:t>
      </w:r>
      <w:r>
        <w:rPr>
          <w:color w:val="943247"/>
        </w:rPr>
        <w:t xml:space="preserve">atravesar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carriles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000000"/>
        </w:rPr>
        <w:t xml:space="preserve">en </w:t>
      </w:r>
      <w:r>
        <w:rPr>
          <w:color w:val="943247"/>
        </w:rPr>
        <w:t xml:space="preserve">cuenta </w:t>
      </w:r>
      <w:r>
        <w:rPr>
          <w:color w:val="000000"/>
        </w:rPr>
        <w:t xml:space="preserve">las </w:t>
      </w:r>
      <w:r>
        <w:rPr>
          <w:color w:val="943247"/>
        </w:rPr>
        <w:t xml:space="preserve">normas </w:t>
      </w:r>
      <w:r>
        <w:rPr>
          <w:color w:val="943247"/>
        </w:rPr>
        <w:t xml:space="preserve">básicas </w:t>
      </w:r>
      <w:r>
        <w:rPr>
          <w:color w:val="000000"/>
        </w:rPr>
        <w:t xml:space="preserve">de </w:t>
      </w:r>
      <w:r>
        <w:rPr>
          <w:color w:val="943247"/>
        </w:rPr>
        <w:t xml:space="preserve">circulación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943247"/>
        </w:rPr>
        <w:t xml:space="preserve">vuelta </w:t>
      </w:r>
      <w:r>
        <w:rPr>
          <w:color w:val="000000"/>
        </w:rPr>
        <w:t xml:space="preserve">al </w:t>
      </w:r>
      <w:r>
        <w:rPr>
          <w:color w:val="943247"/>
        </w:rPr>
        <w:t xml:space="preserve">asunto </w:t>
      </w:r>
      <w:r>
        <w:rPr>
          <w:color w:val="000000"/>
        </w:rPr>
        <w:t xml:space="preserve">, </w:t>
      </w:r>
      <w:r>
        <w:rPr>
          <w:color w:val="943247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943247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estar </w:t>
      </w:r>
      <w:r>
        <w:rPr>
          <w:color w:val="000000"/>
        </w:rPr>
        <w:t xml:space="preserve">un </w:t>
      </w:r>
      <w:r>
        <w:rPr>
          <w:color w:val="943247"/>
        </w:rPr>
        <w:t xml:space="preserve">instante </w:t>
      </w:r>
      <w:r>
        <w:rPr>
          <w:color w:val="000000"/>
        </w:rPr>
        <w:t xml:space="preserve">una </w:t>
      </w:r>
      <w:r>
        <w:rPr>
          <w:color w:val="943247"/>
        </w:rPr>
        <w:t xml:space="preserve">rotonda </w:t>
      </w:r>
      <w:r>
        <w:rPr>
          <w:color w:val="000000"/>
        </w:rPr>
        <w:t xml:space="preserve">para </w:t>
      </w:r>
      <w:r>
        <w:rPr>
          <w:color w:val="943247"/>
        </w:rPr>
        <w:t xml:space="preserve">comprobar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infracciones </w:t>
      </w:r>
      <w:r>
        <w:rPr>
          <w:color w:val="000000"/>
        </w:rPr>
        <w:t xml:space="preserve">son </w:t>
      </w:r>
      <w:r>
        <w:rPr>
          <w:color w:val="943247"/>
        </w:rPr>
        <w:t xml:space="preserve">frecuentes </w:t>
      </w:r>
      <w:r>
        <w:rPr>
          <w:color w:val="000000"/>
        </w:rPr>
        <w:t xml:space="preserve">.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difícil </w:t>
      </w:r>
      <w:r>
        <w:rPr>
          <w:color w:val="943247"/>
        </w:rPr>
        <w:t xml:space="preserve">acostumbrarse </w:t>
      </w:r>
      <w:r>
        <w:rPr>
          <w:color w:val="000000"/>
        </w:rPr>
        <w:t xml:space="preserve">a </w:t>
      </w:r>
      <w:r>
        <w:rPr>
          <w:color w:val="000000"/>
        </w:rPr>
        <w:t xml:space="preserve">ellas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golpes </w:t>
      </w:r>
      <w:r>
        <w:rPr>
          <w:color w:val="000000"/>
        </w:rPr>
        <w:t xml:space="preserve">de </w:t>
      </w:r>
      <w:r>
        <w:rPr>
          <w:color w:val="943247"/>
        </w:rPr>
        <w:t xml:space="preserve">chapa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lugares </w:t>
      </w:r>
      <w:r>
        <w:rPr>
          <w:color w:val="000000"/>
        </w:rPr>
        <w:t xml:space="preserve">son </w:t>
      </w:r>
      <w:r>
        <w:rPr>
          <w:color w:val="943247"/>
        </w:rPr>
        <w:t xml:space="preserve">constantes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943247"/>
        </w:rPr>
        <w:t xml:space="preserve">práctica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del </w:t>
      </w:r>
      <w:r>
        <w:rPr>
          <w:color w:val="000000"/>
        </w:rPr>
        <w:t xml:space="preserve">más </w:t>
      </w:r>
      <w:r>
        <w:rPr>
          <w:color w:val="943247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Cogiendo </w:t>
      </w:r>
      <w:r>
        <w:rPr>
          <w:color w:val="000000"/>
        </w:rPr>
        <w:t xml:space="preserve">la </w:t>
      </w:r>
      <w:r>
        <w:rPr>
          <w:color w:val="943247"/>
        </w:rPr>
        <w:t xml:space="preserve">rotonda </w:t>
      </w:r>
      <w:r>
        <w:rPr>
          <w:color w:val="000000"/>
        </w:rPr>
        <w:t xml:space="preserve">en </w:t>
      </w:r>
      <w:r>
        <w:rPr>
          <w:color w:val="000000"/>
        </w:rPr>
        <w:t xml:space="preserve">línea </w:t>
      </w:r>
      <w:r>
        <w:rPr>
          <w:color w:val="943247"/>
        </w:rPr>
        <w:t xml:space="preserve">recta </w:t>
      </w:r>
      <w:r>
        <w:rPr>
          <w:color w:val="000000"/>
        </w:rPr>
        <w:t xml:space="preserve">y </w:t>
      </w:r>
      <w:r>
        <w:rPr>
          <w:color w:val="943247"/>
        </w:rPr>
        <w:t xml:space="preserve">acabando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aprendemos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43247"/>
        </w:rPr>
        <w:t xml:space="preserve">rotondas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en </w:t>
      </w:r>
      <w:r>
        <w:rPr>
          <w:color w:val="943247"/>
        </w:rPr>
        <w:t xml:space="preserve">Asia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cruce </w:t>
      </w:r>
      <w:r>
        <w:rPr>
          <w:color w:val="000000"/>
        </w:rPr>
        <w:t xml:space="preserve">de </w:t>
      </w:r>
      <w:r>
        <w:rPr>
          <w:color w:val="943247"/>
        </w:rPr>
        <w:t xml:space="preserve">Etiopía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en </w:t>
      </w:r>
      <w:r>
        <w:rPr>
          <w:color w:val="943247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Conducir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competir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glorieta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punto </w:t>
      </w:r>
      <w:r>
        <w:rPr>
          <w:color w:val="000000"/>
        </w:rPr>
        <w:t xml:space="preserve">de </w:t>
      </w:r>
      <w:r>
        <w:rPr>
          <w:color w:val="943247"/>
        </w:rPr>
        <w:t xml:space="preserve">intersección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civismo </w:t>
      </w:r>
      <w:r>
        <w:rPr>
          <w:color w:val="000000"/>
        </w:rPr>
        <w:t xml:space="preserve">no </w:t>
      </w:r>
      <w:r>
        <w:rPr>
          <w:color w:val="943247"/>
        </w:rPr>
        <w:t xml:space="preserve">funciona </w:t>
      </w:r>
      <w:r>
        <w:rPr>
          <w:color w:val="000000"/>
        </w:rPr>
        <w:t xml:space="preserve">... </w:t>
      </w:r>
      <w:r>
        <w:rPr>
          <w:color w:val="000000"/>
        </w:rPr>
        <w:t xml:space="preserve">Receta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desearían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943247"/>
        </w:rPr>
        <w:t xml:space="preserve">despistan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incluso </w:t>
      </w:r>
      <w:r>
        <w:rPr>
          <w:color w:val="000000"/>
        </w:rPr>
        <w:t xml:space="preserve">quien </w:t>
      </w:r>
      <w:r>
        <w:rPr>
          <w:color w:val="000000"/>
        </w:rPr>
        <w:t xml:space="preserve">las </w:t>
      </w:r>
      <w:r>
        <w:rPr>
          <w:color w:val="943247"/>
        </w:rPr>
        <w:t xml:space="preserve">escogen </w:t>
      </w:r>
      <w:r>
        <w:rPr>
          <w:color w:val="943247"/>
        </w:rPr>
        <w:t xml:space="preserve">dirección </w:t>
      </w:r>
      <w:r>
        <w:rPr>
          <w:color w:val="943247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rotondas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asignatura </w:t>
      </w:r>
      <w:r>
        <w:rPr>
          <w:color w:val="943247"/>
        </w:rPr>
        <w:t xml:space="preserve">pendiente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autoridades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cansan </w:t>
      </w:r>
      <w:r>
        <w:rPr>
          <w:color w:val="000000"/>
        </w:rPr>
        <w:t xml:space="preserve">de </w:t>
      </w:r>
      <w:r>
        <w:rPr>
          <w:color w:val="943247"/>
        </w:rPr>
        <w:t xml:space="preserve">repetir </w:t>
      </w:r>
      <w:r>
        <w:rPr>
          <w:color w:val="000000"/>
        </w:rPr>
        <w:t xml:space="preserve">cómo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943247"/>
        </w:rPr>
        <w:t xml:space="preserve">Carreira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frecuencia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gráficos </w:t>
      </w:r>
      <w:r>
        <w:rPr>
          <w:color w:val="000000"/>
        </w:rPr>
        <w:t xml:space="preserve">muy </w:t>
      </w:r>
      <w:r>
        <w:rPr>
          <w:color w:val="943247"/>
        </w:rPr>
        <w:t xml:space="preserve">útiles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es </w:t>
      </w:r>
      <w:r>
        <w:rPr>
          <w:color w:val="943247"/>
        </w:rPr>
        <w:t xml:space="preserve">pensar </w:t>
      </w:r>
      <w:r>
        <w:rPr>
          <w:color w:val="000000"/>
        </w:rPr>
        <w:t xml:space="preserve">por </w:t>
      </w:r>
      <w:r>
        <w:rPr>
          <w:color w:val="943247"/>
        </w:rPr>
        <w:t xml:space="preserve">dónde </w:t>
      </w:r>
      <w:r>
        <w:rPr>
          <w:color w:val="943247"/>
        </w:rPr>
        <w:t xml:space="preserve">queremos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rotonda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43247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943247"/>
        </w:rPr>
        <w:t xml:space="preserve">colocarse </w:t>
      </w:r>
      <w:r>
        <w:rPr>
          <w:color w:val="000000"/>
        </w:rPr>
        <w:t xml:space="preserve">y </w:t>
      </w:r>
      <w:r>
        <w:rPr>
          <w:color w:val="943247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943247"/>
        </w:rPr>
        <w:t xml:space="preserve">frente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carril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y </w:t>
      </w:r>
      <w:r>
        <w:rPr>
          <w:color w:val="943247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000000"/>
        </w:rPr>
        <w:t xml:space="preserve">hasta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943247"/>
        </w:rPr>
        <w:t xml:space="preserve">nunca </w:t>
      </w:r>
      <w:r>
        <w:rPr>
          <w:color w:val="943247"/>
        </w:rPr>
        <w:t xml:space="preserve">atravesar </w:t>
      </w:r>
      <w:r>
        <w:rPr>
          <w:color w:val="000000"/>
        </w:rPr>
        <w:t xml:space="preserve">el </w:t>
      </w:r>
      <w:r>
        <w:rPr>
          <w:color w:val="943247"/>
        </w:rPr>
        <w:t xml:space="preserve">carril </w:t>
      </w:r>
      <w:r>
        <w:rPr>
          <w:color w:val="943247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43247"/>
        </w:rPr>
        <w:t xml:space="preserve">queremos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izquierda </w:t>
      </w:r>
      <w:r>
        <w:rPr>
          <w:color w:val="000000"/>
        </w:rPr>
        <w:t xml:space="preserve">o </w:t>
      </w:r>
      <w:r>
        <w:rPr>
          <w:color w:val="943247"/>
        </w:rPr>
        <w:t xml:space="preserve">cambiar </w:t>
      </w:r>
      <w:r>
        <w:rPr>
          <w:color w:val="000000"/>
        </w:rPr>
        <w:t xml:space="preserve">de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, </w:t>
      </w:r>
      <w:r>
        <w:rPr>
          <w:color w:val="000000"/>
        </w:rPr>
        <w:t xml:space="preserve">debemos </w:t>
      </w:r>
      <w:r>
        <w:rPr>
          <w:color w:val="943247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carril </w:t>
      </w:r>
      <w:r>
        <w:rPr>
          <w:color w:val="000000"/>
        </w:rPr>
        <w:t xml:space="preserve">iquierdo </w:t>
      </w:r>
      <w:r>
        <w:rPr>
          <w:color w:val="000000"/>
        </w:rPr>
        <w:t xml:space="preserve">y </w:t>
      </w:r>
      <w:r>
        <w:rPr>
          <w:color w:val="943247"/>
        </w:rPr>
        <w:t xml:space="preserve">cambiar </w:t>
      </w:r>
      <w:r>
        <w:rPr>
          <w:color w:val="000000"/>
        </w:rPr>
        <w:t xml:space="preserve">con </w:t>
      </w:r>
      <w:r>
        <w:rPr>
          <w:color w:val="943247"/>
        </w:rPr>
        <w:t xml:space="preserve">tiempo </w:t>
      </w:r>
      <w:r>
        <w:rPr>
          <w:color w:val="943247"/>
        </w:rPr>
        <w:t xml:space="preserve">hacia </w:t>
      </w:r>
      <w:r>
        <w:rPr>
          <w:color w:val="000000"/>
        </w:rPr>
        <w:t xml:space="preserve">el </w:t>
      </w:r>
      <w:r>
        <w:rPr>
          <w:color w:val="943247"/>
        </w:rPr>
        <w:t xml:space="preserve">carril </w:t>
      </w:r>
      <w:r>
        <w:rPr>
          <w:color w:val="943247"/>
        </w:rPr>
        <w:t xml:space="preserve">derecho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pensar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43247"/>
        </w:rPr>
        <w:t xml:space="preserve">recuerdan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rotonda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autovía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estirásemos </w:t>
      </w:r>
      <w:r>
        <w:rPr>
          <w:color w:val="000000"/>
        </w:rPr>
        <w:t xml:space="preserve">. </w:t>
      </w:r>
      <w:r>
        <w:rPr>
          <w:color w:val="943247"/>
        </w:rPr>
        <w:t xml:space="preserve">Nunca </w:t>
      </w:r>
      <w:r>
        <w:rPr>
          <w:color w:val="000000"/>
        </w:rPr>
        <w:t xml:space="preserve">saldríamos </w:t>
      </w:r>
      <w:r>
        <w:rPr>
          <w:color w:val="943247"/>
        </w:rPr>
        <w:t xml:space="preserve">directamente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carril </w:t>
      </w:r>
      <w:r>
        <w:rPr>
          <w:color w:val="943247"/>
        </w:rPr>
        <w:t xml:space="preserve">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943247"/>
        </w:rPr>
        <w:t xml:space="preserve">carril </w:t>
      </w:r>
      <w:r>
        <w:rPr>
          <w:color w:val="000000"/>
        </w:rPr>
        <w:t xml:space="preserve">estuviera </w:t>
      </w:r>
      <w:r>
        <w:rPr>
          <w:color w:val="943247"/>
        </w:rPr>
        <w:t xml:space="preserve">circulando </w:t>
      </w:r>
      <w:r>
        <w:rPr>
          <w:color w:val="000000"/>
        </w:rPr>
        <w:t xml:space="preserve">otro </w:t>
      </w:r>
      <w:r>
        <w:rPr>
          <w:color w:val="943247"/>
        </w:rPr>
        <w:t xml:space="preserve">coche </w:t>
      </w:r>
      <w:r>
        <w:rPr>
          <w:color w:val="000000"/>
        </w:rPr>
        <w:t xml:space="preserve">. </w:t>
      </w:r>
      <w:r>
        <w:rPr>
          <w:color w:val="943247"/>
        </w:rPr>
        <w:t xml:space="preserve">Unas </w:t>
      </w:r>
      <w:r>
        <w:rPr>
          <w:color w:val="000000"/>
        </w:rPr>
        <w:t xml:space="preserve">4.000 </w:t>
      </w:r>
      <w:r>
        <w:rPr>
          <w:color w:val="943247"/>
        </w:rPr>
        <w:t xml:space="preserve">viviendas </w:t>
      </w:r>
      <w:r>
        <w:rPr>
          <w:color w:val="000000"/>
        </w:rPr>
        <w:t xml:space="preserve">están </w:t>
      </w:r>
      <w:r>
        <w:rPr>
          <w:color w:val="943247"/>
        </w:rPr>
        <w:t xml:space="preserve">amenazadas </w:t>
      </w:r>
      <w:r>
        <w:rPr>
          <w:color w:val="000000"/>
        </w:rPr>
        <w:t xml:space="preserve">en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Costas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casas </w:t>
      </w:r>
      <w:r>
        <w:rPr>
          <w:color w:val="943247"/>
        </w:rPr>
        <w:t xml:space="preserve">legales </w:t>
      </w:r>
      <w:r>
        <w:rPr>
          <w:color w:val="000000"/>
        </w:rPr>
        <w:t xml:space="preserve">, </w:t>
      </w:r>
      <w:r>
        <w:rPr>
          <w:color w:val="943247"/>
        </w:rPr>
        <w:t xml:space="preserve">construidas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servicios </w:t>
      </w:r>
      <w:r>
        <w:rPr>
          <w:color w:val="943247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derribadas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papeles </w:t>
      </w:r>
      <w:r>
        <w:rPr>
          <w:color w:val="000000"/>
        </w:rPr>
        <w:t xml:space="preserve">en </w:t>
      </w:r>
      <w:r>
        <w:rPr>
          <w:color w:val="943247"/>
        </w:rPr>
        <w:t xml:space="preserve">regla </w:t>
      </w:r>
      <w:r>
        <w:rPr>
          <w:color w:val="000000"/>
        </w:rPr>
        <w:t xml:space="preserve">. </w:t>
      </w:r>
      <w:r>
        <w:rPr>
          <w:color w:val="943247"/>
        </w:rPr>
        <w:t xml:space="preserve">Alfonso </w:t>
      </w:r>
      <w:r>
        <w:rPr>
          <w:color w:val="943247"/>
        </w:rPr>
        <w:t xml:space="preserve">cuenta </w:t>
      </w:r>
      <w:r>
        <w:rPr>
          <w:color w:val="000000"/>
        </w:rPr>
        <w:t xml:space="preserve">los </w:t>
      </w:r>
      <w:r>
        <w:rPr>
          <w:color w:val="943247"/>
        </w:rPr>
        <w:t xml:space="preserve">metros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4324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943247"/>
        </w:rPr>
        <w:t xml:space="preserve">Apenas </w:t>
      </w:r>
      <w:r>
        <w:rPr>
          <w:color w:val="000000"/>
        </w:rPr>
        <w:t xml:space="preserve">10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943247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costa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943247"/>
        </w:rPr>
        <w:t xml:space="preserve">Tenerife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43247"/>
        </w:rPr>
        <w:t xml:space="preserve">enseña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barrio </w:t>
      </w:r>
      <w:r>
        <w:rPr>
          <w:color w:val="000000"/>
        </w:rPr>
        <w:t xml:space="preserve">hace </w:t>
      </w:r>
      <w:r>
        <w:rPr>
          <w:color w:val="943247"/>
        </w:rPr>
        <w:t xml:space="preserve">medio </w:t>
      </w:r>
      <w:r>
        <w:rPr>
          <w:color w:val="943247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94324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 </w:t>
      </w:r>
      <w:r>
        <w:rPr>
          <w:color w:val="000000"/>
        </w:rPr>
        <w:t xml:space="preserve">m </w:t>
      </w:r>
      <w:r>
        <w:rPr>
          <w:color w:val="000000"/>
        </w:rPr>
        <w:t xml:space="preserve">que </w:t>
      </w:r>
      <w:r>
        <w:rPr>
          <w:color w:val="943247"/>
        </w:rPr>
        <w:t xml:space="preserve">establece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943247"/>
        </w:rPr>
        <w:t xml:space="preserve">costas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defiende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suyo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pueblo </w:t>
      </w:r>
      <w:r>
        <w:rPr>
          <w:color w:val="943247"/>
        </w:rPr>
        <w:t xml:space="preserve">consolidado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se </w:t>
      </w:r>
      <w:r>
        <w:rPr>
          <w:color w:val="943247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litoral </w:t>
      </w:r>
      <w:r>
        <w:rPr>
          <w:color w:val="943247"/>
        </w:rPr>
        <w:t xml:space="preserve">canario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000000"/>
        </w:rPr>
        <w:t xml:space="preserve">al </w:t>
      </w:r>
      <w:r>
        <w:rPr>
          <w:color w:val="943247"/>
        </w:rPr>
        <w:t xml:space="preserve">borde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943247"/>
        </w:rPr>
        <w:t xml:space="preserve">Pueblos </w:t>
      </w:r>
      <w:r>
        <w:rPr>
          <w:color w:val="943247"/>
        </w:rPr>
        <w:t xml:space="preserve">pesqueros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calles </w:t>
      </w:r>
      <w:r>
        <w:rPr>
          <w:color w:val="000000"/>
        </w:rPr>
        <w:t xml:space="preserve">y </w:t>
      </w:r>
      <w:r>
        <w:rPr>
          <w:color w:val="943247"/>
        </w:rPr>
        <w:t xml:space="preserve">alumbrado </w:t>
      </w:r>
      <w:r>
        <w:rPr>
          <w:color w:val="943247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papeles </w:t>
      </w:r>
      <w:r>
        <w:rPr>
          <w:color w:val="000000"/>
        </w:rPr>
        <w:t xml:space="preserve">en </w:t>
      </w:r>
      <w:r>
        <w:rPr>
          <w:color w:val="943247"/>
        </w:rPr>
        <w:t xml:space="preserve">regla </w:t>
      </w:r>
      <w:r>
        <w:rPr>
          <w:color w:val="000000"/>
        </w:rPr>
        <w:t xml:space="preserve">. </w:t>
      </w:r>
      <w:r>
        <w:rPr>
          <w:color w:val="943247"/>
        </w:rPr>
        <w:t xml:space="preserve">Francisco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943247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se </w:t>
      </w:r>
      <w:r>
        <w:rPr>
          <w:color w:val="943247"/>
        </w:rPr>
        <w:t xml:space="preserve">salve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derribos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pueblo </w:t>
      </w:r>
      <w:r>
        <w:rPr>
          <w:color w:val="000000"/>
        </w:rPr>
        <w:t xml:space="preserve">lo </w:t>
      </w:r>
      <w:r>
        <w:rPr>
          <w:color w:val="000000"/>
        </w:rPr>
        <w:t xml:space="preserve">indultaron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valor </w:t>
      </w:r>
      <w:r>
        <w:rPr>
          <w:color w:val="943247"/>
        </w:rPr>
        <w:t xml:space="preserve">paisajístico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buen </w:t>
      </w:r>
      <w:r>
        <w:rPr>
          <w:color w:val="943247"/>
        </w:rPr>
        <w:t xml:space="preserve">tiempo </w:t>
      </w:r>
      <w:r>
        <w:rPr>
          <w:color w:val="000000"/>
        </w:rPr>
        <w:t xml:space="preserve">se </w:t>
      </w:r>
      <w:r>
        <w:rPr>
          <w:color w:val="943247"/>
        </w:rPr>
        <w:t xml:space="preserve">instala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mayor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943247"/>
        </w:rPr>
        <w:t xml:space="preserve">Sol </w:t>
      </w:r>
      <w:r>
        <w:rPr>
          <w:color w:val="000000"/>
        </w:rPr>
        <w:t xml:space="preserve">y </w:t>
      </w:r>
      <w:r>
        <w:rPr>
          <w:color w:val="943247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43247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943247"/>
        </w:rPr>
        <w:t xml:space="preserve">invitan </w:t>
      </w:r>
      <w:r>
        <w:rPr>
          <w:color w:val="000000"/>
        </w:rPr>
        <w:t xml:space="preserve">a </w:t>
      </w:r>
      <w:r>
        <w:rPr>
          <w:color w:val="943247"/>
        </w:rPr>
        <w:t xml:space="preserve">acercarse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playas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veranillo </w:t>
      </w:r>
      <w:r>
        <w:rPr>
          <w:color w:val="000000"/>
        </w:rPr>
        <w:t xml:space="preserve">de </w:t>
      </w:r>
      <w:r>
        <w:rPr>
          <w:color w:val="943247"/>
        </w:rPr>
        <w:t xml:space="preserve">San-Miguel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mantener </w:t>
      </w:r>
      <w:r>
        <w:rPr>
          <w:color w:val="000000"/>
        </w:rPr>
        <w:t xml:space="preserve">así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-Incluso </w:t>
      </w:r>
      <w:r>
        <w:rPr>
          <w:color w:val="000000"/>
        </w:rPr>
        <w:t xml:space="preserve">más </w:t>
      </w:r>
      <w:r>
        <w:rPr>
          <w:color w:val="943247"/>
        </w:rPr>
        <w:t xml:space="preserve">calor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temperaturas </w:t>
      </w:r>
      <w:r>
        <w:rPr>
          <w:color w:val="943247"/>
        </w:rPr>
        <w:t xml:space="preserve">aumentan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extremo </w:t>
      </w:r>
      <w:r>
        <w:rPr>
          <w:color w:val="94324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Sigan </w:t>
      </w:r>
      <w:r>
        <w:rPr>
          <w:color w:val="000000"/>
        </w:rPr>
        <w:t xml:space="preserve">por </w:t>
      </w:r>
      <w:r>
        <w:rPr>
          <w:color w:val="94324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en </w:t>
      </w:r>
      <w:r>
        <w:rPr>
          <w:color w:val="943247"/>
        </w:rPr>
        <w:t xml:space="preserve">amplias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sur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943247"/>
        </w:rPr>
        <w:t xml:space="preserve">rondamos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34 </w:t>
      </w:r>
      <w:r>
        <w:rPr>
          <w:color w:val="000000"/>
        </w:rPr>
        <w:t xml:space="preserve">en </w:t>
      </w:r>
      <w:r>
        <w:rPr>
          <w:color w:val="94324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943247"/>
        </w:rPr>
        <w:t xml:space="preserve">cielo </w:t>
      </w:r>
      <w:r>
        <w:rPr>
          <w:color w:val="000000"/>
        </w:rPr>
        <w:t xml:space="preserve">, </w:t>
      </w:r>
      <w:r>
        <w:rPr>
          <w:color w:val="943247"/>
        </w:rPr>
        <w:t xml:space="preserve">seguiremos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poca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secuencia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43247"/>
        </w:rPr>
        <w:t xml:space="preserve">satélite </w:t>
      </w:r>
      <w:r>
        <w:rPr>
          <w:color w:val="000000"/>
        </w:rPr>
        <w:t xml:space="preserve">. </w:t>
      </w:r>
      <w:r>
        <w:rPr>
          <w:color w:val="4BD281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al </w:t>
      </w:r>
      <w:r>
        <w:rPr>
          <w:color w:val="943247"/>
        </w:rPr>
        <w:t xml:space="preserve">comenzar </w:t>
      </w:r>
      <w:r>
        <w:rPr>
          <w:color w:val="000000"/>
        </w:rPr>
        <w:t xml:space="preserve">la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con </w:t>
      </w:r>
      <w:r>
        <w:rPr>
          <w:color w:val="943247"/>
        </w:rPr>
        <w:t xml:space="preserve">cielos </w:t>
      </w:r>
      <w:r>
        <w:rPr>
          <w:color w:val="000000"/>
        </w:rPr>
        <w:t xml:space="preserve">rasos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algunos </w:t>
      </w:r>
      <w:r>
        <w:rPr>
          <w:color w:val="943247"/>
        </w:rPr>
        <w:t xml:space="preserve">cambios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espacio </w:t>
      </w:r>
      <w:r>
        <w:rPr>
          <w:color w:val="000000"/>
        </w:rPr>
        <w:t xml:space="preserve">del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-San-Sebastián </w:t>
      </w:r>
      <w:r>
        <w:rPr>
          <w:color w:val="000000"/>
        </w:rPr>
        <w:t xml:space="preserve">vive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el </w:t>
      </w:r>
      <w:r>
        <w:rPr>
          <w:color w:val="943247"/>
        </w:rPr>
        <w:t xml:space="preserve">fenómeno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mareas </w:t>
      </w:r>
      <w:r>
        <w:rPr>
          <w:color w:val="000000"/>
        </w:rPr>
        <w:t xml:space="preserve">vivas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bajar </w:t>
      </w:r>
      <w:r>
        <w:rPr>
          <w:color w:val="000000"/>
        </w:rPr>
        <w:t xml:space="preserve">y </w:t>
      </w:r>
      <w:r>
        <w:rPr>
          <w:color w:val="000000"/>
        </w:rPr>
        <w:t xml:space="preserve">subir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espectacular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10:45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tocaba </w:t>
      </w:r>
      <w:r>
        <w:rPr>
          <w:color w:val="943247"/>
        </w:rPr>
        <w:t xml:space="preserve">bajamar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943247"/>
        </w:rPr>
        <w:t xml:space="preserve">retiraba </w:t>
      </w:r>
      <w:r>
        <w:rPr>
          <w:color w:val="000000"/>
        </w:rPr>
        <w:t xml:space="preserve">y </w:t>
      </w:r>
      <w:r>
        <w:rPr>
          <w:color w:val="000000"/>
        </w:rPr>
        <w:t xml:space="preserve">dejaba </w:t>
      </w:r>
      <w:r>
        <w:rPr>
          <w:color w:val="000000"/>
        </w:rPr>
        <w:t xml:space="preserve">ver </w:t>
      </w:r>
      <w:r>
        <w:rPr>
          <w:color w:val="943247"/>
        </w:rPr>
        <w:t xml:space="preserve">buena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fondo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bahía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Concha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Ondarreta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ha </w:t>
      </w:r>
      <w:r>
        <w:rPr>
          <w:color w:val="943247"/>
        </w:rPr>
        <w:t xml:space="preserve">aprovechado </w:t>
      </w:r>
      <w:r>
        <w:rPr>
          <w:color w:val="000000"/>
        </w:rPr>
        <w:t xml:space="preserve">la </w:t>
      </w:r>
      <w:r>
        <w:rPr>
          <w:color w:val="943247"/>
        </w:rPr>
        <w:t xml:space="preserve">circunstancia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recuerdo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media </w:t>
      </w:r>
      <w:r>
        <w:rPr>
          <w:color w:val="943247"/>
        </w:rPr>
        <w:t xml:space="preserve">tarde </w:t>
      </w:r>
      <w:r>
        <w:rPr>
          <w:color w:val="000000"/>
        </w:rPr>
        <w:t xml:space="preserve">se </w:t>
      </w:r>
      <w:r>
        <w:rPr>
          <w:color w:val="943247"/>
        </w:rPr>
        <w:t xml:space="preserve">espera </w:t>
      </w:r>
      <w:r>
        <w:rPr>
          <w:color w:val="000000"/>
        </w:rPr>
        <w:t xml:space="preserve">la </w:t>
      </w:r>
      <w:r>
        <w:rPr>
          <w:color w:val="943247"/>
        </w:rPr>
        <w:t xml:space="preserve">pleamar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tiempos </w:t>
      </w:r>
      <w:r>
        <w:rPr>
          <w:color w:val="000000"/>
        </w:rPr>
        <w:t xml:space="preserve">y </w:t>
      </w:r>
      <w:r>
        <w:rPr>
          <w:color w:val="943247"/>
        </w:rPr>
        <w:t xml:space="preserve">acarrear </w:t>
      </w:r>
      <w:r>
        <w:rPr>
          <w:color w:val="000000"/>
        </w:rPr>
        <w:t xml:space="preserve">algunos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. </w:t>
      </w:r>
      <w:r>
        <w:rPr>
          <w:color w:val="943247"/>
        </w:rPr>
        <w:t xml:space="preserve">Carlos-Narganes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departamento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tiene </w:t>
      </w:r>
      <w:r>
        <w:rPr>
          <w:color w:val="943247"/>
        </w:rPr>
        <w:t xml:space="preserve">activado </w:t>
      </w:r>
      <w:r>
        <w:rPr>
          <w:color w:val="000000"/>
        </w:rPr>
        <w:t xml:space="preserve">el </w:t>
      </w:r>
      <w:r>
        <w:rPr>
          <w:color w:val="943247"/>
        </w:rPr>
        <w:t xml:space="preserve">aviso </w:t>
      </w:r>
      <w:r>
        <w:rPr>
          <w:color w:val="943247"/>
        </w:rPr>
        <w:t xml:space="preserve">amarillo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43247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943247"/>
        </w:rPr>
        <w:t xml:space="preserve">medidas </w:t>
      </w:r>
      <w:r>
        <w:rPr>
          <w:color w:val="000000"/>
        </w:rPr>
        <w:t xml:space="preserve">de </w:t>
      </w:r>
      <w:r>
        <w:rPr>
          <w:color w:val="943247"/>
        </w:rPr>
        <w:t xml:space="preserve">precaución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cinco </w:t>
      </w:r>
      <w:r>
        <w:rPr>
          <w:color w:val="000000"/>
        </w:rPr>
        <w:t xml:space="preserve">se </w:t>
      </w:r>
      <w:r>
        <w:rPr>
          <w:color w:val="943247"/>
        </w:rPr>
        <w:t xml:space="preserve">corten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accesos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943247"/>
        </w:rPr>
        <w:t xml:space="preserve">expuestas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943247"/>
        </w:rPr>
        <w:t xml:space="preserve">encontramos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mareas </w:t>
      </w:r>
      <w:r>
        <w:rPr>
          <w:color w:val="000000"/>
        </w:rPr>
        <w:t xml:space="preserve">más </w:t>
      </w:r>
      <w:r>
        <w:rPr>
          <w:color w:val="943247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tiempos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punto </w:t>
      </w:r>
      <w:r>
        <w:rPr>
          <w:color w:val="943247"/>
        </w:rPr>
        <w:t xml:space="preserve">álgido </w:t>
      </w:r>
      <w:r>
        <w:rPr>
          <w:color w:val="000000"/>
        </w:rPr>
        <w:t xml:space="preserve">el </w:t>
      </w:r>
      <w:r>
        <w:rPr>
          <w:color w:val="94324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000000"/>
        </w:rPr>
        <w:t xml:space="preserve">subir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000000"/>
        </w:rPr>
        <w:t xml:space="preserve">m. </w:t>
      </w:r>
      <w:r>
        <w:rPr>
          <w:color w:val="000000"/>
        </w:rPr>
        <w:t xml:space="preserve">Las </w:t>
      </w:r>
      <w:r>
        <w:rPr>
          <w:color w:val="943247"/>
        </w:rPr>
        <w:t xml:space="preserve">alertas </w:t>
      </w:r>
      <w:r>
        <w:rPr>
          <w:color w:val="000000"/>
        </w:rPr>
        <w:t xml:space="preserve">estarán </w:t>
      </w:r>
      <w:r>
        <w:rPr>
          <w:color w:val="943247"/>
        </w:rPr>
        <w:t xml:space="preserve">activas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94324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vendimia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943247"/>
        </w:rPr>
        <w:t xml:space="preserve">promete </w:t>
      </w:r>
      <w:r>
        <w:rPr>
          <w:color w:val="000000"/>
        </w:rPr>
        <w:t xml:space="preserve">una </w:t>
      </w:r>
      <w:r>
        <w:rPr>
          <w:color w:val="000000"/>
        </w:rPr>
        <w:t xml:space="preserve">uva </w:t>
      </w:r>
      <w:r>
        <w:rPr>
          <w:color w:val="000000"/>
        </w:rPr>
        <w:t xml:space="preserve">de </w:t>
      </w:r>
      <w:r>
        <w:rPr>
          <w:color w:val="943247"/>
        </w:rPr>
        <w:t xml:space="preserve">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BD281"/>
        </w:rPr>
        <w:t xml:space="preserve">Ribera </w:t>
      </w:r>
      <w:r>
        <w:rPr>
          <w:color w:val="000000"/>
        </w:rPr>
        <w:t xml:space="preserve">del </w:t>
      </w:r>
      <w:r>
        <w:rPr>
          <w:color w:val="943247"/>
        </w:rPr>
        <w:t xml:space="preserve">Duero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43247"/>
        </w:rPr>
        <w:t xml:space="preserve">idóneo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cosecha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sea </w:t>
      </w:r>
      <w:r>
        <w:rPr>
          <w:color w:val="943247"/>
        </w:rPr>
        <w:t xml:space="preserve">óptima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bodegueros </w:t>
      </w:r>
      <w:r>
        <w:rPr>
          <w:color w:val="000000"/>
        </w:rPr>
        <w:t xml:space="preserve">miran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al </w:t>
      </w:r>
      <w:r>
        <w:rPr>
          <w:color w:val="943247"/>
        </w:rPr>
        <w:t xml:space="preserve">cielo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helada </w:t>
      </w:r>
      <w:r>
        <w:rPr>
          <w:color w:val="943247"/>
        </w:rPr>
        <w:t xml:space="preserve">inesperada </w:t>
      </w:r>
      <w:r>
        <w:rPr>
          <w:color w:val="000000"/>
        </w:rPr>
        <w:t xml:space="preserve">podría </w:t>
      </w:r>
      <w:r>
        <w:rPr>
          <w:color w:val="943247"/>
        </w:rPr>
        <w:t xml:space="preserve">echar </w:t>
      </w:r>
      <w:r>
        <w:rPr>
          <w:color w:val="000000"/>
        </w:rPr>
        <w:t xml:space="preserve">por </w:t>
      </w:r>
      <w:r>
        <w:rPr>
          <w:color w:val="943247"/>
        </w:rPr>
        <w:t xml:space="preserve">tierra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el </w:t>
      </w:r>
      <w:r>
        <w:rPr>
          <w:color w:val="943247"/>
        </w:rPr>
        <w:t xml:space="preserve">esfuerzo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943247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largas </w:t>
      </w:r>
      <w:r>
        <w:rPr>
          <w:color w:val="943247"/>
        </w:rPr>
        <w:t xml:space="preserve">jornadas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viñedos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examen </w:t>
      </w:r>
      <w:r>
        <w:rPr>
          <w:color w:val="943247"/>
        </w:rPr>
        <w:t xml:space="preserve">final </w:t>
      </w:r>
      <w:r>
        <w:rPr>
          <w:color w:val="000000"/>
        </w:rPr>
        <w:t xml:space="preserve">para </w:t>
      </w:r>
      <w:r>
        <w:rPr>
          <w:color w:val="000000"/>
        </w:rPr>
        <w:t xml:space="preserve">bodegueros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43247"/>
        </w:rPr>
        <w:t xml:space="preserve">estilo </w:t>
      </w:r>
      <w:r>
        <w:rPr>
          <w:color w:val="943247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943247"/>
        </w:rPr>
        <w:t xml:space="preserve">máquinas </w:t>
      </w:r>
      <w:r>
        <w:rPr>
          <w:color w:val="000000"/>
        </w:rPr>
        <w:t xml:space="preserve">. </w:t>
      </w:r>
      <w:r>
        <w:rPr>
          <w:color w:val="943247"/>
        </w:rPr>
        <w:t xml:space="preserve">Tres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que </w:t>
      </w:r>
      <w:r>
        <w:rPr>
          <w:color w:val="000000"/>
        </w:rPr>
        <w:t xml:space="preserve">que </w:t>
      </w:r>
      <w:r>
        <w:rPr>
          <w:color w:val="943247"/>
        </w:rPr>
        <w:t xml:space="preserve">comprobar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943247"/>
        </w:rPr>
        <w:t xml:space="preserve">exacto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coletazos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943247"/>
        </w:rPr>
        <w:t xml:space="preserve">perfectos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remate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temporada </w:t>
      </w:r>
      <w:r>
        <w:rPr>
          <w:color w:val="000000"/>
        </w:rPr>
        <w:t xml:space="preserve">. </w:t>
      </w:r>
      <w:r>
        <w:rPr>
          <w:color w:val="4BD281"/>
        </w:rPr>
        <w:t xml:space="preserve">Lluvias </w:t>
      </w:r>
      <w:r>
        <w:rPr>
          <w:color w:val="000000"/>
        </w:rPr>
        <w:t xml:space="preserve">esporádicas </w:t>
      </w:r>
      <w:r>
        <w:rPr>
          <w:color w:val="000000"/>
        </w:rPr>
        <w:t xml:space="preserve">y </w:t>
      </w:r>
      <w:r>
        <w:rPr>
          <w:color w:val="943247"/>
        </w:rPr>
        <w:t xml:space="preserve">calor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frío </w:t>
      </w:r>
      <w:r>
        <w:rPr>
          <w:color w:val="943247"/>
        </w:rPr>
        <w:t xml:space="preserve">moderado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943247"/>
        </w:rPr>
        <w:t xml:space="preserve">sirve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verano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943247"/>
        </w:rPr>
        <w:t xml:space="preserve">perfecto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94324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una </w:t>
      </w:r>
      <w:r>
        <w:rPr>
          <w:color w:val="943247"/>
        </w:rPr>
        <w:t xml:space="preserve">granizada </w:t>
      </w:r>
      <w:r>
        <w:rPr>
          <w:color w:val="943247"/>
        </w:rPr>
        <w:t xml:space="preserve">echa </w:t>
      </w:r>
      <w:r>
        <w:rPr>
          <w:color w:val="000000"/>
        </w:rPr>
        <w:t xml:space="preserve">por </w:t>
      </w:r>
      <w:r>
        <w:rPr>
          <w:color w:val="943247"/>
        </w:rPr>
        <w:t xml:space="preserve">tierra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943247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viticultores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943247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43247"/>
        </w:rPr>
        <w:t xml:space="preserve">fuerte </w:t>
      </w:r>
      <w:r>
        <w:rPr>
          <w:color w:val="943247"/>
        </w:rPr>
        <w:t xml:space="preserve">helada </w:t>
      </w:r>
      <w:r>
        <w:rPr>
          <w:color w:val="000000"/>
        </w:rPr>
        <w:t xml:space="preserve">para </w:t>
      </w:r>
      <w:r>
        <w:rPr>
          <w:color w:val="943247"/>
        </w:rPr>
        <w:t xml:space="preserve">echar </w:t>
      </w:r>
      <w:r>
        <w:rPr>
          <w:color w:val="000000"/>
        </w:rPr>
        <w:t xml:space="preserve">a </w:t>
      </w:r>
      <w:r>
        <w:rPr>
          <w:color w:val="943247"/>
        </w:rPr>
        <w:t xml:space="preserve">perder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racimos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otros </w:t>
      </w:r>
      <w:r>
        <w:rPr>
          <w:color w:val="943247"/>
        </w:rPr>
        <w:t xml:space="preserve">viñedos </w:t>
      </w:r>
      <w:r>
        <w:rPr>
          <w:color w:val="943247"/>
        </w:rPr>
        <w:t xml:space="preserve">esperan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43247"/>
        </w:rPr>
        <w:t xml:space="preserve">caiga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para </w:t>
      </w:r>
      <w:r>
        <w:rPr>
          <w:color w:val="943247"/>
        </w:rPr>
        <w:t xml:space="preserve">recoger </w:t>
      </w:r>
      <w:r>
        <w:rPr>
          <w:color w:val="000000"/>
        </w:rPr>
        <w:t xml:space="preserve">la </w:t>
      </w:r>
      <w:r>
        <w:rPr>
          <w:color w:val="000000"/>
        </w:rPr>
        <w:t xml:space="preserve">uva </w:t>
      </w:r>
      <w:r>
        <w:rPr>
          <w:color w:val="000000"/>
        </w:rPr>
        <w:t xml:space="preserve">y </w:t>
      </w:r>
      <w:r>
        <w:rPr>
          <w:color w:val="943247"/>
        </w:rPr>
        <w:t xml:space="preserve">llegue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fresca </w:t>
      </w:r>
      <w:r>
        <w:rPr>
          <w:color w:val="943247"/>
        </w:rPr>
        <w:t xml:space="preserve">posible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bodega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depósitos </w:t>
      </w:r>
      <w:r>
        <w:rPr>
          <w:color w:val="000000"/>
        </w:rPr>
        <w:t xml:space="preserve">y </w:t>
      </w:r>
      <w:r>
        <w:rPr>
          <w:color w:val="000000"/>
        </w:rPr>
        <w:t xml:space="preserve">barricas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paciencia </w:t>
      </w:r>
      <w:r>
        <w:rPr>
          <w:color w:val="943247"/>
        </w:rPr>
        <w:t xml:space="preserve">terminarán </w:t>
      </w:r>
      <w:r>
        <w:rPr>
          <w:color w:val="000000"/>
        </w:rPr>
        <w:t xml:space="preserve">dando </w:t>
      </w:r>
      <w:r>
        <w:rPr>
          <w:color w:val="000000"/>
        </w:rPr>
        <w:t xml:space="preserve">sus </w:t>
      </w:r>
      <w:r>
        <w:rPr>
          <w:color w:val="943247"/>
        </w:rPr>
        <w:t xml:space="preserve">frutos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943247"/>
        </w:rPr>
        <w:t xml:space="preserve">despertar </w:t>
      </w:r>
      <w:r>
        <w:rPr>
          <w:color w:val="000000"/>
        </w:rPr>
        <w:t xml:space="preserve">la </w:t>
      </w:r>
      <w:r>
        <w:rPr>
          <w:color w:val="943247"/>
        </w:rPr>
        <w:t xml:space="preserve">curiosidad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43247"/>
        </w:rPr>
        <w:t xml:space="preserve">pequeños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943247"/>
        </w:rPr>
        <w:t xml:space="preserve">museos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943247"/>
        </w:rPr>
        <w:t xml:space="preserve">ciudades </w:t>
      </w:r>
      <w:r>
        <w:rPr>
          <w:color w:val="943247"/>
        </w:rPr>
        <w:t xml:space="preserve">europeas </w:t>
      </w:r>
      <w:r>
        <w:rPr>
          <w:color w:val="943247"/>
        </w:rPr>
        <w:t xml:space="preserve">abren </w:t>
      </w:r>
      <w:r>
        <w:rPr>
          <w:color w:val="000000"/>
        </w:rPr>
        <w:t xml:space="preserve">sus </w:t>
      </w:r>
      <w:r>
        <w:rPr>
          <w:color w:val="943247"/>
        </w:rPr>
        <w:t xml:space="preserve">puertas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-Los </w:t>
      </w:r>
      <w:r>
        <w:rPr>
          <w:color w:val="000000"/>
        </w:rPr>
        <w:t xml:space="preserve">niños </w:t>
      </w:r>
      <w:r>
        <w:rPr>
          <w:color w:val="943247"/>
        </w:rPr>
        <w:t xml:space="preserve">aprenden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se </w:t>
      </w:r>
      <w:r>
        <w:rPr>
          <w:color w:val="943247"/>
        </w:rPr>
        <w:t xml:space="preserve">divierten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que </w:t>
      </w:r>
      <w:r>
        <w:rPr>
          <w:color w:val="943247"/>
        </w:rPr>
        <w:t xml:space="preserve">busca </w:t>
      </w:r>
      <w:r>
        <w:rPr>
          <w:color w:val="943247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ciencia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sueños </w:t>
      </w:r>
      <w:r>
        <w:rPr>
          <w:color w:val="000000"/>
        </w:rPr>
        <w:t xml:space="preserve">de </w:t>
      </w:r>
      <w:r>
        <w:rPr>
          <w:color w:val="943247"/>
        </w:rPr>
        <w:t xml:space="preserve">futuro </w:t>
      </w:r>
      <w:r>
        <w:rPr>
          <w:color w:val="000000"/>
        </w:rPr>
        <w:t xml:space="preserve">. </w:t>
      </w:r>
      <w:r>
        <w:rPr>
          <w:color w:val="943247"/>
        </w:rPr>
        <w:t xml:space="preserve">Pocas </w:t>
      </w:r>
      <w:r>
        <w:rPr>
          <w:color w:val="000000"/>
        </w:rPr>
        <w:t xml:space="preserve">veces </w:t>
      </w:r>
      <w:r>
        <w:rPr>
          <w:color w:val="000000"/>
        </w:rPr>
        <w:t xml:space="preserve">está </w:t>
      </w:r>
      <w:r>
        <w:rPr>
          <w:color w:val="943247"/>
        </w:rPr>
        <w:t xml:space="preserve">permitido </w:t>
      </w:r>
      <w:r>
        <w:rPr>
          <w:color w:val="943247"/>
        </w:rPr>
        <w:t xml:space="preserve">correr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pasillos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museo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de </w:t>
      </w:r>
      <w:r>
        <w:rPr>
          <w:color w:val="943247"/>
        </w:rPr>
        <w:t xml:space="preserve">ciencias </w:t>
      </w:r>
      <w:r>
        <w:rPr>
          <w:color w:val="943247"/>
        </w:rPr>
        <w:t xml:space="preserve">naturales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943247"/>
        </w:rPr>
        <w:t xml:space="preserve">buen </w:t>
      </w:r>
      <w:r>
        <w:rPr>
          <w:color w:val="943247"/>
        </w:rPr>
        <w:t xml:space="preserve">motivo </w:t>
      </w:r>
      <w:r>
        <w:rPr>
          <w:color w:val="000000"/>
        </w:rPr>
        <w:t xml:space="preserve">, </w:t>
      </w:r>
      <w:r>
        <w:rPr>
          <w:color w:val="94324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943247"/>
        </w:rPr>
        <w:t xml:space="preserve">investigadores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¿Alguien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? </w:t>
      </w:r>
      <w:r>
        <w:rPr>
          <w:color w:val="000000"/>
        </w:rPr>
        <w:t xml:space="preserve">340 </w:t>
      </w:r>
      <w:r>
        <w:rPr>
          <w:color w:val="943247"/>
        </w:rPr>
        <w:t xml:space="preserve">ciudades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943247"/>
        </w:rPr>
        <w:t xml:space="preserve">europea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investigación </w:t>
      </w:r>
      <w:r>
        <w:rPr>
          <w:color w:val="000000"/>
        </w:rPr>
        <w:t xml:space="preserve">. </w:t>
      </w:r>
      <w:r>
        <w:rPr>
          <w:color w:val="943247"/>
        </w:rPr>
        <w:t xml:space="preserve">Miradas </w:t>
      </w:r>
      <w:r>
        <w:rPr>
          <w:color w:val="000000"/>
        </w:rPr>
        <w:t xml:space="preserve">de </w:t>
      </w:r>
      <w:r>
        <w:rPr>
          <w:color w:val="943247"/>
        </w:rPr>
        <w:t xml:space="preserve">curiosidad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943247"/>
        </w:rPr>
        <w:t xml:space="preserve">aprender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943247"/>
        </w:rPr>
        <w:t xml:space="preserve">concentra </w:t>
      </w:r>
      <w:r>
        <w:rPr>
          <w:color w:val="000000"/>
        </w:rPr>
        <w:t xml:space="preserve">en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rincón </w:t>
      </w:r>
      <w:r>
        <w:rPr>
          <w:color w:val="000000"/>
        </w:rPr>
        <w:t xml:space="preserve">. </w:t>
      </w:r>
      <w:r>
        <w:rPr>
          <w:color w:val="943247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943247"/>
        </w:rPr>
        <w:t xml:space="preserve">prueba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casi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preguntas </w:t>
      </w:r>
      <w:r>
        <w:rPr>
          <w:color w:val="943247"/>
        </w:rPr>
        <w:t xml:space="preserve">encontraron </w:t>
      </w:r>
      <w:r>
        <w:rPr>
          <w:color w:val="000000"/>
        </w:rPr>
        <w:t xml:space="preserve">su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sellos </w:t>
      </w:r>
      <w:r>
        <w:rPr>
          <w:color w:val="943247"/>
        </w:rPr>
        <w:t xml:space="preserve">logrados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943247"/>
        </w:rPr>
        <w:t xml:space="preserve">afortunados </w:t>
      </w:r>
      <w:r>
        <w:rPr>
          <w:color w:val="000000"/>
        </w:rPr>
        <w:t xml:space="preserve">cogieron </w:t>
      </w:r>
      <w:r>
        <w:rPr>
          <w:color w:val="000000"/>
        </w:rPr>
        <w:t xml:space="preserve">sus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943247"/>
        </w:rPr>
        <w:t xml:space="preserve">dormir </w:t>
      </w:r>
      <w:r>
        <w:rPr>
          <w:color w:val="000000"/>
        </w:rPr>
        <w:t xml:space="preserve">para </w:t>
      </w:r>
      <w:r>
        <w:rPr>
          <w:color w:val="943247"/>
        </w:rPr>
        <w:t xml:space="preserve">acampar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943247"/>
        </w:rPr>
        <w:t xml:space="preserve">piezas </w:t>
      </w:r>
      <w:r>
        <w:rPr>
          <w:color w:val="000000"/>
        </w:rPr>
        <w:t xml:space="preserve">del </w:t>
      </w:r>
      <w:r>
        <w:rPr>
          <w:color w:val="000000"/>
        </w:rPr>
        <w:t xml:space="preserve">museo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943247"/>
        </w:rPr>
        <w:t xml:space="preserve">jornada </w:t>
      </w:r>
      <w:r>
        <w:rPr>
          <w:color w:val="943247"/>
        </w:rPr>
        <w:t xml:space="preserve">agotadora </w:t>
      </w:r>
      <w:r>
        <w:rPr>
          <w:color w:val="000000"/>
        </w:rPr>
        <w:t xml:space="preserve">de </w:t>
      </w:r>
      <w:r>
        <w:rPr>
          <w:color w:val="943247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943247"/>
        </w:rPr>
        <w:t xml:space="preserve">europea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investigación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943247"/>
        </w:rPr>
        <w:t xml:space="preserve">descansar </w:t>
      </w:r>
      <w:r>
        <w:rPr>
          <w:color w:val="000000"/>
        </w:rPr>
        <w:t xml:space="preserve">: </w:t>
      </w:r>
      <w:r>
        <w:rPr>
          <w:color w:val="943247"/>
        </w:rPr>
        <w:t xml:space="preserve">buenas </w:t>
      </w:r>
      <w:r>
        <w:rPr>
          <w:color w:val="943247"/>
        </w:rPr>
        <w:t xml:space="preserve">noches </w:t>
      </w:r>
      <w:r>
        <w:rPr>
          <w:color w:val="000000"/>
        </w:rPr>
        <w:t xml:space="preserve">, </w:t>
      </w:r>
      <w:r>
        <w:rPr>
          <w:color w:val="943247"/>
        </w:rPr>
        <w:t xml:space="preserve">investigadores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Juan-Carlos </w:t>
      </w:r>
      <w:r>
        <w:rPr>
          <w:color w:val="000000"/>
        </w:rPr>
        <w:t xml:space="preserve">ha </w:t>
      </w:r>
      <w:r>
        <w:rPr>
          <w:color w:val="000000"/>
        </w:rPr>
        <w:t xml:space="preserve">reparecido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943247"/>
        </w:rPr>
        <w:t xml:space="preserve">Sanxenxo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Pontevedra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943247"/>
        </w:rPr>
        <w:t xml:space="preserve">sometido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corazón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regata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000000"/>
        </w:rPr>
        <w:t xml:space="preserve">su </w:t>
      </w:r>
      <w:r>
        <w:rPr>
          <w:color w:val="943247"/>
        </w:rPr>
        <w:t xml:space="preserve">nombre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segurado </w:t>
      </w:r>
      <w:r>
        <w:rPr>
          <w:color w:val="943247"/>
        </w:rPr>
        <w:t xml:space="preserve">sentirse </w:t>
      </w:r>
      <w:r>
        <w:rPr>
          <w:color w:val="943247"/>
        </w:rPr>
        <w:t xml:space="preserve">bárbaro </w:t>
      </w:r>
      <w:r>
        <w:rPr>
          <w:color w:val="000000"/>
        </w:rPr>
        <w:t xml:space="preserve">. </w:t>
      </w:r>
      <w:r>
        <w:rPr>
          <w:color w:val="000000"/>
        </w:rPr>
        <w:t xml:space="preserve">Mireia-García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benemérito </w:t>
      </w:r>
      <w:r>
        <w:rPr>
          <w:color w:val="943247"/>
        </w:rPr>
        <w:t xml:space="preserve">llegaba </w:t>
      </w:r>
      <w:r>
        <w:rPr>
          <w:color w:val="000000"/>
        </w:rPr>
        <w:t xml:space="preserve">en </w:t>
      </w:r>
      <w:r>
        <w:rPr>
          <w:color w:val="94324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al </w:t>
      </w:r>
      <w:r>
        <w:rPr>
          <w:color w:val="943247"/>
        </w:rPr>
        <w:t xml:space="preserve">club </w:t>
      </w:r>
      <w:r>
        <w:rPr>
          <w:color w:val="943247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gran </w:t>
      </w:r>
      <w:r>
        <w:rPr>
          <w:color w:val="943247"/>
        </w:rPr>
        <w:t xml:space="preserve">expectación </w:t>
      </w:r>
      <w:r>
        <w:rPr>
          <w:color w:val="000000"/>
        </w:rPr>
        <w:t xml:space="preserve">. </w:t>
      </w:r>
      <w:r>
        <w:rPr>
          <w:color w:val="943247"/>
        </w:rPr>
        <w:t xml:space="preserve">Dijo </w:t>
      </w:r>
      <w:r>
        <w:rPr>
          <w:color w:val="943247"/>
        </w:rPr>
        <w:t xml:space="preserve">sentirse </w:t>
      </w:r>
      <w:r>
        <w:rPr>
          <w:color w:val="943247"/>
        </w:rPr>
        <w:t xml:space="preserve">bárbaro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al </w:t>
      </w:r>
      <w:r>
        <w:rPr>
          <w:color w:val="943247"/>
        </w:rPr>
        <w:t xml:space="preserve">barco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943247"/>
        </w:rPr>
        <w:t xml:space="preserve">demasiado </w:t>
      </w:r>
      <w:r>
        <w:rPr>
          <w:color w:val="943247"/>
        </w:rPr>
        <w:t xml:space="preserve">pronto </w:t>
      </w:r>
      <w:r>
        <w:rPr>
          <w:color w:val="000000"/>
        </w:rPr>
        <w:t xml:space="preserve">. </w:t>
      </w:r>
      <w:r>
        <w:rPr>
          <w:color w:val="943247"/>
        </w:rPr>
        <w:t xml:space="preserve">Don-Juan-Carlos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 </w:t>
      </w:r>
      <w:r>
        <w:rPr>
          <w:color w:val="000000"/>
        </w:rPr>
        <w:t xml:space="preserve">comiendo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943247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000000"/>
        </w:rPr>
        <w:t xml:space="preserve">se </w:t>
      </w:r>
      <w:r>
        <w:rPr>
          <w:color w:val="943247"/>
        </w:rPr>
        <w:t xml:space="preserve">retirará </w:t>
      </w:r>
      <w:r>
        <w:rPr>
          <w:color w:val="000000"/>
        </w:rPr>
        <w:t xml:space="preserve">a </w:t>
      </w:r>
      <w:r>
        <w:rPr>
          <w:color w:val="943247"/>
        </w:rPr>
        <w:t xml:space="preserve">descansar </w:t>
      </w:r>
      <w:r>
        <w:rPr>
          <w:color w:val="000000"/>
        </w:rPr>
        <w:t xml:space="preserve">y </w:t>
      </w:r>
      <w:r>
        <w:rPr>
          <w:color w:val="943247"/>
        </w:rPr>
        <w:t xml:space="preserve">mañana </w:t>
      </w:r>
      <w:r>
        <w:rPr>
          <w:color w:val="943247"/>
        </w:rPr>
        <w:t xml:space="preserve">recuperará </w:t>
      </w:r>
      <w:r>
        <w:rPr>
          <w:color w:val="000000"/>
        </w:rPr>
        <w:t xml:space="preserve">su </w:t>
      </w:r>
      <w:r>
        <w:rPr>
          <w:color w:val="943247"/>
        </w:rPr>
        <w:t xml:space="preserve">agenda </w:t>
      </w:r>
      <w:r>
        <w:rPr>
          <w:color w:val="000000"/>
        </w:rPr>
        <w:t xml:space="preserve">. </w:t>
      </w:r>
      <w:r>
        <w:rPr>
          <w:color w:val="943247"/>
        </w:rPr>
        <w:t xml:space="preserve">Emotivo </w:t>
      </w:r>
      <w:r>
        <w:rPr>
          <w:color w:val="943247"/>
        </w:rPr>
        <w:t xml:space="preserve">homenaje </w:t>
      </w:r>
      <w:r>
        <w:rPr>
          <w:color w:val="000000"/>
        </w:rPr>
        <w:t xml:space="preserve">a </w:t>
      </w:r>
      <w:r>
        <w:rPr>
          <w:color w:val="943247"/>
        </w:rPr>
        <w:t xml:space="preserve">Penélope-Cruz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Festival </w:t>
      </w:r>
      <w:r>
        <w:rPr>
          <w:color w:val="000000"/>
        </w:rPr>
        <w:t xml:space="preserve">de </w:t>
      </w:r>
      <w:r>
        <w:rPr>
          <w:color w:val="943247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943247"/>
        </w:rPr>
        <w:t xml:space="preserve">Anoche </w:t>
      </w:r>
      <w:r>
        <w:rPr>
          <w:color w:val="943247"/>
        </w:rPr>
        <w:t xml:space="preserve">recibió </w:t>
      </w:r>
      <w:r>
        <w:rPr>
          <w:color w:val="000000"/>
        </w:rPr>
        <w:t xml:space="preserve">el </w:t>
      </w:r>
      <w:r>
        <w:rPr>
          <w:color w:val="943247"/>
        </w:rPr>
        <w:t xml:space="preserve">premio </w:t>
      </w:r>
      <w:r>
        <w:rPr>
          <w:color w:val="943247"/>
        </w:rPr>
        <w:t xml:space="preserve">Donostia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de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invitado </w:t>
      </w:r>
      <w:r>
        <w:rPr>
          <w:color w:val="943247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43247"/>
        </w:rPr>
        <w:t xml:space="preserve">U2 </w:t>
      </w:r>
      <w:r>
        <w:rPr>
          <w:color w:val="000000"/>
        </w:rPr>
        <w:t xml:space="preserve">, </w:t>
      </w:r>
      <w:r>
        <w:rPr>
          <w:color w:val="943247"/>
        </w:rPr>
        <w:t xml:space="preserve">amigo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actriz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43247"/>
        </w:rPr>
        <w:t xml:space="preserve">encargado </w:t>
      </w:r>
      <w:r>
        <w:rPr>
          <w:color w:val="000000"/>
        </w:rPr>
        <w:t xml:space="preserve">de </w:t>
      </w:r>
      <w:r>
        <w:rPr>
          <w:color w:val="943247"/>
        </w:rPr>
        <w:t xml:space="preserve">entregarle </w:t>
      </w:r>
      <w:r>
        <w:rPr>
          <w:color w:val="000000"/>
        </w:rPr>
        <w:t xml:space="preserve">el </w:t>
      </w:r>
      <w:r>
        <w:rPr>
          <w:color w:val="943247"/>
        </w:rPr>
        <w:t xml:space="preserve">premio </w:t>
      </w:r>
      <w:r>
        <w:rPr>
          <w:color w:val="000000"/>
        </w:rPr>
        <w:t xml:space="preserve">de </w:t>
      </w:r>
      <w:r>
        <w:rPr>
          <w:color w:val="943247"/>
        </w:rPr>
        <w:t xml:space="preserve">honor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carrera </w:t>
      </w:r>
      <w:r>
        <w:rPr>
          <w:color w:val="000000"/>
        </w:rPr>
        <w:t xml:space="preserve">. </w:t>
      </w:r>
      <w:r>
        <w:rPr>
          <w:color w:val="943247"/>
        </w:rPr>
        <w:t xml:space="preserve">Penélope-Cruz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43247"/>
        </w:rPr>
        <w:t xml:space="preserve">emocionada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943247"/>
        </w:rPr>
        <w:t xml:space="preserve">cumplido </w:t>
      </w:r>
      <w:r>
        <w:rPr>
          <w:color w:val="943247"/>
        </w:rPr>
        <w:t xml:space="preserve">buena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sueños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desde </w:t>
      </w:r>
      <w:r>
        <w:rPr>
          <w:color w:val="943247"/>
        </w:rPr>
        <w:t xml:space="preserve">pequeña </w:t>
      </w:r>
      <w:r>
        <w:rPr>
          <w:color w:val="000000"/>
        </w:rPr>
        <w:t xml:space="preserve">. </w:t>
      </w:r>
      <w:r>
        <w:rPr>
          <w:color w:val="000000"/>
        </w:rPr>
        <w:t xml:space="preserve">Incluyó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943247"/>
        </w:rPr>
        <w:t xml:space="preserve">Javier-Bardem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943247"/>
        </w:rPr>
        <w:t xml:space="preserve">sueños </w:t>
      </w:r>
      <w:r>
        <w:rPr>
          <w:color w:val="943247"/>
        </w:rPr>
        <w:t xml:space="preserve">hechos </w:t>
      </w:r>
      <w:r>
        <w:rPr>
          <w:color w:val="943247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dedicó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discurso </w:t>
      </w:r>
      <w:r>
        <w:rPr>
          <w:color w:val="000000"/>
        </w:rPr>
        <w:t xml:space="preserve">a </w:t>
      </w:r>
      <w:r>
        <w:rPr>
          <w:color w:val="943247"/>
        </w:rPr>
        <w:t xml:space="preserve">reclamar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escuche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-Lleno </w:t>
      </w:r>
      <w:r>
        <w:rPr>
          <w:color w:val="943247"/>
        </w:rPr>
        <w:t xml:space="preserve">total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compositora </w:t>
      </w:r>
      <w:r>
        <w:rPr>
          <w:color w:val="000000"/>
        </w:rPr>
        <w:t xml:space="preserve">Vanesa-Martín </w:t>
      </w:r>
      <w:r>
        <w:rPr>
          <w:color w:val="943247"/>
        </w:rPr>
        <w:t xml:space="preserve">colgó </w:t>
      </w:r>
      <w:r>
        <w:rPr>
          <w:color w:val="000000"/>
        </w:rPr>
        <w:t xml:space="preserve">el </w:t>
      </w:r>
      <w:r>
        <w:rPr>
          <w:color w:val="943247"/>
        </w:rPr>
        <w:t xml:space="preserve">cartel </w:t>
      </w:r>
      <w:r>
        <w:rPr>
          <w:color w:val="000000"/>
        </w:rPr>
        <w:t xml:space="preserve">de </w:t>
      </w:r>
      <w:r>
        <w:rPr>
          <w:color w:val="943247"/>
        </w:rPr>
        <w:t xml:space="preserve">aforo </w:t>
      </w:r>
      <w:r>
        <w:rPr>
          <w:color w:val="943247"/>
        </w:rPr>
        <w:t xml:space="preserve">completo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artista </w:t>
      </w:r>
      <w:r>
        <w:rPr>
          <w:color w:val="943247"/>
        </w:rPr>
        <w:t xml:space="preserve">malagueña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continúa </w:t>
      </w:r>
      <w:r>
        <w:rPr>
          <w:color w:val="943247"/>
        </w:rPr>
        <w:t xml:space="preserve">cosechando </w:t>
      </w:r>
      <w:r>
        <w:rPr>
          <w:color w:val="943247"/>
        </w:rPr>
        <w:t xml:space="preserve">éxitos </w:t>
      </w:r>
      <w:r>
        <w:rPr>
          <w:color w:val="000000"/>
        </w:rPr>
        <w:t xml:space="preserve">, </w:t>
      </w:r>
      <w:r>
        <w:rPr>
          <w:color w:val="943247"/>
        </w:rPr>
        <w:t xml:space="preserve">desplegó </w:t>
      </w:r>
      <w:r>
        <w:rPr>
          <w:color w:val="000000"/>
        </w:rPr>
        <w:t xml:space="preserve">su </w:t>
      </w:r>
      <w:r>
        <w:rPr>
          <w:color w:val="943247"/>
        </w:rPr>
        <w:t xml:space="preserve">amplio </w:t>
      </w:r>
      <w:r>
        <w:rPr>
          <w:color w:val="943247"/>
        </w:rPr>
        <w:t xml:space="preserve">repertorio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Wizincenter </w:t>
      </w:r>
      <w:r>
        <w:rPr>
          <w:color w:val="000000"/>
        </w:rPr>
        <w:t xml:space="preserve">ante </w:t>
      </w:r>
      <w:r>
        <w:rPr>
          <w:color w:val="000000"/>
        </w:rPr>
        <w:t xml:space="preserve">16.000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943247"/>
        </w:rPr>
        <w:t xml:space="preserve">disfrutaron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temas </w:t>
      </w:r>
      <w:r>
        <w:rPr>
          <w:color w:val="000000"/>
        </w:rPr>
        <w:t xml:space="preserve">más </w:t>
      </w:r>
      <w:r>
        <w:rPr>
          <w:color w:val="943247"/>
        </w:rPr>
        <w:t xml:space="preserve">importantes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coach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Voz-Kids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los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943247"/>
        </w:rPr>
        <w:t xml:space="preserve">martes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43247"/>
        </w:rPr>
        <w:t xml:space="preserve">Hormiguero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gira </w:t>
      </w:r>
      <w:r>
        <w:rPr>
          <w:color w:val="000000"/>
        </w:rPr>
        <w:t xml:space="preserve">`` </w:t>
      </w:r>
      <w:r>
        <w:rPr>
          <w:color w:val="943247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000000"/>
        </w:rPr>
        <w:t xml:space="preserve">que </w:t>
      </w:r>
      <w:r>
        <w:rPr>
          <w:color w:val="943247"/>
        </w:rPr>
        <w:t xml:space="preserve">habitan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Dramáticas </w:t>
      </w:r>
      <w:r>
        <w:rPr>
          <w:color w:val="000000"/>
        </w:rPr>
        <w:t xml:space="preserve">las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provocando </w:t>
      </w:r>
      <w:r>
        <w:rPr>
          <w:color w:val="000000"/>
        </w:rPr>
        <w:t xml:space="preserve">el </w:t>
      </w:r>
      <w:r>
        <w:rPr>
          <w:color w:val="94324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Mundiales </w:t>
      </w:r>
      <w:r>
        <w:rPr>
          <w:color w:val="000000"/>
        </w:rPr>
        <w:t xml:space="preserve">de </w:t>
      </w:r>
      <w:r>
        <w:rPr>
          <w:color w:val="943247"/>
        </w:rPr>
        <w:t xml:space="preserve">atletismo </w:t>
      </w:r>
      <w:r>
        <w:rPr>
          <w:color w:val="000000"/>
        </w:rPr>
        <w:t xml:space="preserve">de </w:t>
      </w:r>
      <w:r>
        <w:rPr>
          <w:color w:val="943247"/>
        </w:rPr>
        <w:t xml:space="preserve">Catar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943247"/>
        </w:rPr>
        <w:t xml:space="preserve">cuenta </w:t>
      </w:r>
      <w:r>
        <w:rPr>
          <w:color w:val="000000"/>
        </w:rPr>
        <w:t xml:space="preserve">ya </w:t>
      </w:r>
      <w:r>
        <w:rPr>
          <w:color w:val="943247"/>
        </w:rPr>
        <w:t xml:space="preserve">scar </w:t>
      </w:r>
      <w:r>
        <w:rPr>
          <w:color w:val="4BD281"/>
        </w:rPr>
        <w:t xml:space="preserve">Castellanos </w:t>
      </w:r>
      <w:r>
        <w:rPr>
          <w:color w:val="000000"/>
        </w:rPr>
        <w:t xml:space="preserve">. </w:t>
      </w:r>
      <w:r>
        <w:rPr>
          <w:color w:val="000000"/>
        </w:rPr>
        <w:t xml:space="preserve">-Volvemos </w:t>
      </w:r>
      <w:r>
        <w:rPr>
          <w:color w:val="000000"/>
        </w:rPr>
        <w:t xml:space="preserve">esta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943247"/>
        </w:rPr>
        <w:t xml:space="preserve">Pasen </w:t>
      </w:r>
      <w:r>
        <w:rPr>
          <w:color w:val="000000"/>
        </w:rPr>
        <w:t xml:space="preserve">una </w:t>
      </w:r>
      <w:r>
        <w:rPr>
          <w:color w:val="943247"/>
        </w:rPr>
        <w:t xml:space="preserve">feliz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Agónico </w:t>
      </w:r>
      <w:r>
        <w:rPr>
          <w:color w:val="94324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5.000 </w:t>
      </w:r>
      <w:r>
        <w:rPr>
          <w:color w:val="943247"/>
        </w:rPr>
        <w:t xml:space="preserve">metros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de </w:t>
      </w:r>
      <w:r>
        <w:rPr>
          <w:color w:val="943247"/>
        </w:rPr>
        <w:t xml:space="preserve">atletismo </w:t>
      </w:r>
      <w:r>
        <w:rPr>
          <w:color w:val="000000"/>
        </w:rPr>
        <w:t xml:space="preserve">de </w:t>
      </w:r>
      <w:r>
        <w:rPr>
          <w:color w:val="943247"/>
        </w:rPr>
        <w:t xml:space="preserve">Doha </w:t>
      </w:r>
      <w:r>
        <w:rPr>
          <w:color w:val="000000"/>
        </w:rPr>
        <w:t xml:space="preserve">. </w:t>
      </w:r>
      <w:r>
        <w:rPr>
          <w:color w:val="943247"/>
        </w:rPr>
        <w:t xml:space="preserve">Jonathan-Busby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Aruba </w:t>
      </w:r>
      <w:r>
        <w:rPr>
          <w:color w:val="000000"/>
        </w:rPr>
        <w:t xml:space="preserve">, </w:t>
      </w:r>
      <w:r>
        <w:rPr>
          <w:color w:val="943247"/>
        </w:rPr>
        <w:t xml:space="preserve">termina </w:t>
      </w:r>
      <w:r>
        <w:rPr>
          <w:color w:val="000000"/>
        </w:rPr>
        <w:t xml:space="preserve">la </w:t>
      </w:r>
      <w:r>
        <w:rPr>
          <w:color w:val="943247"/>
        </w:rPr>
        <w:t xml:space="preserve">prueba </w:t>
      </w:r>
      <w:r>
        <w:rPr>
          <w:color w:val="943247"/>
        </w:rPr>
        <w:t xml:space="preserve">tambaleándose </w:t>
      </w:r>
      <w:r>
        <w:rPr>
          <w:color w:val="000000"/>
        </w:rPr>
        <w:t xml:space="preserve">y </w:t>
      </w:r>
      <w:r>
        <w:rPr>
          <w:color w:val="943247"/>
        </w:rPr>
        <w:t xml:space="preserve">ayudado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guineano </w:t>
      </w:r>
      <w:r>
        <w:rPr>
          <w:color w:val="000000"/>
        </w:rPr>
        <w:t xml:space="preserve">Braina-Dabo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943247"/>
        </w:rPr>
        <w:t xml:space="preserve">cruzar </w:t>
      </w:r>
      <w:r>
        <w:rPr>
          <w:color w:val="000000"/>
        </w:rPr>
        <w:t xml:space="preserve">la </w:t>
      </w:r>
      <w:r>
        <w:rPr>
          <w:color w:val="000000"/>
        </w:rPr>
        <w:t xml:space="preserve">meta </w:t>
      </w:r>
      <w:r>
        <w:rPr>
          <w:color w:val="000000"/>
        </w:rPr>
        <w:t xml:space="preserve">se </w:t>
      </w:r>
      <w:r>
        <w:rPr>
          <w:color w:val="943247"/>
        </w:rPr>
        <w:t xml:space="preserve">desploma </w:t>
      </w:r>
      <w:r>
        <w:rPr>
          <w:color w:val="943247"/>
        </w:rPr>
        <w:t xml:space="preserve">desfallecido </w:t>
      </w:r>
      <w:r>
        <w:rPr>
          <w:color w:val="000000"/>
        </w:rPr>
        <w:t xml:space="preserve">. </w:t>
      </w:r>
      <w:r>
        <w:rPr>
          <w:color w:val="943247"/>
        </w:rPr>
        <w:t xml:space="preserve">Imagen </w:t>
      </w:r>
      <w:r>
        <w:rPr>
          <w:color w:val="000000"/>
        </w:rPr>
        <w:t xml:space="preserve">de </w:t>
      </w:r>
      <w:r>
        <w:rPr>
          <w:color w:val="943247"/>
        </w:rPr>
        <w:t xml:space="preserve">deportividad </w:t>
      </w:r>
      <w:r>
        <w:rPr>
          <w:color w:val="000000"/>
        </w:rPr>
        <w:t xml:space="preserve">aplaudida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943247"/>
        </w:rPr>
        <w:t xml:space="preserve">evidencia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integridad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atletas </w:t>
      </w:r>
      <w:r>
        <w:rPr>
          <w:color w:val="000000"/>
        </w:rPr>
        <w:t xml:space="preserve">. </w:t>
      </w:r>
      <w:r>
        <w:rPr>
          <w:color w:val="943247"/>
        </w:rPr>
        <w:t xml:space="preserve">Busby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943247"/>
        </w:rPr>
        <w:t xml:space="preserve">corrido </w:t>
      </w:r>
      <w:r>
        <w:rPr>
          <w:color w:val="943247"/>
        </w:rPr>
        <w:t xml:space="preserve">nunca </w:t>
      </w:r>
      <w:r>
        <w:rPr>
          <w:color w:val="000000"/>
        </w:rPr>
        <w:t xml:space="preserve">un </w:t>
      </w:r>
      <w:r>
        <w:rPr>
          <w:color w:val="000000"/>
        </w:rPr>
        <w:t xml:space="preserve">5.000 </w:t>
      </w:r>
      <w:r>
        <w:rPr>
          <w:color w:val="000000"/>
        </w:rPr>
        <w:t xml:space="preserve">. </w:t>
      </w:r>
      <w:r>
        <w:rPr>
          <w:color w:val="000000"/>
        </w:rPr>
        <w:t xml:space="preserve">Inexplicable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estrene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Mundial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43247"/>
        </w:rPr>
        <w:t xml:space="preserve">compitiendo </w:t>
      </w:r>
      <w:r>
        <w:rPr>
          <w:color w:val="000000"/>
        </w:rPr>
        <w:t xml:space="preserve">en </w:t>
      </w:r>
      <w:r>
        <w:rPr>
          <w:color w:val="943247"/>
        </w:rPr>
        <w:t xml:space="preserve">Doha </w:t>
      </w:r>
      <w:r>
        <w:rPr>
          <w:color w:val="000000"/>
        </w:rPr>
        <w:t xml:space="preserve">. </w:t>
      </w:r>
      <w:r>
        <w:rPr>
          <w:color w:val="000000"/>
        </w:rPr>
        <w:t xml:space="preserve">Inhumano </w:t>
      </w:r>
      <w:r>
        <w:rPr>
          <w:color w:val="943247"/>
        </w:rPr>
        <w:t xml:space="preserve">correr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94324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esa </w:t>
      </w:r>
      <w:r>
        <w:rPr>
          <w:color w:val="943247"/>
        </w:rPr>
        <w:t xml:space="preserve">humedad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digan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participantes </w:t>
      </w:r>
      <w:r>
        <w:rPr>
          <w:color w:val="000000"/>
        </w:rPr>
        <w:t xml:space="preserve">del </w:t>
      </w:r>
      <w:r>
        <w:rPr>
          <w:color w:val="943247"/>
        </w:rPr>
        <w:t xml:space="preserve">maratón </w:t>
      </w:r>
      <w:r>
        <w:rPr>
          <w:color w:val="943247"/>
        </w:rPr>
        <w:t xml:space="preserve">femenino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943247"/>
        </w:rPr>
        <w:t xml:space="preserve">Lamentablemente </w:t>
      </w:r>
      <w:r>
        <w:rPr>
          <w:color w:val="000000"/>
        </w:rPr>
        <w:t xml:space="preserve">son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000000"/>
        </w:rPr>
        <w:t xml:space="preserve">¿Era </w:t>
      </w:r>
      <w:r>
        <w:rPr>
          <w:color w:val="943247"/>
        </w:rPr>
        <w:t xml:space="preserve">necesario </w:t>
      </w:r>
      <w:r>
        <w:rPr>
          <w:color w:val="943247"/>
        </w:rPr>
        <w:t xml:space="preserve">correr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943247"/>
        </w:rPr>
        <w:t xml:space="preserve">grados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943247"/>
        </w:rPr>
        <w:t xml:space="preserve">humedad </w:t>
      </w:r>
      <w:r>
        <w:rPr>
          <w:color w:val="000000"/>
        </w:rPr>
        <w:t xml:space="preserve">? </w:t>
      </w:r>
      <w:r>
        <w:rPr>
          <w:color w:val="943247"/>
        </w:rPr>
        <w:t xml:space="preserve">Basta </w:t>
      </w:r>
      <w:r>
        <w:rPr>
          <w:color w:val="943247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ganadora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prueba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943247"/>
        </w:rPr>
        <w:t xml:space="preserve">intentarlo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943247"/>
        </w:rPr>
        <w:t xml:space="preserve">articular </w:t>
      </w:r>
      <w:r>
        <w:rPr>
          <w:color w:val="943247"/>
        </w:rPr>
        <w:t xml:space="preserve">palabra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buena </w:t>
      </w:r>
      <w:r>
        <w:rPr>
          <w:color w:val="000000"/>
        </w:rPr>
        <w:t xml:space="preserve">de </w:t>
      </w:r>
      <w:r>
        <w:rPr>
          <w:color w:val="943247"/>
        </w:rPr>
        <w:t xml:space="preserve">Ruth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podio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mejores </w:t>
      </w:r>
      <w:r>
        <w:rPr>
          <w:color w:val="943247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, </w:t>
      </w:r>
      <w:r>
        <w:rPr>
          <w:color w:val="943247"/>
        </w:rPr>
        <w:t xml:space="preserve">coronó </w:t>
      </w:r>
      <w:r>
        <w:rPr>
          <w:color w:val="000000"/>
        </w:rPr>
        <w:t xml:space="preserve">sin </w:t>
      </w:r>
      <w:r>
        <w:rPr>
          <w:color w:val="943247"/>
        </w:rPr>
        <w:t xml:space="preserve">embargo </w:t>
      </w:r>
      <w:r>
        <w:rPr>
          <w:color w:val="000000"/>
        </w:rPr>
        <w:t xml:space="preserve">el </w:t>
      </w:r>
      <w:r>
        <w:rPr>
          <w:color w:val="943247"/>
        </w:rPr>
        <w:t xml:space="preserve">maratón </w:t>
      </w:r>
      <w:r>
        <w:rPr>
          <w:color w:val="000000"/>
        </w:rPr>
        <w:t xml:space="preserve">más </w:t>
      </w:r>
      <w:r>
        <w:rPr>
          <w:color w:val="943247"/>
        </w:rPr>
        <w:t xml:space="preserve">lento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mundiales </w:t>
      </w:r>
      <w:r>
        <w:rPr>
          <w:color w:val="000000"/>
        </w:rPr>
        <w:t xml:space="preserve">. </w:t>
      </w:r>
      <w:r>
        <w:rPr>
          <w:color w:val="943247"/>
        </w:rPr>
        <w:t xml:space="preserve">Acabó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28 </w:t>
      </w:r>
      <w:r>
        <w:rPr>
          <w:color w:val="000000"/>
        </w:rPr>
        <w:t xml:space="preserve">lo </w:t>
      </w:r>
      <w:r>
        <w:rPr>
          <w:color w:val="000000"/>
        </w:rPr>
        <w:t xml:space="preserve">dejaron </w:t>
      </w:r>
      <w:r>
        <w:rPr>
          <w:color w:val="943247"/>
        </w:rPr>
        <w:t xml:space="preserve">exhaustas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43247"/>
        </w:rPr>
        <w:t xml:space="preserve">fuerzas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000000"/>
        </w:rPr>
        <w:t xml:space="preserve">hielo </w:t>
      </w:r>
      <w:r>
        <w:rPr>
          <w:color w:val="000000"/>
        </w:rPr>
        <w:t xml:space="preserve">del </w:t>
      </w:r>
      <w:r>
        <w:rPr>
          <w:color w:val="943247"/>
        </w:rPr>
        <w:t xml:space="preserve">avituallamiento </w:t>
      </w:r>
      <w:r>
        <w:rPr>
          <w:color w:val="000000"/>
        </w:rPr>
        <w:t xml:space="preserve">podía </w:t>
      </w:r>
      <w:r>
        <w:rPr>
          <w:color w:val="943247"/>
        </w:rPr>
        <w:t xml:space="preserve">evitar </w:t>
      </w:r>
      <w:r>
        <w:rPr>
          <w:color w:val="000000"/>
        </w:rPr>
        <w:t xml:space="preserve">el </w:t>
      </w:r>
      <w:r>
        <w:rPr>
          <w:color w:val="943247"/>
        </w:rPr>
        <w:t xml:space="preserve">camino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enfermería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943247"/>
        </w:rPr>
        <w:t xml:space="preserve">queda </w:t>
      </w:r>
      <w:r>
        <w:rPr>
          <w:color w:val="943247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943247"/>
        </w:rPr>
        <w:t xml:space="preserve">condiciones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43247"/>
        </w:rPr>
        <w:t xml:space="preserve">practicar </w:t>
      </w:r>
      <w:r>
        <w:rPr>
          <w:color w:val="943247"/>
        </w:rPr>
        <w:t xml:space="preserve">deporte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943247"/>
        </w:rPr>
        <w:t xml:space="preserve">disputan </w:t>
      </w:r>
      <w:r>
        <w:rPr>
          <w:color w:val="000000"/>
        </w:rPr>
        <w:t xml:space="preserve">los </w:t>
      </w:r>
      <w:r>
        <w:rPr>
          <w:color w:val="000000"/>
        </w:rPr>
        <w:t xml:space="preserve">50 </w:t>
      </w:r>
      <w:r>
        <w:rPr>
          <w:color w:val="000000"/>
        </w:rPr>
        <w:t xml:space="preserve">km </w:t>
      </w:r>
      <w:r>
        <w:rPr>
          <w:color w:val="943247"/>
        </w:rPr>
        <w:t xml:space="preserve">marcha </w:t>
      </w:r>
      <w:r>
        <w:rPr>
          <w:color w:val="000000"/>
        </w:rPr>
        <w:t xml:space="preserve">. </w:t>
      </w:r>
      <w:r>
        <w:rPr>
          <w:color w:val="943247"/>
        </w:rPr>
        <w:t xml:space="preserve">Esperemos </w:t>
      </w:r>
      <w:r>
        <w:rPr>
          <w:color w:val="000000"/>
        </w:rPr>
        <w:t xml:space="preserve">sin </w:t>
      </w:r>
      <w:r>
        <w:rPr>
          <w:color w:val="943247"/>
        </w:rPr>
        <w:t xml:space="preserve">escenas </w:t>
      </w:r>
      <w:r>
        <w:rPr>
          <w:color w:val="943247"/>
        </w:rPr>
        <w:t xml:space="preserve">agónicas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943247"/>
        </w:rPr>
        <w:t xml:space="preserve">Busby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943247"/>
        </w:rPr>
        <w:t xml:space="preserve">juntó </w:t>
      </w:r>
      <w:r>
        <w:rPr>
          <w:color w:val="000000"/>
        </w:rPr>
        <w:t xml:space="preserve">su </w:t>
      </w:r>
      <w:r>
        <w:rPr>
          <w:color w:val="000000"/>
        </w:rPr>
        <w:t xml:space="preserve">inexperiencia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000000"/>
        </w:rPr>
        <w:t xml:space="preserve">que </w:t>
      </w:r>
      <w:r>
        <w:rPr>
          <w:color w:val="943247"/>
        </w:rPr>
        <w:t xml:space="preserve">lamentar </w:t>
      </w:r>
      <w:r>
        <w:rPr>
          <w:color w:val="000000"/>
        </w:rPr>
        <w:t xml:space="preserve">nada </w:t>
      </w:r>
      <w:r>
        <w:rPr>
          <w:color w:val="94324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943247"/>
        </w:rPr>
        <w:t xml:space="preserve">fuerzas </w:t>
      </w:r>
      <w:r>
        <w:rPr>
          <w:color w:val="000000"/>
        </w:rPr>
        <w:t xml:space="preserve">para </w:t>
      </w:r>
      <w:r>
        <w:rPr>
          <w:color w:val="000000"/>
        </w:rPr>
        <w:t xml:space="preserve">parar </w:t>
      </w:r>
      <w:r>
        <w:rPr>
          <w:color w:val="000000"/>
        </w:rPr>
        <w:t xml:space="preserve">su </w:t>
      </w:r>
      <w:r>
        <w:rPr>
          <w:color w:val="943247"/>
        </w:rPr>
        <w:t xml:space="preserve">reloj </w:t>
      </w:r>
      <w:r>
        <w:rPr>
          <w:color w:val="000000"/>
        </w:rPr>
        <w:t xml:space="preserve">y </w:t>
      </w:r>
      <w:r>
        <w:rPr>
          <w:color w:val="000000"/>
        </w:rPr>
        <w:t xml:space="preserve">posar </w:t>
      </w:r>
      <w:r>
        <w:rPr>
          <w:color w:val="000000"/>
        </w:rPr>
        <w:t xml:space="preserve">como </w:t>
      </w:r>
      <w:r>
        <w:rPr>
          <w:color w:val="000000"/>
        </w:rPr>
        <w:t xml:space="preserve">pudo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. </w:t>
      </w:r>
      <w:r>
        <w:rPr>
          <w:color w:val="943247"/>
        </w:rPr>
        <w:t xml:space="preserve">Volverán </w:t>
      </w:r>
      <w:r>
        <w:rPr>
          <w:color w:val="000000"/>
        </w:rPr>
        <w:t xml:space="preserve">a </w:t>
      </w:r>
      <w:r>
        <w:rPr>
          <w:color w:val="943247"/>
        </w:rPr>
        <w:t xml:space="preserve">verse </w:t>
      </w:r>
      <w:r>
        <w:rPr>
          <w:color w:val="000000"/>
        </w:rPr>
        <w:t xml:space="preserve">las </w:t>
      </w:r>
      <w:r>
        <w:rPr>
          <w:color w:val="000000"/>
        </w:rPr>
        <w:t xml:space="preserve">caras </w:t>
      </w:r>
      <w:r>
        <w:rPr>
          <w:color w:val="943247"/>
        </w:rPr>
        <w:t xml:space="preserve">Simeone </w:t>
      </w:r>
      <w:r>
        <w:rPr>
          <w:color w:val="000000"/>
        </w:rPr>
        <w:t xml:space="preserve">y </w:t>
      </w:r>
      <w:r>
        <w:rPr>
          <w:color w:val="943247"/>
        </w:rPr>
        <w:t xml:space="preserve">Zidane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derbi </w:t>
      </w:r>
      <w:r>
        <w:rPr>
          <w:color w:val="943247"/>
        </w:rPr>
        <w:t xml:space="preserve">madrileño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metropolitano </w:t>
      </w:r>
      <w:r>
        <w:rPr>
          <w:color w:val="000000"/>
        </w:rPr>
        <w:t xml:space="preserve">. </w:t>
      </w:r>
      <w:r>
        <w:rPr>
          <w:color w:val="943247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ese </w:t>
      </w:r>
      <w:r>
        <w:rPr>
          <w:color w:val="000000"/>
        </w:rPr>
        <w:t xml:space="preserve">el </w:t>
      </w:r>
      <w:r>
        <w:rPr>
          <w:color w:val="943247"/>
        </w:rPr>
        <w:t xml:space="preserve">regreso </w:t>
      </w:r>
      <w:r>
        <w:rPr>
          <w:color w:val="000000"/>
        </w:rPr>
        <w:t xml:space="preserve">de </w:t>
      </w:r>
      <w:r>
        <w:rPr>
          <w:color w:val="943247"/>
        </w:rPr>
        <w:t xml:space="preserve">Modric </w:t>
      </w:r>
      <w:r>
        <w:rPr>
          <w:color w:val="943247"/>
        </w:rPr>
        <w:t xml:space="preserve">tras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943247"/>
        </w:rPr>
        <w:t xml:space="preserve">croata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convocatoria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Atleti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saben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Morata </w:t>
      </w:r>
      <w:r>
        <w:rPr>
          <w:color w:val="000000"/>
        </w:rPr>
        <w:t xml:space="preserve">. </w:t>
      </w:r>
      <w:r>
        <w:rPr>
          <w:color w:val="943247"/>
        </w:rPr>
        <w:t xml:space="preserve">Partido </w:t>
      </w:r>
      <w:r>
        <w:rPr>
          <w:color w:val="943247"/>
        </w:rPr>
        <w:t xml:space="preserve">siempre </w:t>
      </w:r>
      <w:r>
        <w:rPr>
          <w:color w:val="943247"/>
        </w:rPr>
        <w:t xml:space="preserve">especial </w:t>
      </w:r>
      <w:r>
        <w:rPr>
          <w:color w:val="000000"/>
        </w:rPr>
        <w:t xml:space="preserve">un </w:t>
      </w:r>
      <w:r>
        <w:rPr>
          <w:color w:val="000000"/>
        </w:rPr>
        <w:t xml:space="preserve">derbi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943247"/>
        </w:rPr>
        <w:t xml:space="preserve">liderato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943247"/>
        </w:rPr>
        <w:t xml:space="preserve">Puede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943247"/>
        </w:rPr>
        <w:t xml:space="preserve">Barça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Coliseo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943247"/>
        </w:rPr>
        <w:t xml:space="preserve">Getafe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943247"/>
        </w:rPr>
        <w:t xml:space="preserve">allí </w:t>
      </w:r>
      <w:r>
        <w:rPr>
          <w:color w:val="000000"/>
        </w:rPr>
        <w:t xml:space="preserve">las </w:t>
      </w:r>
      <w:r>
        <w:rPr>
          <w:color w:val="000000"/>
        </w:rPr>
        <w:t xml:space="preserve">caras </w:t>
      </w:r>
      <w:r>
        <w:rPr>
          <w:color w:val="000000"/>
        </w:rPr>
        <w:t xml:space="preserve">esos </w:t>
      </w:r>
      <w:r>
        <w:rPr>
          <w:color w:val="000000"/>
        </w:rPr>
        <w:t xml:space="preserve">dos </w:t>
      </w:r>
      <w:r>
        <w:rPr>
          <w:color w:val="943247"/>
        </w:rPr>
        <w:t xml:space="preserve">equipos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sin </w:t>
      </w:r>
      <w:r>
        <w:rPr>
          <w:color w:val="943247"/>
        </w:rPr>
        <w:t xml:space="preserve">Messi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43247"/>
        </w:rPr>
        <w:t xml:space="preserve">Ansu-Fati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acabamos </w:t>
      </w:r>
      <w:r>
        <w:rPr>
          <w:color w:val="000000"/>
        </w:rPr>
        <w:t xml:space="preserve">de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sin </w:t>
      </w:r>
      <w:r>
        <w:rPr>
          <w:color w:val="943247"/>
        </w:rPr>
        <w:t xml:space="preserve">Dembelé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sufre </w:t>
      </w:r>
      <w:r>
        <w:rPr>
          <w:color w:val="943247"/>
        </w:rPr>
        <w:t xml:space="preserve">molestias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muslo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ganó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en </w:t>
      </w:r>
      <w:r>
        <w:rPr>
          <w:color w:val="4BD281"/>
        </w:rPr>
        <w:t xml:space="preserve">San-Mamés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Cheryshev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000000"/>
        </w:rPr>
        <w:t xml:space="preserve">que </w:t>
      </w:r>
      <w:r>
        <w:rPr>
          <w:color w:val="943247"/>
        </w:rPr>
        <w:t xml:space="preserve">revisar </w:t>
      </w:r>
      <w:r>
        <w:rPr>
          <w:color w:val="000000"/>
        </w:rPr>
        <w:t xml:space="preserve">la </w:t>
      </w:r>
      <w:r>
        <w:rPr>
          <w:color w:val="943247"/>
        </w:rPr>
        <w:t xml:space="preserve">jugada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posible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juego </w:t>
      </w:r>
      <w:r>
        <w:rPr>
          <w:color w:val="000000"/>
        </w:rPr>
        <w:t xml:space="preserve">de </w:t>
      </w:r>
      <w:r>
        <w:rPr>
          <w:color w:val="943247"/>
        </w:rPr>
        <w:t xml:space="preserve">Maxi-Gómez </w:t>
      </w:r>
      <w:r>
        <w:rPr>
          <w:color w:val="000000"/>
        </w:rPr>
        <w:t xml:space="preserve">pero </w:t>
      </w:r>
      <w:r>
        <w:rPr>
          <w:color w:val="000000"/>
        </w:rPr>
        <w:t xml:space="preserve">Melero-López </w:t>
      </w:r>
      <w:r>
        <w:rPr>
          <w:color w:val="000000"/>
        </w:rPr>
        <w:t xml:space="preserve">dio </w:t>
      </w:r>
      <w:r>
        <w:rPr>
          <w:color w:val="943247"/>
        </w:rPr>
        <w:t xml:space="preserve">validez </w:t>
      </w:r>
      <w:r>
        <w:rPr>
          <w:color w:val="000000"/>
        </w:rPr>
        <w:t xml:space="preserve">al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rajada </w:t>
      </w:r>
      <w:r>
        <w:rPr>
          <w:color w:val="000000"/>
        </w:rPr>
        <w:t xml:space="preserve">de </w:t>
      </w:r>
      <w:r>
        <w:rPr>
          <w:color w:val="943247"/>
        </w:rPr>
        <w:t xml:space="preserve">Joaquín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VAR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Villarreal-Betis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BD281"/>
        </w:rPr>
        <w:t xml:space="preserve">Madrigal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Villarreal </w:t>
      </w:r>
      <w:r>
        <w:rPr>
          <w:color w:val="000000"/>
        </w:rPr>
        <w:t xml:space="preserve">se </w:t>
      </w:r>
      <w:r>
        <w:rPr>
          <w:color w:val="943247"/>
        </w:rPr>
        <w:t xml:space="preserve">adelantó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Ekambi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empató </w:t>
      </w:r>
      <w:r>
        <w:rPr>
          <w:color w:val="000000"/>
        </w:rPr>
        <w:t xml:space="preserve">Emerson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Betis </w:t>
      </w:r>
      <w:r>
        <w:rPr>
          <w:color w:val="943247"/>
        </w:rPr>
        <w:t xml:space="preserve">tras </w:t>
      </w:r>
      <w:r>
        <w:rPr>
          <w:color w:val="000000"/>
        </w:rPr>
        <w:t xml:space="preserve">el </w:t>
      </w:r>
      <w:r>
        <w:rPr>
          <w:color w:val="943247"/>
        </w:rPr>
        <w:t xml:space="preserve">descanso </w:t>
      </w:r>
      <w:r>
        <w:rPr>
          <w:color w:val="000000"/>
        </w:rPr>
        <w:t xml:space="preserve">. </w:t>
      </w:r>
      <w:r>
        <w:rPr>
          <w:color w:val="943247"/>
        </w:rPr>
        <w:t xml:space="preserve">Luego </w:t>
      </w:r>
      <w:r>
        <w:rPr>
          <w:color w:val="943247"/>
        </w:rPr>
        <w:t xml:space="preserve">llegó </w:t>
      </w:r>
      <w:r>
        <w:rPr>
          <w:color w:val="000000"/>
        </w:rPr>
        <w:t xml:space="preserve">la </w:t>
      </w:r>
      <w:r>
        <w:rPr>
          <w:color w:val="943247"/>
        </w:rPr>
        <w:t xml:space="preserve">jugada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Dudoso </w:t>
      </w:r>
      <w:r>
        <w:rPr>
          <w:color w:val="943247"/>
        </w:rPr>
        <w:t xml:space="preserve">penalti </w:t>
      </w:r>
      <w:r>
        <w:rPr>
          <w:color w:val="000000"/>
        </w:rPr>
        <w:t xml:space="preserve">de </w:t>
      </w:r>
      <w:r>
        <w:rPr>
          <w:color w:val="943247"/>
        </w:rPr>
        <w:t xml:space="preserve">Bartra </w:t>
      </w:r>
      <w:r>
        <w:rPr>
          <w:color w:val="000000"/>
        </w:rPr>
        <w:t xml:space="preserve">a </w:t>
      </w:r>
      <w:r>
        <w:rPr>
          <w:color w:val="000000"/>
        </w:rPr>
        <w:t xml:space="preserve">Samu-Chukueze </w:t>
      </w:r>
      <w:r>
        <w:rPr>
          <w:color w:val="000000"/>
        </w:rPr>
        <w:t xml:space="preserve">. </w:t>
      </w:r>
      <w:r>
        <w:rPr>
          <w:color w:val="943247"/>
        </w:rPr>
        <w:t xml:space="preserve">Complicado </w:t>
      </w:r>
      <w:r>
        <w:rPr>
          <w:color w:val="943247"/>
        </w:rPr>
        <w:t xml:space="preserve">verlo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Estrada-Fernández </w:t>
      </w:r>
      <w:r>
        <w:rPr>
          <w:color w:val="000000"/>
        </w:rPr>
        <w:t xml:space="preserve">lo </w:t>
      </w:r>
      <w:r>
        <w:rPr>
          <w:color w:val="943247"/>
        </w:rPr>
        <w:t xml:space="preserve">señaló </w:t>
      </w:r>
      <w:r>
        <w:rPr>
          <w:color w:val="000000"/>
        </w:rPr>
        <w:t xml:space="preserve">, </w:t>
      </w:r>
      <w:r>
        <w:rPr>
          <w:color w:val="943247"/>
        </w:rPr>
        <w:t xml:space="preserve">Cazorla </w:t>
      </w:r>
      <w:r>
        <w:rPr>
          <w:color w:val="000000"/>
        </w:rPr>
        <w:t xml:space="preserve">lo </w:t>
      </w:r>
      <w:r>
        <w:rPr>
          <w:color w:val="943247"/>
        </w:rPr>
        <w:t xml:space="preserve">transformó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se </w:t>
      </w:r>
      <w:r>
        <w:rPr>
          <w:color w:val="943247"/>
        </w:rPr>
        <w:t xml:space="preserve">descompuso </w:t>
      </w:r>
      <w:r>
        <w:rPr>
          <w:color w:val="000000"/>
        </w:rPr>
        <w:t xml:space="preserve">el </w:t>
      </w:r>
      <w:r>
        <w:rPr>
          <w:color w:val="943247"/>
        </w:rPr>
        <w:t xml:space="preserve">Betis </w:t>
      </w:r>
      <w:r>
        <w:rPr>
          <w:color w:val="000000"/>
        </w:rPr>
        <w:t xml:space="preserve">que </w:t>
      </w:r>
      <w:r>
        <w:rPr>
          <w:color w:val="943247"/>
        </w:rPr>
        <w:t xml:space="preserve">encajó </w:t>
      </w:r>
      <w:r>
        <w:rPr>
          <w:color w:val="943247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Ekambi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943247"/>
        </w:rPr>
        <w:t xml:space="preserve">añadido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943247"/>
        </w:rPr>
        <w:t xml:space="preserve">Gerard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Chukueze </w:t>
      </w:r>
      <w:r>
        <w:rPr>
          <w:color w:val="000000"/>
        </w:rPr>
        <w:t xml:space="preserve">. </w:t>
      </w:r>
      <w:r>
        <w:rPr>
          <w:color w:val="000000"/>
        </w:rPr>
        <w:t xml:space="preserve">5-1 </w:t>
      </w:r>
      <w:r>
        <w:rPr>
          <w:color w:val="000000"/>
        </w:rPr>
        <w:t xml:space="preserve">. </w:t>
      </w:r>
      <w:r>
        <w:rPr>
          <w:color w:val="94324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al </w:t>
      </w:r>
      <w:r>
        <w:rPr>
          <w:color w:val="943247"/>
        </w:rPr>
        <w:t xml:space="preserve">VAR </w:t>
      </w:r>
      <w:r>
        <w:rPr>
          <w:color w:val="000000"/>
        </w:rPr>
        <w:t xml:space="preserve">pita </w:t>
      </w:r>
      <w:r>
        <w:rPr>
          <w:color w:val="943247"/>
        </w:rPr>
        <w:t xml:space="preserve">penalti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ves </w:t>
      </w:r>
      <w:r>
        <w:rPr>
          <w:color w:val="000000"/>
        </w:rPr>
        <w:t xml:space="preserve">la </w:t>
      </w:r>
      <w:r>
        <w:rPr>
          <w:color w:val="943247"/>
        </w:rPr>
        <w:t xml:space="preserve">jugada </w:t>
      </w:r>
      <w:r>
        <w:rPr>
          <w:color w:val="000000"/>
        </w:rPr>
        <w:t xml:space="preserve">en </w:t>
      </w:r>
      <w:r>
        <w:rPr>
          <w:color w:val="000000"/>
        </w:rPr>
        <w:t xml:space="preserve">cámara </w:t>
      </w:r>
      <w:r>
        <w:rPr>
          <w:color w:val="943247"/>
        </w:rPr>
        <w:t xml:space="preserve">lenta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te </w:t>
      </w:r>
      <w:r>
        <w:rPr>
          <w:color w:val="000000"/>
        </w:rPr>
        <w:t xml:space="preserve">la </w:t>
      </w:r>
      <w:r>
        <w:rPr>
          <w:color w:val="000000"/>
        </w:rPr>
        <w:t xml:space="preserve">para </w:t>
      </w:r>
      <w:r>
        <w:rPr>
          <w:color w:val="000000"/>
        </w:rPr>
        <w:t xml:space="preserve">Eminem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del </w:t>
      </w:r>
      <w:r>
        <w:rPr>
          <w:color w:val="943247"/>
        </w:rPr>
        <w:t xml:space="preserve">contacto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fútbol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943247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943247"/>
        </w:rPr>
        <w:t xml:space="preserve">balón </w:t>
      </w:r>
      <w:r>
        <w:rPr>
          <w:color w:val="000000"/>
        </w:rPr>
        <w:t xml:space="preserve">parado </w:t>
      </w:r>
      <w:r>
        <w:rPr>
          <w:color w:val="000000"/>
        </w:rPr>
        <w:t xml:space="preserve">el </w:t>
      </w:r>
      <w:r>
        <w:rPr>
          <w:color w:val="943247"/>
        </w:rPr>
        <w:t xml:space="preserve">árbitro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has </w:t>
      </w:r>
      <w:r>
        <w:rPr>
          <w:color w:val="000000"/>
        </w:rPr>
        <w:t xml:space="preserve">tomado </w:t>
      </w:r>
      <w:r>
        <w:rPr>
          <w:color w:val="000000"/>
        </w:rPr>
        <w:t xml:space="preserve">una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, </w:t>
      </w:r>
      <w:r>
        <w:rPr>
          <w:color w:val="943247"/>
        </w:rPr>
        <w:t xml:space="preserve">pues </w:t>
      </w:r>
      <w:r>
        <w:rPr>
          <w:color w:val="000000"/>
        </w:rPr>
        <w:t xml:space="preserve">la </w:t>
      </w:r>
      <w:r>
        <w:rPr>
          <w:color w:val="000000"/>
        </w:rPr>
        <w:t xml:space="preserve">tomas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943247"/>
        </w:rPr>
        <w:t xml:space="preserve">ultras </w:t>
      </w:r>
      <w:r>
        <w:rPr>
          <w:color w:val="943247"/>
        </w:rPr>
        <w:t xml:space="preserve">desalojando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43247"/>
        </w:rPr>
        <w:t xml:space="preserve">estadio </w:t>
      </w:r>
      <w:r>
        <w:rPr>
          <w:color w:val="000000"/>
        </w:rPr>
        <w:t xml:space="preserve">.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aficionados </w:t>
      </w:r>
      <w:r>
        <w:rPr>
          <w:color w:val="943247"/>
        </w:rPr>
        <w:t xml:space="preserve">radicales </w:t>
      </w:r>
      <w:r>
        <w:rPr>
          <w:color w:val="000000"/>
        </w:rPr>
        <w:t xml:space="preserve">del </w:t>
      </w:r>
      <w:r>
        <w:rPr>
          <w:color w:val="4BD281"/>
        </w:rPr>
        <w:t xml:space="preserve">Roda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segunda </w:t>
      </w:r>
      <w:r>
        <w:rPr>
          <w:color w:val="943247"/>
        </w:rPr>
        <w:t xml:space="preserve">división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Holanda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descanso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943247"/>
        </w:rPr>
        <w:t xml:space="preserve">ayer </w:t>
      </w:r>
      <w:r>
        <w:rPr>
          <w:color w:val="000000"/>
        </w:rPr>
        <w:t xml:space="preserve">se </w:t>
      </w:r>
      <w:r>
        <w:rPr>
          <w:color w:val="000000"/>
        </w:rPr>
        <w:t xml:space="preserve">fueron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del </w:t>
      </w:r>
      <w:r>
        <w:rPr>
          <w:color w:val="943247"/>
        </w:rPr>
        <w:t xml:space="preserve">club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empresario </w:t>
      </w:r>
      <w:r>
        <w:rPr>
          <w:color w:val="943247"/>
        </w:rPr>
        <w:t xml:space="preserve">mexicano </w:t>
      </w:r>
      <w:r>
        <w:rPr>
          <w:color w:val="000000"/>
        </w:rPr>
        <w:t xml:space="preserve">Mauricio-García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Vega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pararon </w:t>
      </w:r>
      <w:r>
        <w:rPr>
          <w:color w:val="000000"/>
        </w:rPr>
        <w:t xml:space="preserve">hasta </w:t>
      </w:r>
      <w:r>
        <w:rPr>
          <w:color w:val="943247"/>
        </w:rPr>
        <w:t xml:space="preserve">echarle </w:t>
      </w:r>
      <w:r>
        <w:rPr>
          <w:color w:val="000000"/>
        </w:rPr>
        <w:t xml:space="preserve">del </w:t>
      </w:r>
      <w:r>
        <w:rPr>
          <w:color w:val="943247"/>
        </w:rPr>
        <w:t xml:space="preserve">estadio </w:t>
      </w:r>
      <w:r>
        <w:rPr>
          <w:color w:val="000000"/>
        </w:rPr>
        <w:t xml:space="preserve">, </w:t>
      </w:r>
      <w:r>
        <w:rPr>
          <w:color w:val="943247"/>
        </w:rPr>
        <w:t xml:space="preserve">enfadados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equipo </w:t>
      </w:r>
      <w:r>
        <w:rPr>
          <w:color w:val="000000"/>
        </w:rPr>
        <w:t xml:space="preserve">. </w:t>
      </w:r>
      <w:r>
        <w:rPr>
          <w:color w:val="943247"/>
        </w:rPr>
        <w:t xml:space="preserve">García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Vega </w:t>
      </w:r>
      <w:r>
        <w:rPr>
          <w:color w:val="000000"/>
        </w:rPr>
        <w:t xml:space="preserve">fue </w:t>
      </w:r>
      <w:r>
        <w:rPr>
          <w:color w:val="943247"/>
        </w:rPr>
        <w:t xml:space="preserve">accionista </w:t>
      </w:r>
      <w:r>
        <w:rPr>
          <w:color w:val="943247"/>
        </w:rPr>
        <w:t xml:space="preserve">mayoritario </w:t>
      </w:r>
      <w:r>
        <w:rPr>
          <w:color w:val="000000"/>
        </w:rPr>
        <w:t xml:space="preserve">del </w:t>
      </w:r>
      <w:r>
        <w:rPr>
          <w:color w:val="943247"/>
        </w:rPr>
        <w:t xml:space="preserve">Real-Murcia </w:t>
      </w:r>
      <w:r>
        <w:rPr>
          <w:color w:val="000000"/>
        </w:rPr>
        <w:t xml:space="preserve">. </w:t>
      </w:r>
      <w:r>
        <w:rPr>
          <w:color w:val="943247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BD281"/>
        </w:rPr>
        <w:t xml:space="preserve">multicine </w:t>
      </w:r>
      <w:r>
        <w:rPr>
          <w:color w:val="000000"/>
        </w:rPr>
        <w:t xml:space="preserve">,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Arrancamos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con </w:t>
      </w:r>
      <w:r>
        <w:rPr>
          <w:color w:val="943247"/>
        </w:rPr>
        <w:t xml:space="preserve">temperaturas </w:t>
      </w:r>
      <w:r>
        <w:rPr>
          <w:color w:val="943247"/>
        </w:rPr>
        <w:t xml:space="preserve">diurnas </w:t>
      </w:r>
      <w:r>
        <w:rPr>
          <w:color w:val="000000"/>
        </w:rPr>
        <w:t xml:space="preserve">que </w:t>
      </w:r>
      <w:r>
        <w:rPr>
          <w:color w:val="943247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veraniegas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43247"/>
        </w:rPr>
        <w:t xml:space="preserve">puntos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han </w:t>
      </w:r>
      <w:r>
        <w:rPr>
          <w:color w:val="943247"/>
        </w:rPr>
        <w:t xml:space="preserve">descendido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ligera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943247"/>
        </w:rPr>
        <w:t xml:space="preserve">esperamos </w:t>
      </w:r>
      <w:r>
        <w:rPr>
          <w:color w:val="000000"/>
        </w:rPr>
        <w:t xml:space="preserve">algunos </w:t>
      </w:r>
      <w:r>
        <w:rPr>
          <w:color w:val="943247"/>
        </w:rPr>
        <w:t xml:space="preserve">grados </w:t>
      </w:r>
      <w:r>
        <w:rPr>
          <w:color w:val="000000"/>
        </w:rPr>
        <w:t xml:space="preserve">menos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943247"/>
        </w:rPr>
        <w:t xml:space="preserve">centrales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. </w:t>
      </w:r>
      <w:r>
        <w:rPr>
          <w:color w:val="943247"/>
        </w:rPr>
        <w:t xml:space="preserve">Seguiremos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de </w:t>
      </w:r>
      <w:r>
        <w:rPr>
          <w:color w:val="94324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próximas </w:t>
      </w:r>
      <w:r>
        <w:rPr>
          <w:color w:val="943247"/>
        </w:rPr>
        <w:t xml:space="preserve">jornadas </w:t>
      </w:r>
      <w:r>
        <w:rPr>
          <w:color w:val="000000"/>
        </w:rPr>
        <w:t xml:space="preserve">en </w:t>
      </w:r>
      <w:r>
        <w:rPr>
          <w:color w:val="943247"/>
        </w:rPr>
        <w:t xml:space="preserve">buena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 </w:t>
      </w:r>
      <w:r>
        <w:rPr>
          <w:color w:val="943247"/>
        </w:rPr>
        <w:t xml:space="preserve">septiembre </w:t>
      </w:r>
      <w:r>
        <w:rPr>
          <w:color w:val="000000"/>
        </w:rPr>
        <w:t xml:space="preserve">con </w:t>
      </w:r>
      <w:r>
        <w:rPr>
          <w:color w:val="943247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aumentado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mañana </w:t>
      </w:r>
      <w:r>
        <w:rPr>
          <w:color w:val="943247"/>
        </w:rPr>
        <w:t xml:space="preserve">aumentan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4324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este </w:t>
      </w:r>
      <w:r>
        <w:rPr>
          <w:color w:val="000000"/>
        </w:rPr>
        <w:t xml:space="preserve">del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943247"/>
        </w:rPr>
        <w:t xml:space="preserve">Aumentan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extremo </w:t>
      </w:r>
      <w:r>
        <w:rPr>
          <w:color w:val="943247"/>
        </w:rPr>
        <w:t xml:space="preserve">norte </w:t>
      </w:r>
      <w:r>
        <w:rPr>
          <w:color w:val="943247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sistema </w:t>
      </w:r>
      <w:r>
        <w:rPr>
          <w:color w:val="943247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algunas </w:t>
      </w:r>
      <w:r>
        <w:rPr>
          <w:color w:val="943247"/>
        </w:rPr>
        <w:t xml:space="preserve">lluvias </w:t>
      </w:r>
      <w:r>
        <w:rPr>
          <w:color w:val="943247"/>
        </w:rPr>
        <w:t xml:space="preserve">débiles </w:t>
      </w:r>
      <w:r>
        <w:rPr>
          <w:color w:val="943247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943247"/>
        </w:rPr>
        <w:t xml:space="preserve">Galicia </w:t>
      </w:r>
      <w:r>
        <w:rPr>
          <w:color w:val="000000"/>
        </w:rPr>
        <w:t xml:space="preserve">. </w:t>
      </w:r>
      <w:r>
        <w:rPr>
          <w:color w:val="943247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secuencia </w:t>
      </w:r>
      <w:r>
        <w:rPr>
          <w:color w:val="000000"/>
        </w:rPr>
        <w:t xml:space="preserve">de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del </w:t>
      </w:r>
      <w:r>
        <w:rPr>
          <w:color w:val="943247"/>
        </w:rPr>
        <w:t xml:space="preserve">Meteosat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943247"/>
        </w:rPr>
        <w:t xml:space="preserve">frente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desgastado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943247"/>
        </w:rPr>
        <w:t xml:space="preserve">partir </w:t>
      </w:r>
      <w:r>
        <w:rPr>
          <w:color w:val="000000"/>
        </w:rPr>
        <w:t xml:space="preserve">de </w:t>
      </w:r>
      <w:r>
        <w:rPr>
          <w:color w:val="943247"/>
        </w:rPr>
        <w:t xml:space="preserve">mañana </w:t>
      </w:r>
      <w:r>
        <w:rPr>
          <w:color w:val="943247"/>
        </w:rPr>
        <w:t xml:space="preserve">comenzará </w:t>
      </w:r>
      <w:r>
        <w:rPr>
          <w:color w:val="000000"/>
        </w:rPr>
        <w:t xml:space="preserve">dejar </w:t>
      </w:r>
      <w:r>
        <w:rPr>
          <w:color w:val="943247"/>
        </w:rPr>
        <w:t xml:space="preserve">nubosidad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943247"/>
        </w:rPr>
        <w:t xml:space="preserve">abundante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a </w:t>
      </w:r>
      <w:r>
        <w:rPr>
          <w:color w:val="943247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943247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podremos </w:t>
      </w:r>
      <w:r>
        <w:rPr>
          <w:color w:val="943247"/>
        </w:rPr>
        <w:t xml:space="preserve">amanecer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o </w:t>
      </w:r>
      <w:r>
        <w:rPr>
          <w:color w:val="943247"/>
        </w:rPr>
        <w:t xml:space="preserve">bancos </w:t>
      </w:r>
      <w:r>
        <w:rPr>
          <w:color w:val="000000"/>
        </w:rPr>
        <w:t xml:space="preserve">de </w:t>
      </w:r>
      <w:r>
        <w:rPr>
          <w:color w:val="943247"/>
        </w:rPr>
        <w:t xml:space="preserve">niebla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943247"/>
        </w:rPr>
        <w:t xml:space="preserve">litoral </w:t>
      </w:r>
      <w:r>
        <w:rPr>
          <w:color w:val="943247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943247"/>
        </w:rPr>
        <w:t xml:space="preserve">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estrecho </w:t>
      </w:r>
      <w:r>
        <w:rPr>
          <w:color w:val="000000"/>
        </w:rPr>
        <w:t xml:space="preserve">. </w:t>
      </w:r>
      <w:r>
        <w:rPr>
          <w:color w:val="4BD281"/>
        </w:rPr>
        <w:t xml:space="preserve">Nubes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de </w:t>
      </w:r>
      <w:r>
        <w:rPr>
          <w:color w:val="943247"/>
        </w:rPr>
        <w:t xml:space="preserve">manera </w:t>
      </w:r>
      <w:r>
        <w:rPr>
          <w:color w:val="000000"/>
        </w:rPr>
        <w:t xml:space="preserve">más </w:t>
      </w:r>
      <w:r>
        <w:rPr>
          <w:color w:val="943247"/>
        </w:rPr>
        <w:t xml:space="preserve">contundente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43247"/>
        </w:rPr>
        <w:t xml:space="preserve">archipiélago </w:t>
      </w:r>
      <w:r>
        <w:rPr>
          <w:color w:val="943247"/>
        </w:rPr>
        <w:t xml:space="preserve">canario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temperaturas </w:t>
      </w:r>
      <w:r>
        <w:rPr>
          <w:color w:val="943247"/>
        </w:rPr>
        <w:t xml:space="preserve">seguirán </w:t>
      </w:r>
      <w:r>
        <w:rPr>
          <w:color w:val="943247"/>
        </w:rPr>
        <w:t xml:space="preserve">aumentando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notable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podremos </w:t>
      </w:r>
      <w:r>
        <w:rPr>
          <w:color w:val="943247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Cantábrico </w:t>
      </w:r>
      <w:r>
        <w:rPr>
          <w:color w:val="000000"/>
        </w:rPr>
        <w:t xml:space="preserve">, </w:t>
      </w:r>
      <w:r>
        <w:rPr>
          <w:color w:val="000000"/>
        </w:rPr>
        <w:t xml:space="preserve">alcanzándolo </w:t>
      </w:r>
      <w:r>
        <w:rPr>
          <w:color w:val="000000"/>
        </w:rPr>
        <w:t xml:space="preserve">a </w:t>
      </w:r>
      <w:r>
        <w:rPr>
          <w:color w:val="943247"/>
        </w:rPr>
        <w:t xml:space="preserve">orillas </w:t>
      </w:r>
      <w:r>
        <w:rPr>
          <w:color w:val="000000"/>
        </w:rPr>
        <w:t xml:space="preserve">del </w:t>
      </w:r>
      <w:r>
        <w:rPr>
          <w:color w:val="943247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43247"/>
        </w:rPr>
        <w:t xml:space="preserve">elevada </w:t>
      </w:r>
      <w:r>
        <w:rPr>
          <w:color w:val="000000"/>
        </w:rPr>
        <w:t xml:space="preserve">en </w:t>
      </w:r>
      <w:r>
        <w:rPr>
          <w:color w:val="943247"/>
        </w:rPr>
        <w:t xml:space="preserve">amplias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del </w:t>
      </w:r>
      <w:r>
        <w:rPr>
          <w:color w:val="943247"/>
        </w:rPr>
        <w:t xml:space="preserve">otoño </w:t>
      </w:r>
      <w:r>
        <w:rPr>
          <w:color w:val="000000"/>
        </w:rPr>
        <w:t xml:space="preserve">viene </w:t>
      </w:r>
      <w:r>
        <w:rPr>
          <w:color w:val="943247"/>
        </w:rPr>
        <w:t xml:space="preserve">marcado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esas </w:t>
      </w:r>
      <w:r>
        <w:rPr>
          <w:color w:val="943247"/>
        </w:rPr>
        <w:t xml:space="preserve">temperaturas </w:t>
      </w:r>
      <w:r>
        <w:rPr>
          <w:color w:val="943247"/>
        </w:rPr>
        <w:t xml:space="preserve">matinales </w:t>
      </w:r>
      <w:r>
        <w:rPr>
          <w:color w:val="943247"/>
        </w:rPr>
        <w:t xml:space="preserve">frescas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943247"/>
        </w:rPr>
        <w:t xml:space="preserve">puntos </w:t>
      </w:r>
      <w:r>
        <w:rPr>
          <w:color w:val="000000"/>
        </w:rPr>
        <w:t xml:space="preserve">del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non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luego </w:t>
      </w:r>
      <w:r>
        <w:rPr>
          <w:color w:val="000000"/>
        </w:rPr>
        <w:t xml:space="preserve">con </w:t>
      </w:r>
      <w:r>
        <w:rPr>
          <w:color w:val="943247"/>
        </w:rPr>
        <w:t xml:space="preserve">calor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943247"/>
        </w:rPr>
        <w:t xml:space="preserve">centrales </w:t>
      </w:r>
      <w:r>
        <w:rPr>
          <w:color w:val="000000"/>
        </w:rPr>
        <w:t xml:space="preserve">. </w:t>
      </w:r>
      <w:r>
        <w:rPr>
          <w:color w:val="4BD281"/>
        </w:rPr>
        <w:t xml:space="preserve">Temperaturas </w:t>
      </w:r>
      <w:r>
        <w:rPr>
          <w:color w:val="943247"/>
        </w:rPr>
        <w:t xml:space="preserve">propias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estación </w:t>
      </w:r>
      <w:r>
        <w:rPr>
          <w:color w:val="943247"/>
        </w:rPr>
        <w:t xml:space="preserve">estival </w:t>
      </w:r>
      <w:r>
        <w:rPr>
          <w:color w:val="000000"/>
        </w:rPr>
        <w:t xml:space="preserve">. </w:t>
      </w:r>
      <w:r>
        <w:rPr>
          <w:color w:val="943247"/>
        </w:rPr>
        <w:t xml:space="preserve">Volvemos </w:t>
      </w:r>
      <w:r>
        <w:rPr>
          <w:color w:val="000000"/>
        </w:rPr>
        <w:t xml:space="preserve">esta </w:t>
      </w:r>
      <w:r>
        <w:rPr>
          <w:color w:val="943247"/>
        </w:rPr>
        <w:t xml:space="preserve">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43247"/>
        </w:rPr>
        <w:t xml:space="preserve">Chicos </w:t>
      </w:r>
      <w:r>
        <w:rPr>
          <w:color w:val="000000"/>
        </w:rPr>
        <w:t xml:space="preserve">, </w:t>
      </w:r>
      <w:r>
        <w:rPr>
          <w:color w:val="943247"/>
        </w:rPr>
        <w:t xml:space="preserve">siempre </w:t>
      </w:r>
      <w:r>
        <w:rPr>
          <w:color w:val="000000"/>
        </w:rPr>
        <w:t xml:space="preserve">les </w:t>
      </w:r>
      <w:r>
        <w:rPr>
          <w:color w:val="000000"/>
        </w:rPr>
        <w:t xml:space="preserve">digo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: </w:t>
      </w:r>
      <w:r>
        <w:rPr>
          <w:color w:val="000000"/>
        </w:rPr>
        <w:t xml:space="preserve">[ </w:t>
      </w:r>
      <w:r>
        <w:rPr>
          <w:color w:val="000000"/>
        </w:rPr>
        <w:t xml:space="preserve">28/09/2019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