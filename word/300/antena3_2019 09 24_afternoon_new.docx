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21:00:14 </w:t>
      </w:r>
      <w:r>
        <w:rPr>
          <w:color w:val="000000"/>
        </w:rPr>
        <w:t xml:space="preserve">]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16.700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943247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¿Vas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943247"/>
        </w:rPr>
        <w:t xml:space="preserve">portavoz </w:t>
      </w:r>
      <w:r>
        <w:rPr>
          <w:color w:val="000000"/>
        </w:rPr>
        <w:t xml:space="preserve">, </w:t>
      </w:r>
      <w:r>
        <w:rPr>
          <w:color w:val="943247"/>
        </w:rPr>
        <w:t xml:space="preserve">Fran </w:t>
      </w:r>
      <w:r>
        <w:rPr>
          <w:color w:val="000000"/>
        </w:rPr>
        <w:t xml:space="preserve">? </w:t>
      </w:r>
      <w:r>
        <w:rPr>
          <w:color w:val="525F83"/>
        </w:rPr>
        <w:t xml:space="preserve">Suerte </w:t>
      </w:r>
      <w:r>
        <w:rPr>
          <w:color w:val="000000"/>
        </w:rPr>
        <w:t xml:space="preserve">, </w:t>
      </w:r>
      <w:r>
        <w:rPr>
          <w:color w:val="943247"/>
        </w:rPr>
        <w:t xml:space="preserve">chicos </w:t>
      </w:r>
      <w:r>
        <w:rPr>
          <w:color w:val="000000"/>
        </w:rPr>
        <w:t xml:space="preserve">. </w:t>
      </w:r>
      <w:r>
        <w:rPr>
          <w:color w:val="943247"/>
        </w:rPr>
        <w:t xml:space="preserve">Gracias </w:t>
      </w:r>
      <w:r>
        <w:rPr>
          <w:color w:val="000000"/>
        </w:rPr>
        <w:t xml:space="preserve">. </w:t>
      </w:r>
      <w:r>
        <w:rPr>
          <w:color w:val="4BD281"/>
        </w:rPr>
        <w:t xml:space="preserve">Jugamos </w:t>
      </w:r>
      <w:r>
        <w:rPr>
          <w:color w:val="000000"/>
        </w:rPr>
        <w:t xml:space="preserve">por </w:t>
      </w:r>
      <w:r>
        <w:rPr>
          <w:color w:val="000000"/>
        </w:rPr>
        <w:t xml:space="preserve">795.000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943247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¿Será </w:t>
      </w:r>
      <w:r>
        <w:rPr>
          <w:color w:val="000000"/>
        </w:rPr>
        <w:t xml:space="preserve">Salma-Hayek </w:t>
      </w:r>
      <w:r>
        <w:rPr>
          <w:color w:val="000000"/>
        </w:rPr>
        <w:t xml:space="preserve">? </w:t>
      </w:r>
      <w:r>
        <w:rPr>
          <w:color w:val="000000"/>
        </w:rPr>
        <w:t xml:space="preserve">-Di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quieras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la </w:t>
      </w:r>
      <w:r>
        <w:rPr>
          <w:color w:val="000000"/>
        </w:rPr>
        <w:t xml:space="preserve">sé </w:t>
      </w:r>
      <w:r>
        <w:rPr>
          <w:color w:val="000000"/>
        </w:rPr>
        <w:t xml:space="preserve">. </w:t>
      </w:r>
      <w:r>
        <w:rPr>
          <w:color w:val="000000"/>
        </w:rPr>
        <w:t xml:space="preserve">Salma-Hayek </w:t>
      </w:r>
      <w:r>
        <w:rPr>
          <w:color w:val="000000"/>
        </w:rPr>
        <w:t xml:space="preserve">. </w:t>
      </w:r>
      <w:r>
        <w:rPr>
          <w:color w:val="943247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conquista </w:t>
      </w:r>
      <w:r>
        <w:rPr>
          <w:color w:val="000000"/>
        </w:rPr>
        <w:t xml:space="preserve">del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Probad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4BD281"/>
        </w:rPr>
        <w:t xml:space="preserve">Catalina </w:t>
      </w:r>
      <w:r>
        <w:rPr>
          <w:color w:val="000000"/>
        </w:rPr>
        <w:t xml:space="preserve">. </w:t>
      </w:r>
      <w:r>
        <w:rPr>
          <w:color w:val="000000"/>
        </w:rPr>
        <w:t xml:space="preserve">Azabache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943247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Se </w:t>
      </w:r>
      <w:r>
        <w:rPr>
          <w:color w:val="943247"/>
        </w:rPr>
        <w:t xml:space="preserve">acabó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943247"/>
        </w:rPr>
        <w:t xml:space="preserve">quedado </w:t>
      </w:r>
      <w:r>
        <w:rPr>
          <w:color w:val="000000"/>
        </w:rPr>
        <w:t xml:space="preserve">a </w:t>
      </w:r>
      <w:r>
        <w:rPr>
          <w:color w:val="943247"/>
        </w:rPr>
        <w:t xml:space="preserve">cuatro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resolverlas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chef </w:t>
      </w:r>
      <w:r>
        <w:rPr>
          <w:color w:val="943247"/>
        </w:rPr>
        <w:t xml:space="preserve">mexicana </w:t>
      </w:r>
      <w:r>
        <w:rPr>
          <w:color w:val="943247"/>
        </w:rPr>
        <w:t xml:space="preserve">premiada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mejor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2019 </w:t>
      </w:r>
      <w:r>
        <w:rPr>
          <w:color w:val="000000"/>
        </w:rPr>
        <w:t xml:space="preserve">. </w:t>
      </w:r>
      <w:r>
        <w:rPr>
          <w:color w:val="000000"/>
        </w:rPr>
        <w:t xml:space="preserve">Daniela-Soto-Inés </w:t>
      </w:r>
      <w:r>
        <w:rPr>
          <w:color w:val="000000"/>
        </w:rPr>
        <w:t xml:space="preserve">. </w:t>
      </w:r>
      <w:r>
        <w:rPr>
          <w:color w:val="000000"/>
        </w:rPr>
        <w:t xml:space="preserve">Glenn-Ford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años </w:t>
      </w:r>
      <w:r>
        <w:rPr>
          <w:color w:val="000000"/>
        </w:rPr>
        <w:t xml:space="preserve">70 </w:t>
      </w:r>
      <w:r>
        <w:rPr>
          <w:color w:val="943247"/>
        </w:rPr>
        <w:t xml:space="preserve">ambientada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lejano </w:t>
      </w:r>
      <w:r>
        <w:rPr>
          <w:color w:val="000000"/>
        </w:rPr>
        <w:t xml:space="preserve">oeste </w:t>
      </w:r>
      <w:r>
        <w:rPr>
          <w:color w:val="943247"/>
        </w:rPr>
        <w:t xml:space="preserve">interpretaba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943247"/>
        </w:rPr>
        <w:t xml:space="preserve">sheriff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serie </w:t>
      </w:r>
      <w:r>
        <w:rPr>
          <w:color w:val="000000"/>
        </w:rPr>
        <w:t xml:space="preserve">era </w:t>
      </w:r>
      <w:r>
        <w:rPr>
          <w:color w:val="000000"/>
        </w:rPr>
        <w:t xml:space="preserve">`` </w:t>
      </w:r>
      <w:r>
        <w:rPr>
          <w:color w:val="000000"/>
        </w:rPr>
        <w:t xml:space="preserve">Sam-Cade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santa </w:t>
      </w:r>
      <w:r>
        <w:rPr>
          <w:color w:val="943247"/>
        </w:rPr>
        <w:t xml:space="preserve">patrona </w:t>
      </w:r>
      <w:r>
        <w:rPr>
          <w:color w:val="000000"/>
        </w:rPr>
        <w:t xml:space="preserve">de </w:t>
      </w:r>
      <w:r>
        <w:rPr>
          <w:color w:val="943247"/>
        </w:rPr>
        <w:t xml:space="preserve">Venezuela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Virgen </w:t>
      </w:r>
      <w:r>
        <w:rPr>
          <w:color w:val="000000"/>
        </w:rPr>
        <w:t xml:space="preserve">de </w:t>
      </w:r>
      <w:r>
        <w:rPr>
          <w:color w:val="000000"/>
        </w:rPr>
        <w:t xml:space="preserve">Coromoto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cueva </w:t>
      </w:r>
      <w:r>
        <w:rPr>
          <w:color w:val="000000"/>
        </w:rPr>
        <w:t xml:space="preserve">de </w:t>
      </w:r>
      <w:r>
        <w:rPr>
          <w:color w:val="943247"/>
        </w:rPr>
        <w:t xml:space="preserve">Altamira </w:t>
      </w:r>
      <w:r>
        <w:rPr>
          <w:color w:val="000000"/>
        </w:rPr>
        <w:t xml:space="preserve">se </w:t>
      </w:r>
      <w:r>
        <w:rPr>
          <w:color w:val="000000"/>
        </w:rPr>
        <w:t xml:space="preserve">usó </w:t>
      </w:r>
      <w:r>
        <w:rPr>
          <w:color w:val="000000"/>
        </w:rPr>
        <w:t xml:space="preserve">para </w:t>
      </w:r>
      <w:r>
        <w:rPr>
          <w:color w:val="943247"/>
        </w:rPr>
        <w:t xml:space="preserve">pintar </w:t>
      </w:r>
      <w:r>
        <w:rPr>
          <w:color w:val="000000"/>
        </w:rPr>
        <w:t xml:space="preserve">de </w:t>
      </w:r>
      <w:r>
        <w:rPr>
          <w:color w:val="943247"/>
        </w:rPr>
        <w:t xml:space="preserve">negro </w:t>
      </w:r>
      <w:r>
        <w:rPr>
          <w:color w:val="943247"/>
        </w:rPr>
        <w:t xml:space="preserve">carbón </w:t>
      </w:r>
      <w:r>
        <w:rPr>
          <w:color w:val="943247"/>
        </w:rPr>
        <w:t xml:space="preserve">vegetal </w:t>
      </w:r>
      <w:r>
        <w:rPr>
          <w:color w:val="000000"/>
        </w:rPr>
        <w:t xml:space="preserve">. </w:t>
      </w:r>
      <w:r>
        <w:rPr>
          <w:color w:val="943247"/>
        </w:rPr>
        <w:t xml:space="preserve">Bueno </w:t>
      </w:r>
      <w:r>
        <w:rPr>
          <w:color w:val="000000"/>
        </w:rPr>
        <w:t xml:space="preserve">. </w:t>
      </w:r>
      <w:r>
        <w:rPr>
          <w:color w:val="943247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16.700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. </w:t>
      </w:r>
      <w:r>
        <w:rPr>
          <w:color w:val="000000"/>
        </w:rPr>
        <w:t xml:space="preserve">Volvéis </w:t>
      </w:r>
      <w:r>
        <w:rPr>
          <w:color w:val="000000"/>
        </w:rPr>
        <w:t xml:space="preserve">el </w:t>
      </w:r>
      <w:r>
        <w:rPr>
          <w:color w:val="943247"/>
        </w:rPr>
        <w:t xml:space="preserve">siguiente </w:t>
      </w:r>
      <w:r>
        <w:rPr>
          <w:color w:val="943247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... </w:t>
      </w:r>
      <w:r>
        <w:rPr>
          <w:color w:val="000000"/>
        </w:rPr>
        <w:t xml:space="preserve">800.000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943247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525F83"/>
        </w:rPr>
        <w:t xml:space="preserve">Antena </w:t>
      </w:r>
      <w:r>
        <w:rPr>
          <w:color w:val="000000"/>
        </w:rPr>
        <w:t xml:space="preserve">3 </w:t>
      </w:r>
      <w:r>
        <w:rPr>
          <w:color w:val="943247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Pensarlo </w:t>
      </w:r>
      <w:r>
        <w:rPr>
          <w:color w:val="000000"/>
        </w:rPr>
        <w:t xml:space="preserve">está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Tenerlo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943247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tu </w:t>
      </w:r>
      <w:r>
        <w:rPr>
          <w:color w:val="943247"/>
        </w:rPr>
        <w:t xml:space="preserve">primera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, </w:t>
      </w:r>
      <w:r>
        <w:rPr>
          <w:color w:val="943247"/>
        </w:rPr>
        <w:t xml:space="preserve">hipoteca </w:t>
      </w:r>
      <w:r>
        <w:rPr>
          <w:color w:val="000000"/>
        </w:rPr>
        <w:t xml:space="preserve">joven </w:t>
      </w:r>
      <w:r>
        <w:rPr>
          <w:color w:val="000000"/>
        </w:rPr>
        <w:t xml:space="preserve">Kutxabank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del </w:t>
      </w:r>
      <w:r>
        <w:rPr>
          <w:color w:val="943247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Caídos </w:t>
      </w:r>
      <w:r>
        <w:rPr>
          <w:color w:val="000000"/>
        </w:rPr>
        <w:t xml:space="preserve">en </w:t>
      </w:r>
      <w:r>
        <w:rPr>
          <w:color w:val="943247"/>
        </w:rPr>
        <w:t xml:space="preserve">cuanto </w:t>
      </w:r>
      <w:r>
        <w:rPr>
          <w:color w:val="000000"/>
        </w:rPr>
        <w:t xml:space="preserve">se </w:t>
      </w:r>
      <w:r>
        <w:rPr>
          <w:color w:val="943247"/>
        </w:rPr>
        <w:t xml:space="preserve">resuelvan </w:t>
      </w:r>
      <w:r>
        <w:rPr>
          <w:color w:val="000000"/>
        </w:rPr>
        <w:t xml:space="preserve">los </w:t>
      </w:r>
      <w:r>
        <w:rPr>
          <w:color w:val="943247"/>
        </w:rPr>
        <w:t xml:space="preserve">detalles </w:t>
      </w:r>
      <w:r>
        <w:rPr>
          <w:color w:val="000000"/>
        </w:rPr>
        <w:t xml:space="preserve">logísticos </w:t>
      </w:r>
      <w:r>
        <w:rPr>
          <w:color w:val="000000"/>
        </w:rPr>
        <w:t xml:space="preserve">y </w:t>
      </w:r>
      <w:r>
        <w:rPr>
          <w:color w:val="4BD281"/>
        </w:rPr>
        <w:t xml:space="preserve">burocráticos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Tribunal-Supremo </w:t>
      </w:r>
      <w:r>
        <w:rPr>
          <w:color w:val="943247"/>
        </w:rPr>
        <w:t xml:space="preserve">avala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enterrar </w:t>
      </w:r>
      <w:r>
        <w:rPr>
          <w:color w:val="000000"/>
        </w:rPr>
        <w:t xml:space="preserve">al </w:t>
      </w:r>
      <w:r>
        <w:rPr>
          <w:color w:val="943247"/>
        </w:rPr>
        <w:t xml:space="preserve">dictador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43247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acoge </w:t>
      </w:r>
      <w:r>
        <w:rPr>
          <w:color w:val="000000"/>
        </w:rPr>
        <w:t xml:space="preserve">con </w:t>
      </w:r>
      <w:r>
        <w:rPr>
          <w:color w:val="943247"/>
        </w:rPr>
        <w:t xml:space="preserve">euforia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del </w:t>
      </w:r>
      <w:r>
        <w:rPr>
          <w:color w:val="943247"/>
        </w:rPr>
        <w:t xml:space="preserve">Supremo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llega </w:t>
      </w:r>
      <w:r>
        <w:rPr>
          <w:color w:val="943247"/>
        </w:rPr>
        <w:t xml:space="preserve">justo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precampaña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prometiera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sería </w:t>
      </w:r>
      <w:r>
        <w:rPr>
          <w:color w:val="943247"/>
        </w:rPr>
        <w:t xml:space="preserve">inmediata </w:t>
      </w:r>
      <w:r>
        <w:rPr>
          <w:color w:val="000000"/>
        </w:rPr>
        <w:t xml:space="preserve">. </w:t>
      </w:r>
      <w:r>
        <w:rPr>
          <w:color w:val="943247"/>
        </w:rPr>
        <w:t xml:space="preserve">Vox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943247"/>
        </w:rPr>
        <w:t xml:space="preserve">profanación </w:t>
      </w:r>
      <w:r>
        <w:rPr>
          <w:color w:val="000000"/>
        </w:rPr>
        <w:t xml:space="preserve">. </w:t>
      </w:r>
      <w:r>
        <w:rPr>
          <w:color w:val="943247"/>
        </w:rPr>
        <w:t xml:space="preserve">Duro </w:t>
      </w:r>
      <w:r>
        <w:rPr>
          <w:color w:val="943247"/>
        </w:rPr>
        <w:t xml:space="preserve">golpe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al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943247"/>
        </w:rPr>
        <w:t xml:space="preserve">británico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Corte-Suprema </w:t>
      </w:r>
      <w:r>
        <w:rPr>
          <w:color w:val="000000"/>
        </w:rPr>
        <w:t xml:space="preserve">del </w:t>
      </w:r>
      <w:r>
        <w:rPr>
          <w:color w:val="943247"/>
        </w:rPr>
        <w:t xml:space="preserve">Reino-Unido </w:t>
      </w:r>
      <w:r>
        <w:rPr>
          <w:color w:val="943247"/>
        </w:rPr>
        <w:t xml:space="preserve">declara </w:t>
      </w:r>
      <w:r>
        <w:rPr>
          <w:color w:val="943247"/>
        </w:rPr>
        <w:t xml:space="preserve">ilegal </w:t>
      </w:r>
      <w:r>
        <w:rPr>
          <w:color w:val="000000"/>
        </w:rPr>
        <w:t xml:space="preserve">el </w:t>
      </w:r>
      <w:r>
        <w:rPr>
          <w:color w:val="943247"/>
        </w:rPr>
        <w:t xml:space="preserve">cierre </w:t>
      </w:r>
      <w:r>
        <w:rPr>
          <w:color w:val="000000"/>
        </w:rPr>
        <w:t xml:space="preserve">del </w:t>
      </w:r>
      <w:r>
        <w:rPr>
          <w:color w:val="943247"/>
        </w:rPr>
        <w:t xml:space="preserve">Parlamento </w:t>
      </w:r>
      <w:r>
        <w:rPr>
          <w:color w:val="943247"/>
        </w:rPr>
        <w:t xml:space="preserve">ordenado </w:t>
      </w:r>
      <w:r>
        <w:rPr>
          <w:color w:val="000000"/>
        </w:rPr>
        <w:t xml:space="preserve">por </w:t>
      </w:r>
      <w:r>
        <w:rPr>
          <w:color w:val="000000"/>
        </w:rPr>
        <w:t xml:space="preserve">Boris-Jonhson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43247"/>
        </w:rPr>
        <w:t xml:space="preserve">brexit </w:t>
      </w:r>
      <w:r>
        <w:rPr>
          <w:color w:val="000000"/>
        </w:rPr>
        <w:t xml:space="preserve">'' </w:t>
      </w:r>
      <w:r>
        <w:rPr>
          <w:color w:val="94324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943247"/>
        </w:rPr>
        <w:t xml:space="preserve">Johnson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943247"/>
        </w:rPr>
        <w:t xml:space="preserve">recibido </w:t>
      </w:r>
      <w:r>
        <w:rPr>
          <w:color w:val="000000"/>
        </w:rPr>
        <w:t xml:space="preserve">el </w:t>
      </w:r>
      <w:r>
        <w:rPr>
          <w:color w:val="943247"/>
        </w:rPr>
        <w:t xml:space="preserve">apoyo </w:t>
      </w:r>
      <w:r>
        <w:rPr>
          <w:color w:val="000000"/>
        </w:rPr>
        <w:t xml:space="preserve">de </w:t>
      </w:r>
      <w:r>
        <w:rPr>
          <w:color w:val="943247"/>
        </w:rPr>
        <w:t xml:space="preserve">Trump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encuentro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943247"/>
        </w:rPr>
        <w:t xml:space="preserve">dirigentes </w:t>
      </w:r>
      <w:r>
        <w:rPr>
          <w:color w:val="000000"/>
        </w:rPr>
        <w:t xml:space="preserve">peculiares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Banco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943247"/>
        </w:rPr>
        <w:t xml:space="preserve">reduce </w:t>
      </w:r>
      <w:r>
        <w:rPr>
          <w:color w:val="000000"/>
        </w:rPr>
        <w:t xml:space="preserve">las </w:t>
      </w:r>
      <w:r>
        <w:rPr>
          <w:color w:val="943247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943247"/>
        </w:rPr>
        <w:t xml:space="preserve">crecimiento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creará </w:t>
      </w:r>
      <w:r>
        <w:rPr>
          <w:color w:val="000000"/>
        </w:rPr>
        <w:t xml:space="preserve">menos </w:t>
      </w:r>
      <w:r>
        <w:rPr>
          <w:color w:val="943247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entidad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inestabilidad </w:t>
      </w:r>
      <w:r>
        <w:rPr>
          <w:color w:val="943247"/>
        </w:rPr>
        <w:t xml:space="preserve">política </w:t>
      </w:r>
      <w:r>
        <w:rPr>
          <w:color w:val="943247"/>
        </w:rPr>
        <w:t xml:space="preserve">impide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000000"/>
        </w:rPr>
        <w:t xml:space="preserve">las </w:t>
      </w:r>
      <w:r>
        <w:rPr>
          <w:color w:val="943247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serían </w:t>
      </w:r>
      <w:r>
        <w:rPr>
          <w:color w:val="943247"/>
        </w:rPr>
        <w:t xml:space="preserve">necesarias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estemos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943247"/>
        </w:rPr>
        <w:t xml:space="preserve">crisis </w:t>
      </w:r>
      <w:r>
        <w:rPr>
          <w:color w:val="943247"/>
        </w:rPr>
        <w:t xml:space="preserve">económica </w:t>
      </w:r>
      <w:r>
        <w:rPr>
          <w:color w:val="000000"/>
        </w:rPr>
        <w:t xml:space="preserve">. </w:t>
      </w:r>
      <w:r>
        <w:rPr>
          <w:color w:val="943247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crisis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listeriosis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juez </w:t>
      </w:r>
      <w:r>
        <w:rPr>
          <w:color w:val="943247"/>
        </w:rPr>
        <w:t xml:space="preserve">ordena </w:t>
      </w:r>
      <w:r>
        <w:rPr>
          <w:color w:val="943247"/>
        </w:rPr>
        <w:t xml:space="preserve">detener </w:t>
      </w:r>
      <w:r>
        <w:rPr>
          <w:color w:val="000000"/>
        </w:rPr>
        <w:t xml:space="preserve">al </w:t>
      </w:r>
      <w:r>
        <w:rPr>
          <w:color w:val="943247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943247"/>
        </w:rPr>
        <w:t xml:space="preserve">Magrudis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943247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943247"/>
        </w:rPr>
        <w:t xml:space="preserve">actuado </w:t>
      </w:r>
      <w:r>
        <w:rPr>
          <w:color w:val="000000"/>
        </w:rPr>
        <w:t xml:space="preserve">hace </w:t>
      </w:r>
      <w:r>
        <w:rPr>
          <w:color w:val="000000"/>
        </w:rPr>
        <w:t xml:space="preserve">meses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943247"/>
        </w:rPr>
        <w:t xml:space="preserve">laboratorio </w:t>
      </w:r>
      <w:r>
        <w:rPr>
          <w:color w:val="000000"/>
        </w:rPr>
        <w:t xml:space="preserve">les </w:t>
      </w:r>
      <w:r>
        <w:rPr>
          <w:color w:val="943247"/>
        </w:rPr>
        <w:t xml:space="preserve">advirtió </w:t>
      </w:r>
      <w:r>
        <w:rPr>
          <w:color w:val="000000"/>
        </w:rPr>
        <w:t xml:space="preserve">del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de </w:t>
      </w:r>
      <w:r>
        <w:rPr>
          <w:color w:val="943247"/>
        </w:rPr>
        <w:t xml:space="preserve">salud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943247"/>
        </w:rPr>
        <w:t xml:space="preserve">llevará </w:t>
      </w:r>
      <w:r>
        <w:rPr>
          <w:color w:val="943247"/>
        </w:rPr>
        <w:t xml:space="preserve">pistolas </w:t>
      </w:r>
      <w:r>
        <w:rPr>
          <w:color w:val="000000"/>
        </w:rPr>
        <w:t xml:space="preserve">táser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alcalde </w:t>
      </w:r>
      <w:r>
        <w:rPr>
          <w:color w:val="000000"/>
        </w:rPr>
        <w:t xml:space="preserve">ha </w:t>
      </w:r>
      <w:r>
        <w:rPr>
          <w:color w:val="943247"/>
        </w:rPr>
        <w:t xml:space="preserve">autorizado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943247"/>
        </w:rPr>
        <w:t xml:space="preserve">dispositivos </w:t>
      </w:r>
      <w:r>
        <w:rPr>
          <w:color w:val="943247"/>
        </w:rPr>
        <w:t xml:space="preserve">cuya </w:t>
      </w:r>
      <w:r>
        <w:rPr>
          <w:color w:val="943247"/>
        </w:rPr>
        <w:t xml:space="preserve">descarga </w:t>
      </w:r>
      <w:r>
        <w:rPr>
          <w:color w:val="943247"/>
        </w:rPr>
        <w:t xml:space="preserve">eléctrica </w:t>
      </w:r>
      <w:r>
        <w:rPr>
          <w:color w:val="943247"/>
        </w:rPr>
        <w:t xml:space="preserve">provoca </w:t>
      </w:r>
      <w:r>
        <w:rPr>
          <w:color w:val="000000"/>
        </w:rPr>
        <w:t xml:space="preserve">una </w:t>
      </w:r>
      <w:r>
        <w:rPr>
          <w:color w:val="943247"/>
        </w:rPr>
        <w:t xml:space="preserve">parálisis </w:t>
      </w:r>
      <w:r>
        <w:rPr>
          <w:color w:val="943247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000000"/>
        </w:rPr>
        <w:t xml:space="preserve">usa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943247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vasca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43247"/>
        </w:rPr>
        <w:t xml:space="preserve">policías </w:t>
      </w:r>
      <w:r>
        <w:rPr>
          <w:color w:val="943247"/>
        </w:rPr>
        <w:t xml:space="preserve">municipales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25F83"/>
        </w:rPr>
        <w:t xml:space="preserve">Antena </w:t>
      </w:r>
      <w:r>
        <w:rPr>
          <w:color w:val="000000"/>
        </w:rPr>
        <w:t xml:space="preserve">3 </w:t>
      </w:r>
      <w:r>
        <w:rPr>
          <w:color w:val="943247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lenta </w:t>
      </w:r>
      <w:r>
        <w:rPr>
          <w:color w:val="943247"/>
        </w:rPr>
        <w:t xml:space="preserve">agonía </w:t>
      </w:r>
      <w:r>
        <w:rPr>
          <w:color w:val="000000"/>
        </w:rPr>
        <w:t xml:space="preserve">del </w:t>
      </w:r>
      <w:r>
        <w:rPr>
          <w:color w:val="943247"/>
        </w:rPr>
        <w:t xml:space="preserve">teléfono </w:t>
      </w:r>
      <w:r>
        <w:rPr>
          <w:color w:val="000000"/>
        </w:rPr>
        <w:t xml:space="preserve">fijo </w:t>
      </w:r>
      <w:r>
        <w:rPr>
          <w:color w:val="000000"/>
        </w:rPr>
        <w:t xml:space="preserve">. </w:t>
      </w:r>
      <w:r>
        <w:rPr>
          <w:color w:val="943247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43247"/>
        </w:rPr>
        <w:t xml:space="preserve">personas </w:t>
      </w:r>
      <w:r>
        <w:rPr>
          <w:color w:val="943247"/>
        </w:rPr>
        <w:t xml:space="preserve">prescinden </w:t>
      </w:r>
      <w:r>
        <w:rPr>
          <w:color w:val="000000"/>
        </w:rPr>
        <w:t xml:space="preserve">de </w:t>
      </w:r>
      <w:r>
        <w:rPr>
          <w:color w:val="943247"/>
        </w:rPr>
        <w:t xml:space="preserve">utilizar </w:t>
      </w:r>
      <w:r>
        <w:rPr>
          <w:color w:val="000000"/>
        </w:rPr>
        <w:t xml:space="preserve">sus </w:t>
      </w:r>
      <w:r>
        <w:rPr>
          <w:color w:val="943247"/>
        </w:rPr>
        <w:t xml:space="preserve">teléfonos </w:t>
      </w:r>
      <w:r>
        <w:rPr>
          <w:color w:val="000000"/>
        </w:rPr>
        <w:t xml:space="preserve">fijos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943247"/>
        </w:rPr>
        <w:t xml:space="preserve">empieza </w:t>
      </w:r>
      <w:r>
        <w:rPr>
          <w:color w:val="000000"/>
        </w:rPr>
        <w:t xml:space="preserve">a </w:t>
      </w:r>
      <w:r>
        <w:rPr>
          <w:color w:val="000000"/>
        </w:rPr>
        <w:t xml:space="preserve">no </w:t>
      </w:r>
      <w:r>
        <w:rPr>
          <w:color w:val="943247"/>
        </w:rPr>
        <w:t xml:space="preserve">contratarlos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solo </w:t>
      </w:r>
      <w:r>
        <w:rPr>
          <w:color w:val="943247"/>
        </w:rPr>
        <w:t xml:space="preserve">utilizan </w:t>
      </w:r>
      <w:r>
        <w:rPr>
          <w:color w:val="000000"/>
        </w:rPr>
        <w:t xml:space="preserve">el </w:t>
      </w:r>
      <w:r>
        <w:rPr>
          <w:color w:val="943247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todo </w:t>
      </w:r>
      <w:r>
        <w:rPr>
          <w:color w:val="000000"/>
        </w:rPr>
        <w:t xml:space="preserve">sale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943247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Caídos </w:t>
      </w:r>
      <w:r>
        <w:rPr>
          <w:color w:val="000000"/>
        </w:rPr>
        <w:t xml:space="preserve">en </w:t>
      </w:r>
      <w:r>
        <w:rPr>
          <w:color w:val="000000"/>
        </w:rPr>
        <w:t xml:space="preserve">pocas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, </w:t>
      </w:r>
      <w:r>
        <w:rPr>
          <w:color w:val="943247"/>
        </w:rPr>
        <w:t xml:space="preserve">quizá </w:t>
      </w:r>
      <w:r>
        <w:rPr>
          <w:color w:val="943247"/>
        </w:rPr>
        <w:t xml:space="preserve">incluso </w:t>
      </w:r>
      <w:r>
        <w:rPr>
          <w:color w:val="000000"/>
        </w:rPr>
        <w:t xml:space="preserve">en </w:t>
      </w:r>
      <w:r>
        <w:rPr>
          <w:color w:val="943247"/>
        </w:rPr>
        <w:t xml:space="preserve">cuestión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serán </w:t>
      </w:r>
      <w:r>
        <w:rPr>
          <w:color w:val="943247"/>
        </w:rPr>
        <w:t xml:space="preserve">enterrados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43247"/>
        </w:rPr>
        <w:t xml:space="preserve">Pardo </w:t>
      </w:r>
      <w:r>
        <w:rPr>
          <w:color w:val="000000"/>
        </w:rPr>
        <w:t xml:space="preserve">.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prometió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943247"/>
        </w:rPr>
        <w:t xml:space="preserve">ocurriría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943247"/>
        </w:rPr>
        <w:t xml:space="preserve">planes </w:t>
      </w:r>
      <w:r>
        <w:rPr>
          <w:color w:val="943247"/>
        </w:rPr>
        <w:t xml:space="preserve">chocaron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procedimientos </w:t>
      </w:r>
      <w:r>
        <w:rPr>
          <w:color w:val="943247"/>
        </w:rPr>
        <w:t xml:space="preserve">legales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Tribunal-Supremo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su </w:t>
      </w:r>
      <w:r>
        <w:rPr>
          <w:color w:val="943247"/>
        </w:rPr>
        <w:t xml:space="preserve">visto </w:t>
      </w:r>
      <w:r>
        <w:rPr>
          <w:color w:val="943247"/>
        </w:rPr>
        <w:t xml:space="preserve">bueno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abra </w:t>
      </w:r>
      <w:r>
        <w:rPr>
          <w:color w:val="000000"/>
        </w:rPr>
        <w:t xml:space="preserve">esa </w:t>
      </w:r>
      <w:r>
        <w:rPr>
          <w:color w:val="943247"/>
        </w:rPr>
        <w:t xml:space="preserve">tumba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extraiga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al </w:t>
      </w:r>
      <w:r>
        <w:rPr>
          <w:color w:val="943247"/>
        </w:rPr>
        <w:t xml:space="preserve">dictador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43247"/>
        </w:rPr>
        <w:t xml:space="preserve">llevárselo </w:t>
      </w:r>
      <w:r>
        <w:rPr>
          <w:color w:val="000000"/>
        </w:rPr>
        <w:t xml:space="preserve">al </w:t>
      </w:r>
      <w:r>
        <w:rPr>
          <w:color w:val="943247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43247"/>
        </w:rPr>
        <w:t xml:space="preserve">Pardo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943247"/>
        </w:rPr>
        <w:t xml:space="preserve">cerca </w:t>
      </w:r>
      <w:r>
        <w:rPr>
          <w:color w:val="000000"/>
        </w:rPr>
        <w:t xml:space="preserve">del </w:t>
      </w:r>
      <w:r>
        <w:rPr>
          <w:color w:val="943247"/>
        </w:rPr>
        <w:t xml:space="preserve">palacio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su </w:t>
      </w:r>
      <w:r>
        <w:rPr>
          <w:color w:val="943247"/>
        </w:rPr>
        <w:t xml:space="preserve">residencia </w:t>
      </w:r>
      <w:r>
        <w:rPr>
          <w:color w:val="943247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943247"/>
        </w:rPr>
        <w:t xml:space="preserve">plan </w:t>
      </w:r>
      <w:r>
        <w:rPr>
          <w:color w:val="943247"/>
        </w:rPr>
        <w:t xml:space="preserve">inicial </w:t>
      </w:r>
      <w:r>
        <w:rPr>
          <w:color w:val="000000"/>
        </w:rPr>
        <w:t xml:space="preserve">de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retrasado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deseaba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circunstancias </w:t>
      </w:r>
      <w:r>
        <w:rPr>
          <w:color w:val="000000"/>
        </w:rPr>
        <w:t xml:space="preserve">han </w:t>
      </w:r>
      <w:r>
        <w:rPr>
          <w:color w:val="943247"/>
        </w:rPr>
        <w:t xml:space="preserve">querido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del </w:t>
      </w:r>
      <w:r>
        <w:rPr>
          <w:color w:val="943247"/>
        </w:rPr>
        <w:t xml:space="preserve">Supremo </w:t>
      </w:r>
      <w:r>
        <w:rPr>
          <w:color w:val="943247"/>
        </w:rPr>
        <w:t xml:space="preserve">llegue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momento </w:t>
      </w:r>
      <w:r>
        <w:rPr>
          <w:color w:val="943247"/>
        </w:rPr>
        <w:t xml:space="preserve">político </w:t>
      </w:r>
      <w:r>
        <w:rPr>
          <w:color w:val="943247"/>
        </w:rPr>
        <w:t xml:space="preserve">extraordinariamente </w:t>
      </w:r>
      <w:r>
        <w:rPr>
          <w:color w:val="943247"/>
        </w:rPr>
        <w:t xml:space="preserve">oportuno </w:t>
      </w:r>
      <w:r>
        <w:rPr>
          <w:color w:val="000000"/>
        </w:rPr>
        <w:t xml:space="preserve">para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943247"/>
        </w:rPr>
        <w:t xml:space="preserve">produce </w:t>
      </w:r>
      <w:r>
        <w:rPr>
          <w:color w:val="943247"/>
        </w:rPr>
        <w:t xml:space="preserve">justo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tal </w:t>
      </w:r>
      <w:r>
        <w:rPr>
          <w:color w:val="000000"/>
        </w:rPr>
        <w:t xml:space="preserve">podría </w:t>
      </w:r>
      <w:r>
        <w:rPr>
          <w:color w:val="943247"/>
        </w:rPr>
        <w:t xml:space="preserve">producirse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estemos </w:t>
      </w:r>
      <w:r>
        <w:rPr>
          <w:color w:val="000000"/>
        </w:rPr>
        <w:t xml:space="preserve">a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943247"/>
        </w:rPr>
        <w:t xml:space="preserve">Miguel </w:t>
      </w:r>
      <w:r>
        <w:rPr>
          <w:color w:val="000000"/>
        </w:rPr>
        <w:t xml:space="preserve">ngel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Cruz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943247"/>
        </w:rPr>
        <w:t xml:space="preserve">cerca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hay </w:t>
      </w:r>
      <w:r>
        <w:rPr>
          <w:color w:val="943247"/>
        </w:rPr>
        <w:t xml:space="preserve">asuntos </w:t>
      </w:r>
      <w:r>
        <w:rPr>
          <w:color w:val="000000"/>
        </w:rPr>
        <w:t xml:space="preserve">por </w:t>
      </w:r>
      <w:r>
        <w:rPr>
          <w:color w:val="943247"/>
        </w:rPr>
        <w:t xml:space="preserve">resolver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hay </w:t>
      </w:r>
      <w:r>
        <w:rPr>
          <w:color w:val="943247"/>
        </w:rPr>
        <w:t xml:space="preserve">asuntos </w:t>
      </w:r>
      <w:r>
        <w:rPr>
          <w:color w:val="000000"/>
        </w:rPr>
        <w:t xml:space="preserve">por </w:t>
      </w:r>
      <w:r>
        <w:rPr>
          <w:color w:val="943247"/>
        </w:rPr>
        <w:t xml:space="preserve">resolver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propia </w:t>
      </w:r>
      <w:r>
        <w:rPr>
          <w:color w:val="943247"/>
        </w:rPr>
        <w:t xml:space="preserve">redacción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comunicación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partes </w:t>
      </w:r>
      <w:r>
        <w:rPr>
          <w:color w:val="000000"/>
        </w:rPr>
        <w:t xml:space="preserve">. </w:t>
      </w:r>
      <w:r>
        <w:rPr>
          <w:color w:val="943247"/>
        </w:rPr>
        <w:t xml:space="preserve">Conoceremos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las </w:t>
      </w:r>
      <w:r>
        <w:rPr>
          <w:color w:val="943247"/>
        </w:rPr>
        <w:t xml:space="preserve">razones </w:t>
      </w:r>
      <w:r>
        <w:rPr>
          <w:color w:val="000000"/>
        </w:rPr>
        <w:t xml:space="preserve">del </w:t>
      </w:r>
      <w:r>
        <w:rPr>
          <w:color w:val="943247"/>
        </w:rPr>
        <w:t xml:space="preserve">Tribunal-Supremo </w:t>
      </w:r>
      <w:r>
        <w:rPr>
          <w:color w:val="000000"/>
        </w:rPr>
        <w:t xml:space="preserve">para </w:t>
      </w:r>
      <w:r>
        <w:rPr>
          <w:color w:val="943247"/>
        </w:rPr>
        <w:t xml:space="preserve">avalar </w:t>
      </w:r>
      <w:r>
        <w:rPr>
          <w:color w:val="000000"/>
        </w:rPr>
        <w:t xml:space="preserve">al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43247"/>
        </w:rPr>
        <w:t xml:space="preserve">asunto </w:t>
      </w:r>
      <w:r>
        <w:rPr>
          <w:color w:val="943247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BD281"/>
        </w:rPr>
        <w:t xml:space="preserve">Familia-Franco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recurrir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Tribunal-Constitucional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suspenda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Constitucional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decir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por </w:t>
      </w:r>
      <w:r>
        <w:rPr>
          <w:color w:val="943247"/>
        </w:rPr>
        <w:t xml:space="preserve">unanimidad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del </w:t>
      </w:r>
      <w:r>
        <w:rPr>
          <w:color w:val="943247"/>
        </w:rPr>
        <w:t xml:space="preserve">Supremo </w:t>
      </w:r>
      <w:r>
        <w:rPr>
          <w:color w:val="000000"/>
        </w:rPr>
        <w:t xml:space="preserve">es </w:t>
      </w:r>
      <w:r>
        <w:rPr>
          <w:color w:val="943247"/>
        </w:rPr>
        <w:t xml:space="preserve">definitiva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943247"/>
        </w:rPr>
        <w:t xml:space="preserve">trasladados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Catedral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Almudena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943247"/>
        </w:rPr>
        <w:t xml:space="preserve">exhumados </w:t>
      </w:r>
      <w:r>
        <w:rPr>
          <w:color w:val="000000"/>
        </w:rPr>
        <w:t xml:space="preserve">y </w:t>
      </w:r>
      <w:r>
        <w:rPr>
          <w:color w:val="943247"/>
        </w:rPr>
        <w:t xml:space="preserve">enterrados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victoria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vicepresidenta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43247"/>
        </w:rPr>
        <w:t xml:space="preserve">satisfechos </w:t>
      </w:r>
      <w:r>
        <w:rPr>
          <w:color w:val="000000"/>
        </w:rPr>
        <w:t xml:space="preserve">. </w:t>
      </w:r>
      <w:r>
        <w:rPr>
          <w:color w:val="000000"/>
        </w:rPr>
        <w:t xml:space="preserve">¿Será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? </w:t>
      </w:r>
      <w:r>
        <w:rPr>
          <w:color w:val="943247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943247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procedimiento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943247"/>
        </w:rPr>
        <w:t xml:space="preserve">avanzado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Supremo </w:t>
      </w:r>
      <w:r>
        <w:rPr>
          <w:color w:val="943247"/>
        </w:rPr>
        <w:t xml:space="preserve">llega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943247"/>
        </w:rPr>
        <w:t xml:space="preserve">retraso </w:t>
      </w:r>
      <w:r>
        <w:rPr>
          <w:color w:val="943247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planes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decía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en </w:t>
      </w:r>
      <w:r>
        <w:rPr>
          <w:color w:val="943247"/>
        </w:rPr>
        <w:t xml:space="preserve">breve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943247"/>
        </w:rPr>
        <w:t xml:space="preserve">reiteraba </w:t>
      </w:r>
      <w:r>
        <w:rPr>
          <w:color w:val="000000"/>
        </w:rPr>
        <w:t xml:space="preserve">meses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muy </w:t>
      </w:r>
      <w:r>
        <w:rPr>
          <w:color w:val="943247"/>
        </w:rPr>
        <w:t xml:space="preserve">pronto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hemos </w:t>
      </w:r>
      <w:r>
        <w:rPr>
          <w:color w:val="943247"/>
        </w:rPr>
        <w:t xml:space="preserve">esperado </w:t>
      </w:r>
      <w:r>
        <w:rPr>
          <w:color w:val="000000"/>
        </w:rPr>
        <w:t xml:space="preserve">40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esperar </w:t>
      </w:r>
      <w:r>
        <w:rPr>
          <w:color w:val="000000"/>
        </w:rPr>
        <w:t xml:space="preserve">unas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... </w:t>
      </w:r>
      <w:r>
        <w:rPr>
          <w:color w:val="943247"/>
        </w:rPr>
        <w:t xml:space="preserve">Ahora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una </w:t>
      </w:r>
      <w:r>
        <w:rPr>
          <w:color w:val="943247"/>
        </w:rPr>
        <w:t xml:space="preserve">gran </w:t>
      </w:r>
      <w:r>
        <w:rPr>
          <w:color w:val="943247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democracia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magistrados </w:t>
      </w:r>
      <w:r>
        <w:rPr>
          <w:color w:val="000000"/>
        </w:rPr>
        <w:t xml:space="preserve">tomaban </w:t>
      </w:r>
      <w:r>
        <w:rPr>
          <w:color w:val="000000"/>
        </w:rPr>
        <w:t xml:space="preserve">su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se </w:t>
      </w:r>
      <w:r>
        <w:rPr>
          <w:color w:val="943247"/>
        </w:rPr>
        <w:t xml:space="preserve">conocerá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943247"/>
        </w:rPr>
        <w:t xml:space="preserve">completa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sus </w:t>
      </w:r>
      <w:r>
        <w:rPr>
          <w:color w:val="943247"/>
        </w:rPr>
        <w:t xml:space="preserve">razones </w:t>
      </w:r>
      <w:r>
        <w:rPr>
          <w:color w:val="000000"/>
        </w:rPr>
        <w:t xml:space="preserve">para </w:t>
      </w:r>
      <w:r>
        <w:rPr>
          <w:color w:val="943247"/>
        </w:rPr>
        <w:t xml:space="preserve">respaldar </w:t>
      </w:r>
      <w:r>
        <w:rPr>
          <w:color w:val="000000"/>
        </w:rPr>
        <w:t xml:space="preserve">al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943247"/>
        </w:rPr>
        <w:t xml:space="preserve">Franco </w:t>
      </w:r>
      <w:r>
        <w:rPr>
          <w:color w:val="943247"/>
        </w:rPr>
        <w:t xml:space="preserve">mostraba </w:t>
      </w:r>
      <w:r>
        <w:rPr>
          <w:color w:val="000000"/>
        </w:rPr>
        <w:t xml:space="preserve">su </w:t>
      </w:r>
      <w:r>
        <w:rPr>
          <w:color w:val="943247"/>
        </w:rPr>
        <w:t xml:space="preserve">decepción </w:t>
      </w:r>
      <w:r>
        <w:rPr>
          <w:color w:val="000000"/>
        </w:rPr>
        <w:t xml:space="preserve">. </w:t>
      </w:r>
      <w:r>
        <w:rPr>
          <w:color w:val="943247"/>
        </w:rPr>
        <w:t xml:space="preserve">Sorpresa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43247"/>
        </w:rPr>
        <w:t xml:space="preserve">profunda </w:t>
      </w:r>
      <w:r>
        <w:rPr>
          <w:color w:val="943247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anuncian </w:t>
      </w:r>
      <w:r>
        <w:rPr>
          <w:color w:val="943247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Recurrir </w:t>
      </w:r>
      <w:r>
        <w:rPr>
          <w:color w:val="000000"/>
        </w:rPr>
        <w:t xml:space="preserve">al </w:t>
      </w:r>
      <w:r>
        <w:rPr>
          <w:color w:val="943247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esta </w:t>
      </w:r>
      <w:r>
        <w:rPr>
          <w:color w:val="000000"/>
        </w:rPr>
        <w:t xml:space="preserve">vía </w:t>
      </w:r>
      <w:r>
        <w:rPr>
          <w:color w:val="000000"/>
        </w:rPr>
        <w:t xml:space="preserve">les </w:t>
      </w:r>
      <w:r>
        <w:rPr>
          <w:color w:val="943247"/>
        </w:rPr>
        <w:t xml:space="preserve">falla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Franco </w:t>
      </w:r>
      <w:r>
        <w:rPr>
          <w:color w:val="943247"/>
        </w:rPr>
        <w:t xml:space="preserve">recurrirán </w:t>
      </w:r>
      <w:r>
        <w:rPr>
          <w:color w:val="000000"/>
        </w:rPr>
        <w:t xml:space="preserve">al </w:t>
      </w:r>
      <w:r>
        <w:rPr>
          <w:color w:val="943247"/>
        </w:rPr>
        <w:t xml:space="preserve">Tribunal </w:t>
      </w:r>
      <w:r>
        <w:rPr>
          <w:color w:val="000000"/>
        </w:rPr>
        <w:t xml:space="preserve">de </w:t>
      </w:r>
      <w:r>
        <w:rPr>
          <w:color w:val="943247"/>
        </w:rPr>
        <w:t xml:space="preserve">Derechos-Humanos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del </w:t>
      </w:r>
      <w:r>
        <w:rPr>
          <w:color w:val="943247"/>
        </w:rPr>
        <w:t xml:space="preserve">Tribunal-Supremo </w:t>
      </w:r>
      <w:r>
        <w:rPr>
          <w:color w:val="000000"/>
        </w:rPr>
        <w:t xml:space="preserve">pone </w:t>
      </w:r>
      <w:r>
        <w:rPr>
          <w:color w:val="943247"/>
        </w:rPr>
        <w:t xml:space="preserve">ahora </w:t>
      </w:r>
      <w:r>
        <w:rPr>
          <w:color w:val="000000"/>
        </w:rPr>
        <w:t xml:space="preserve">en </w:t>
      </w:r>
      <w:r>
        <w:rPr>
          <w:color w:val="943247"/>
        </w:rPr>
        <w:t xml:space="preserve">marcha </w:t>
      </w:r>
      <w:r>
        <w:rPr>
          <w:color w:val="000000"/>
        </w:rPr>
        <w:t xml:space="preserve">los </w:t>
      </w:r>
      <w:r>
        <w:rPr>
          <w:color w:val="943247"/>
        </w:rPr>
        <w:t xml:space="preserve">preparativos </w:t>
      </w:r>
      <w:r>
        <w:rPr>
          <w:color w:val="000000"/>
        </w:rPr>
        <w:t xml:space="preserve">para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traslado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43247"/>
        </w:rPr>
        <w:t xml:space="preserve">Pardo </w:t>
      </w:r>
      <w:r>
        <w:rPr>
          <w:color w:val="000000"/>
        </w:rPr>
        <w:t xml:space="preserve">, </w:t>
      </w:r>
      <w:r>
        <w:rPr>
          <w:color w:val="943247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ese </w:t>
      </w:r>
      <w:r>
        <w:rPr>
          <w:color w:val="943247"/>
        </w:rPr>
        <w:t xml:space="preserve">cementerio </w:t>
      </w:r>
      <w:r>
        <w:rPr>
          <w:color w:val="943247"/>
        </w:rPr>
        <w:t xml:space="preserve">situado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Pardo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43247"/>
        </w:rPr>
        <w:t xml:space="preserve">discreto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quería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cripta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catedral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Almudena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943247"/>
        </w:rPr>
        <w:t xml:space="preserve">construido </w:t>
      </w:r>
      <w:r>
        <w:rPr>
          <w:color w:val="000000"/>
        </w:rPr>
        <w:t xml:space="preserve">el </w:t>
      </w:r>
      <w:r>
        <w:rPr>
          <w:color w:val="943247"/>
        </w:rPr>
        <w:t xml:space="preserve">nicho </w:t>
      </w:r>
      <w:r>
        <w:rPr>
          <w:color w:val="000000"/>
        </w:rPr>
        <w:t xml:space="preserve">para </w:t>
      </w:r>
      <w:r>
        <w:rPr>
          <w:color w:val="943247"/>
        </w:rPr>
        <w:t xml:space="preserve">acoger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43247"/>
        </w:rPr>
        <w:t xml:space="preserve">persona </w:t>
      </w:r>
      <w:r>
        <w:rPr>
          <w:color w:val="525F83"/>
        </w:rPr>
        <w:t xml:space="preserve">enterrada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del </w:t>
      </w:r>
      <w:r>
        <w:rPr>
          <w:color w:val="000000"/>
        </w:rPr>
        <w:t xml:space="preserve">Dictador-Franco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próxima </w:t>
      </w:r>
      <w:r>
        <w:rPr>
          <w:color w:val="943247"/>
        </w:rPr>
        <w:t xml:space="preserve">semana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fijar </w:t>
      </w:r>
      <w:r>
        <w:rPr>
          <w:color w:val="000000"/>
        </w:rPr>
        <w:t xml:space="preserve">la </w:t>
      </w:r>
      <w:r>
        <w:rPr>
          <w:color w:val="943247"/>
        </w:rPr>
        <w:t xml:space="preserve">fecha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Tribunal-Supremo </w:t>
      </w:r>
      <w:r>
        <w:rPr>
          <w:color w:val="000000"/>
        </w:rPr>
        <w:t xml:space="preserve">debe </w:t>
      </w:r>
      <w:r>
        <w:rPr>
          <w:color w:val="943247"/>
        </w:rPr>
        <w:t xml:space="preserve">ahora </w:t>
      </w:r>
      <w:r>
        <w:rPr>
          <w:color w:val="943247"/>
        </w:rPr>
        <w:t xml:space="preserve">redactar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y </w:t>
      </w:r>
      <w:r>
        <w:rPr>
          <w:color w:val="943247"/>
        </w:rPr>
        <w:t xml:space="preserve">comunicarla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43247"/>
        </w:rPr>
        <w:t xml:space="preserve">momento </w:t>
      </w:r>
      <w:r>
        <w:rPr>
          <w:color w:val="943247"/>
        </w:rPr>
        <w:t xml:space="preserve">arrancará </w:t>
      </w:r>
      <w:r>
        <w:rPr>
          <w:color w:val="000000"/>
        </w:rPr>
        <w:t xml:space="preserve">el </w:t>
      </w:r>
      <w:r>
        <w:rPr>
          <w:color w:val="943247"/>
        </w:rPr>
        <w:t xml:space="preserve">proceso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Consejo </w:t>
      </w:r>
      <w:r>
        <w:rPr>
          <w:color w:val="000000"/>
        </w:rPr>
        <w:t xml:space="preserve">de </w:t>
      </w:r>
      <w:r>
        <w:rPr>
          <w:color w:val="943247"/>
        </w:rPr>
        <w:t xml:space="preserve">Ministros </w:t>
      </w:r>
      <w:r>
        <w:rPr>
          <w:color w:val="943247"/>
        </w:rPr>
        <w:t xml:space="preserve">acordará </w:t>
      </w:r>
      <w:r>
        <w:rPr>
          <w:color w:val="000000"/>
        </w:rPr>
        <w:t xml:space="preserve">la </w:t>
      </w:r>
      <w:r>
        <w:rPr>
          <w:color w:val="943247"/>
        </w:rPr>
        <w:t xml:space="preserve">fecha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un </w:t>
      </w:r>
      <w:r>
        <w:rPr>
          <w:color w:val="943247"/>
        </w:rPr>
        <w:t xml:space="preserve">plazo </w:t>
      </w:r>
      <w:r>
        <w:rPr>
          <w:color w:val="000000"/>
        </w:rPr>
        <w:t xml:space="preserve">para </w:t>
      </w:r>
      <w:r>
        <w:rPr>
          <w:color w:val="943247"/>
        </w:rPr>
        <w:t xml:space="preserve">decidir </w:t>
      </w:r>
      <w:r>
        <w:rPr>
          <w:color w:val="943247"/>
        </w:rPr>
        <w:t xml:space="preserve">dónde </w:t>
      </w:r>
      <w:r>
        <w:rPr>
          <w:color w:val="943247"/>
        </w:rPr>
        <w:t xml:space="preserve">inhuma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943247"/>
        </w:rPr>
        <w:t xml:space="preserve">Supremo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decidido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panteón </w:t>
      </w:r>
      <w:r>
        <w:rPr>
          <w:color w:val="000000"/>
        </w:rPr>
        <w:t xml:space="preserve">de </w:t>
      </w:r>
      <w:r>
        <w:rPr>
          <w:color w:val="000000"/>
        </w:rPr>
        <w:t xml:space="preserve">Mingorrubio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respeto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manera </w:t>
      </w:r>
      <w:r>
        <w:rPr>
          <w:color w:val="943247"/>
        </w:rPr>
        <w:t xml:space="preserve">discreta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corresponde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dictador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abra </w:t>
      </w:r>
      <w:r>
        <w:rPr>
          <w:color w:val="000000"/>
        </w:rPr>
        <w:t xml:space="preserve">la </w:t>
      </w:r>
      <w:r>
        <w:rPr>
          <w:color w:val="943247"/>
        </w:rPr>
        <w:t xml:space="preserve">tumba </w:t>
      </w:r>
      <w:r>
        <w:rPr>
          <w:color w:val="000000"/>
        </w:rPr>
        <w:t xml:space="preserve">del </w:t>
      </w:r>
      <w:r>
        <w:rPr>
          <w:color w:val="943247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Caídos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permitirá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943247"/>
        </w:rPr>
        <w:t xml:space="preserve">ceremonia </w:t>
      </w:r>
      <w:r>
        <w:rPr>
          <w:color w:val="943247"/>
        </w:rPr>
        <w:t xml:space="preserve">religiosa </w:t>
      </w:r>
      <w:r>
        <w:rPr>
          <w:color w:val="000000"/>
        </w:rPr>
        <w:t xml:space="preserve">e </w:t>
      </w:r>
      <w:r>
        <w:rPr>
          <w:color w:val="943247"/>
        </w:rPr>
        <w:t xml:space="preserve">íntima </w:t>
      </w:r>
      <w:r>
        <w:rPr>
          <w:color w:val="000000"/>
        </w:rPr>
        <w:t xml:space="preserve">y </w:t>
      </w:r>
      <w:r>
        <w:rPr>
          <w:color w:val="943247"/>
        </w:rPr>
        <w:t xml:space="preserve">realizará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con </w:t>
      </w:r>
      <w:r>
        <w:rPr>
          <w:color w:val="943247"/>
        </w:rPr>
        <w:t xml:space="preserve">discreción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43247"/>
        </w:rPr>
        <w:t xml:space="preserve">permitir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943247"/>
        </w:rPr>
        <w:t xml:space="preserve">grabar </w:t>
      </w:r>
      <w:r>
        <w:rPr>
          <w:color w:val="000000"/>
        </w:rPr>
        <w:t xml:space="preserve">la </w:t>
      </w:r>
      <w:r>
        <w:rPr>
          <w:color w:val="943247"/>
        </w:rPr>
        <w:t xml:space="preserve">ceremonia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43247"/>
        </w:rPr>
        <w:t xml:space="preserve">Pardo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943247"/>
        </w:rPr>
        <w:t xml:space="preserve">excavado </w:t>
      </w:r>
      <w:r>
        <w:rPr>
          <w:color w:val="000000"/>
        </w:rPr>
        <w:t xml:space="preserve">el </w:t>
      </w:r>
      <w:r>
        <w:rPr>
          <w:color w:val="943247"/>
        </w:rPr>
        <w:t xml:space="preserve">nicho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943247"/>
        </w:rPr>
        <w:t xml:space="preserve">enterrarse </w:t>
      </w:r>
      <w:r>
        <w:rPr>
          <w:color w:val="000000"/>
        </w:rPr>
        <w:t xml:space="preserve">al </w:t>
      </w:r>
      <w:r>
        <w:rPr>
          <w:color w:val="943247"/>
        </w:rPr>
        <w:t xml:space="preserve">dictador </w:t>
      </w:r>
      <w:r>
        <w:rPr>
          <w:color w:val="000000"/>
        </w:rPr>
        <w:t xml:space="preserve">. </w:t>
      </w:r>
      <w:r>
        <w:rPr>
          <w:color w:val="943247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operación </w:t>
      </w:r>
      <w:r>
        <w:rPr>
          <w:color w:val="943247"/>
        </w:rPr>
        <w:t xml:space="preserve">costará </w:t>
      </w:r>
      <w:r>
        <w:rPr>
          <w:color w:val="000000"/>
        </w:rPr>
        <w:t xml:space="preserve">51.521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no </w:t>
      </w:r>
      <w:r>
        <w:rPr>
          <w:color w:val="000000"/>
        </w:rPr>
        <w:t xml:space="preserve">al </w:t>
      </w:r>
      <w:r>
        <w:rPr>
          <w:color w:val="943247"/>
        </w:rPr>
        <w:t xml:space="preserve">traslado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por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43247"/>
        </w:rPr>
        <w:t xml:space="preserve">margen </w:t>
      </w:r>
      <w:r>
        <w:rPr>
          <w:color w:val="000000"/>
        </w:rPr>
        <w:t xml:space="preserve">del </w:t>
      </w:r>
      <w:r>
        <w:rPr>
          <w:color w:val="943247"/>
        </w:rPr>
        <w:t xml:space="preserve">posible </w:t>
      </w:r>
      <w:r>
        <w:rPr>
          <w:color w:val="943247"/>
        </w:rPr>
        <w:t xml:space="preserve">recurso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al </w:t>
      </w:r>
      <w:r>
        <w:rPr>
          <w:color w:val="943247"/>
        </w:rPr>
        <w:t xml:space="preserve">Constitucional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otro </w:t>
      </w:r>
      <w:r>
        <w:rPr>
          <w:color w:val="943247"/>
        </w:rPr>
        <w:t xml:space="preserve">frente </w:t>
      </w:r>
      <w:r>
        <w:rPr>
          <w:color w:val="943247"/>
        </w:rPr>
        <w:t xml:space="preserve">judicial </w:t>
      </w:r>
      <w:r>
        <w:rPr>
          <w:color w:val="943247"/>
        </w:rPr>
        <w:t xml:space="preserve">abierto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943247"/>
        </w:rPr>
        <w:t xml:space="preserve">juez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943247"/>
        </w:rPr>
        <w:t xml:space="preserve">mantiene </w:t>
      </w:r>
      <w:r>
        <w:rPr>
          <w:color w:val="943247"/>
        </w:rPr>
        <w:t xml:space="preserve">paralizada </w:t>
      </w:r>
      <w:r>
        <w:rPr>
          <w:color w:val="000000"/>
        </w:rPr>
        <w:t xml:space="preserve">la </w:t>
      </w:r>
      <w:r>
        <w:rPr>
          <w:color w:val="943247"/>
        </w:rPr>
        <w:t xml:space="preserve">licencia </w:t>
      </w:r>
      <w:r>
        <w:rPr>
          <w:color w:val="000000"/>
        </w:rPr>
        <w:t xml:space="preserve">de </w:t>
      </w:r>
      <w:r>
        <w:rPr>
          <w:color w:val="943247"/>
        </w:rPr>
        <w:t xml:space="preserve">obra </w:t>
      </w:r>
      <w:r>
        <w:rPr>
          <w:color w:val="000000"/>
        </w:rPr>
        <w:t xml:space="preserve">para </w:t>
      </w:r>
      <w:r>
        <w:rPr>
          <w:color w:val="943247"/>
        </w:rPr>
        <w:t xml:space="preserve">abrir </w:t>
      </w:r>
      <w:r>
        <w:rPr>
          <w:color w:val="000000"/>
        </w:rPr>
        <w:t xml:space="preserve">la </w:t>
      </w:r>
      <w:r>
        <w:rPr>
          <w:color w:val="943247"/>
        </w:rPr>
        <w:t xml:space="preserve">tumba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magistrado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postura </w:t>
      </w:r>
      <w:r>
        <w:rPr>
          <w:color w:val="943247"/>
        </w:rPr>
        <w:t xml:space="preserve">crítica </w:t>
      </w:r>
      <w:r>
        <w:rPr>
          <w:color w:val="943247"/>
        </w:rPr>
        <w:t xml:space="preserve">hacia </w:t>
      </w:r>
      <w:r>
        <w:rPr>
          <w:color w:val="000000"/>
        </w:rPr>
        <w:t xml:space="preserve">la </w:t>
      </w:r>
      <w:r>
        <w:rPr>
          <w:color w:val="943247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Memoria-Histórica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entorno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tiene </w:t>
      </w:r>
      <w:r>
        <w:rPr>
          <w:color w:val="943247"/>
        </w:rPr>
        <w:t xml:space="preserve">puestas </w:t>
      </w:r>
      <w:r>
        <w:rPr>
          <w:color w:val="000000"/>
        </w:rPr>
        <w:t xml:space="preserve">sus </w:t>
      </w:r>
      <w:r>
        <w:rPr>
          <w:color w:val="943247"/>
        </w:rPr>
        <w:t xml:space="preserve">esperanzas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000000"/>
        </w:rPr>
        <w:t xml:space="preserve">un </w:t>
      </w:r>
      <w:r>
        <w:rPr>
          <w:color w:val="943247"/>
        </w:rPr>
        <w:t xml:space="preserve">obstáculo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. </w:t>
      </w:r>
      <w:r>
        <w:rPr>
          <w:color w:val="943247"/>
        </w:rPr>
        <w:t xml:space="preserve">Tampoco </w:t>
      </w:r>
      <w:r>
        <w:rPr>
          <w:color w:val="943247"/>
        </w:rPr>
        <w:t xml:space="preserve">espera </w:t>
      </w:r>
      <w:r>
        <w:rPr>
          <w:color w:val="000000"/>
        </w:rPr>
        <w:t xml:space="preserve">objeciones </w:t>
      </w:r>
      <w:r>
        <w:rPr>
          <w:color w:val="000000"/>
        </w:rPr>
        <w:t xml:space="preserve">por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Iglesia </w:t>
      </w:r>
      <w:r>
        <w:rPr>
          <w:color w:val="4BD281"/>
        </w:rPr>
        <w:t xml:space="preserve">católica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postura </w:t>
      </w:r>
      <w:r>
        <w:rPr>
          <w:color w:val="943247"/>
        </w:rPr>
        <w:t xml:space="preserve">contraria </w:t>
      </w:r>
      <w:r>
        <w:rPr>
          <w:color w:val="000000"/>
        </w:rPr>
        <w:t xml:space="preserve">del </w:t>
      </w:r>
      <w:r>
        <w:rPr>
          <w:color w:val="000000"/>
        </w:rPr>
        <w:t xml:space="preserve">abad </w:t>
      </w:r>
      <w:r>
        <w:rPr>
          <w:color w:val="000000"/>
        </w:rPr>
        <w:t xml:space="preserve">del </w:t>
      </w:r>
      <w:r>
        <w:rPr>
          <w:color w:val="943247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ha </w:t>
      </w:r>
      <w:r>
        <w:rPr>
          <w:color w:val="943247"/>
        </w:rPr>
        <w:t xml:space="preserve">acogido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del </w:t>
      </w:r>
      <w:r>
        <w:rPr>
          <w:color w:val="943247"/>
        </w:rPr>
        <w:t xml:space="preserve">Supremo </w:t>
      </w:r>
      <w:r>
        <w:rPr>
          <w:color w:val="000000"/>
        </w:rPr>
        <w:t xml:space="preserve">con </w:t>
      </w:r>
      <w:r>
        <w:rPr>
          <w:color w:val="943247"/>
        </w:rPr>
        <w:t xml:space="preserve">euforia </w:t>
      </w:r>
      <w:r>
        <w:rPr>
          <w:color w:val="000000"/>
        </w:rPr>
        <w:t xml:space="preserve">indisimulada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socialistas </w:t>
      </w:r>
      <w:r>
        <w:rPr>
          <w:color w:val="943247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victoria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permite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figurar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libros </w:t>
      </w:r>
      <w:r>
        <w:rPr>
          <w:color w:val="000000"/>
        </w:rPr>
        <w:t xml:space="preserve">de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mostrado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comedidos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reacción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del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943247"/>
        </w:rPr>
        <w:t xml:space="preserve">difícil </w:t>
      </w:r>
      <w:r>
        <w:rPr>
          <w:color w:val="943247"/>
        </w:rPr>
        <w:t xml:space="preserve">contener </w:t>
      </w:r>
      <w:r>
        <w:rPr>
          <w:color w:val="000000"/>
        </w:rPr>
        <w:t xml:space="preserve">la </w:t>
      </w:r>
      <w:r>
        <w:rPr>
          <w:color w:val="943247"/>
        </w:rPr>
        <w:t xml:space="preserve">emoción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43247"/>
        </w:rPr>
        <w:t xml:space="preserve">busto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43247"/>
        </w:rPr>
        <w:t xml:space="preserve">fundador </w:t>
      </w:r>
      <w:r>
        <w:rPr>
          <w:color w:val="000000"/>
        </w:rPr>
        <w:t xml:space="preserve">... </w:t>
      </w:r>
      <w:r>
        <w:rPr>
          <w:color w:val="000000"/>
        </w:rPr>
        <w:t xml:space="preserve">Donde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43247"/>
        </w:rPr>
        <w:t xml:space="preserve">celebrado </w:t>
      </w:r>
      <w:r>
        <w:rPr>
          <w:color w:val="943247"/>
        </w:rPr>
        <w:t xml:space="preserve">especialmente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943247"/>
        </w:rPr>
        <w:t xml:space="preserve">anomalía </w:t>
      </w:r>
      <w:r>
        <w:rPr>
          <w:color w:val="943247"/>
        </w:rPr>
        <w:t xml:space="preserve">democrática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4BD281"/>
        </w:rPr>
        <w:t xml:space="preserve">afrenta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fueron </w:t>
      </w:r>
      <w:r>
        <w:rPr>
          <w:color w:val="943247"/>
        </w:rPr>
        <w:t xml:space="preserve">perseguidos </w:t>
      </w:r>
      <w:r>
        <w:rPr>
          <w:color w:val="000000"/>
        </w:rPr>
        <w:t xml:space="preserve">, </w:t>
      </w:r>
      <w:r>
        <w:rPr>
          <w:color w:val="943247"/>
        </w:rPr>
        <w:t xml:space="preserve">condenados </w:t>
      </w:r>
      <w:r>
        <w:rPr>
          <w:color w:val="000000"/>
        </w:rPr>
        <w:t xml:space="preserve">y </w:t>
      </w:r>
      <w:r>
        <w:rPr>
          <w:color w:val="943247"/>
        </w:rPr>
        <w:t xml:space="preserve">asesinados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943247"/>
        </w:rPr>
        <w:t xml:space="preserve">conquista </w:t>
      </w:r>
      <w:r>
        <w:rPr>
          <w:color w:val="000000"/>
        </w:rPr>
        <w:t xml:space="preserve">''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descrito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Escribe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paso </w:t>
      </w:r>
      <w:r>
        <w:rPr>
          <w:color w:val="943247"/>
        </w:rPr>
        <w:t xml:space="preserve">importantísimo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943247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vergüenza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943247"/>
        </w:rPr>
        <w:t xml:space="preserve">cargado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40 </w:t>
      </w:r>
      <w:r>
        <w:rPr>
          <w:color w:val="943247"/>
        </w:rPr>
        <w:t xml:space="preserve">años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943247"/>
        </w:rPr>
        <w:t xml:space="preserve">celebra </w:t>
      </w:r>
      <w:r>
        <w:rPr>
          <w:color w:val="943247"/>
        </w:rPr>
        <w:t xml:space="preserve">Esquerra-Republicana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casi </w:t>
      </w:r>
      <w:r>
        <w:rPr>
          <w:color w:val="943247"/>
        </w:rPr>
        <w:t xml:space="preserve">dramático </w:t>
      </w:r>
      <w:r>
        <w:rPr>
          <w:color w:val="000000"/>
        </w:rPr>
        <w:t xml:space="preserve">que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943247"/>
        </w:rPr>
        <w:t xml:space="preserve">años </w:t>
      </w:r>
      <w:r>
        <w:rPr>
          <w:color w:val="000000"/>
        </w:rPr>
        <w:t xml:space="preserve">de </w:t>
      </w:r>
      <w:r>
        <w:rPr>
          <w:color w:val="943247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943247"/>
        </w:rPr>
        <w:t xml:space="preserve">llegue </w:t>
      </w:r>
      <w:r>
        <w:rPr>
          <w:color w:val="000000"/>
        </w:rPr>
        <w:t xml:space="preserve">tan </w:t>
      </w:r>
      <w:r>
        <w:rPr>
          <w:color w:val="94324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postura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943247"/>
        </w:rPr>
        <w:t xml:space="preserve">crítica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Lamentamos </w:t>
      </w:r>
      <w:r>
        <w:rPr>
          <w:color w:val="000000"/>
        </w:rPr>
        <w:t xml:space="preserve">las </w:t>
      </w:r>
      <w:r>
        <w:rPr>
          <w:color w:val="943247"/>
        </w:rPr>
        <w:t xml:space="preserve">chapuzas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gestión </w:t>
      </w:r>
      <w:r>
        <w:rPr>
          <w:color w:val="000000"/>
        </w:rPr>
        <w:t xml:space="preserve">del </w:t>
      </w:r>
      <w:r>
        <w:rPr>
          <w:color w:val="943247"/>
        </w:rPr>
        <w:t xml:space="preserve">señor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. </w:t>
      </w:r>
      <w:r>
        <w:rPr>
          <w:color w:val="94324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estrategia </w:t>
      </w:r>
      <w:r>
        <w:rPr>
          <w:color w:val="000000"/>
        </w:rPr>
        <w:t xml:space="preserve">para </w:t>
      </w:r>
      <w:r>
        <w:rPr>
          <w:color w:val="943247"/>
        </w:rPr>
        <w:t xml:space="preserve">obtener </w:t>
      </w:r>
      <w:r>
        <w:rPr>
          <w:color w:val="000000"/>
        </w:rPr>
        <w:t xml:space="preserve">votos </w:t>
      </w:r>
      <w:r>
        <w:rPr>
          <w:color w:val="000000"/>
        </w:rPr>
        <w:t xml:space="preserve">y </w:t>
      </w:r>
      <w:r>
        <w:rPr>
          <w:color w:val="943247"/>
        </w:rPr>
        <w:t xml:space="preserve">Rivera </w:t>
      </w:r>
      <w:r>
        <w:rPr>
          <w:color w:val="943247"/>
        </w:rPr>
        <w:t xml:space="preserve">escribe </w:t>
      </w:r>
      <w:r>
        <w:rPr>
          <w:color w:val="000000"/>
        </w:rPr>
        <w:t xml:space="preserve">que </w:t>
      </w:r>
      <w:r>
        <w:rPr>
          <w:color w:val="943247"/>
        </w:rPr>
        <w:t xml:space="preserve">llevan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jugando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huesos </w:t>
      </w:r>
      <w:r>
        <w:rPr>
          <w:color w:val="000000"/>
        </w:rPr>
        <w:t xml:space="preserve">para </w:t>
      </w:r>
      <w:r>
        <w:rPr>
          <w:color w:val="943247"/>
        </w:rPr>
        <w:t xml:space="preserve">dividir </w:t>
      </w:r>
      <w:r>
        <w:rPr>
          <w:color w:val="000000"/>
        </w:rPr>
        <w:t xml:space="preserve">a </w:t>
      </w:r>
      <w:r>
        <w:rPr>
          <w:color w:val="000000"/>
        </w:rPr>
        <w:t xml:space="preserve">rojos </w:t>
      </w:r>
      <w:r>
        <w:rPr>
          <w:color w:val="000000"/>
        </w:rPr>
        <w:t xml:space="preserve">y </w:t>
      </w:r>
      <w:r>
        <w:rPr>
          <w:color w:val="943247"/>
        </w:rPr>
        <w:t xml:space="preserve">azules </w:t>
      </w:r>
      <w:r>
        <w:rPr>
          <w:color w:val="000000"/>
        </w:rPr>
        <w:t xml:space="preserve">. </w:t>
      </w:r>
      <w:r>
        <w:rPr>
          <w:color w:val="4BD281"/>
        </w:rPr>
        <w:t xml:space="preserve">Misma </w:t>
      </w:r>
      <w:r>
        <w:rPr>
          <w:color w:val="000000"/>
        </w:rPr>
        <w:t xml:space="preserve">idea </w:t>
      </w:r>
      <w:r>
        <w:rPr>
          <w:color w:val="000000"/>
        </w:rPr>
        <w:t xml:space="preserve">en </w:t>
      </w:r>
      <w:r>
        <w:rPr>
          <w:color w:val="943247"/>
        </w:rPr>
        <w:t xml:space="preserve">Vox </w:t>
      </w:r>
      <w:r>
        <w:rPr>
          <w:color w:val="000000"/>
        </w:rPr>
        <w:t xml:space="preserve">. </w:t>
      </w:r>
      <w:r>
        <w:rPr>
          <w:color w:val="943247"/>
        </w:rPr>
        <w:t xml:space="preserve">Abascal </w:t>
      </w:r>
      <w:r>
        <w:rPr>
          <w:color w:val="943247"/>
        </w:rPr>
        <w:t xml:space="preserve">habla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profanar </w:t>
      </w:r>
      <w:r>
        <w:rPr>
          <w:color w:val="943247"/>
        </w:rPr>
        <w:t xml:space="preserve">tumbas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guerra </w:t>
      </w:r>
      <w:r>
        <w:rPr>
          <w:color w:val="943247"/>
        </w:rPr>
        <w:t xml:space="preserve">civil </w:t>
      </w:r>
      <w:r>
        <w:rPr>
          <w:color w:val="943247"/>
        </w:rPr>
        <w:t xml:space="preserve">acabó </w:t>
      </w:r>
      <w:r>
        <w:rPr>
          <w:color w:val="000000"/>
        </w:rPr>
        <w:t xml:space="preserve">hace </w:t>
      </w:r>
      <w:r>
        <w:rPr>
          <w:color w:val="000000"/>
        </w:rPr>
        <w:t xml:space="preserve">80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algunos </w:t>
      </w:r>
      <w:r>
        <w:rPr>
          <w:color w:val="000000"/>
        </w:rPr>
        <w:t xml:space="preserve">que </w:t>
      </w:r>
      <w:r>
        <w:rPr>
          <w:color w:val="943247"/>
        </w:rPr>
        <w:t xml:space="preserve">parece </w:t>
      </w:r>
      <w:r>
        <w:rPr>
          <w:color w:val="000000"/>
        </w:rPr>
        <w:t xml:space="preserve">que </w:t>
      </w:r>
      <w:r>
        <w:rPr>
          <w:color w:val="943247"/>
        </w:rPr>
        <w:t xml:space="preserve">quieren </w:t>
      </w:r>
      <w:r>
        <w:rPr>
          <w:color w:val="000000"/>
        </w:rPr>
        <w:t xml:space="preserve">ganar </w:t>
      </w:r>
      <w:r>
        <w:rPr>
          <w:color w:val="000000"/>
        </w:rPr>
        <w:t xml:space="preserve">una </w:t>
      </w:r>
      <w:r>
        <w:rPr>
          <w:color w:val="943247"/>
        </w:rPr>
        <w:t xml:space="preserve">guerra </w:t>
      </w:r>
      <w:r>
        <w:rPr>
          <w:color w:val="000000"/>
        </w:rPr>
        <w:t xml:space="preserve">80 </w:t>
      </w:r>
      <w:r>
        <w:rPr>
          <w:color w:val="943247"/>
        </w:rPr>
        <w:t xml:space="preserve">años </w:t>
      </w:r>
      <w:r>
        <w:rPr>
          <w:color w:val="000000"/>
        </w:rPr>
        <w:t xml:space="preserve">más </w:t>
      </w:r>
      <w:r>
        <w:rPr>
          <w:color w:val="94324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000000"/>
        </w:rPr>
        <w:t xml:space="preserve">hacer </w:t>
      </w:r>
      <w:r>
        <w:rPr>
          <w:color w:val="943247"/>
        </w:rPr>
        <w:t xml:space="preserve">ninguna </w:t>
      </w:r>
      <w:r>
        <w:rPr>
          <w:color w:val="943247"/>
        </w:rPr>
        <w:t xml:space="preserve">valoración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marcha </w:t>
      </w:r>
      <w:r>
        <w:rPr>
          <w:color w:val="943247"/>
        </w:rPr>
        <w:t xml:space="preserve">atrás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943247"/>
        </w:rPr>
        <w:t xml:space="preserve">firmado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943247"/>
        </w:rPr>
        <w:t xml:space="preserve">decreto </w:t>
      </w:r>
      <w:r>
        <w:rPr>
          <w:color w:val="000000"/>
        </w:rPr>
        <w:t xml:space="preserve">de </w:t>
      </w:r>
      <w:r>
        <w:rPr>
          <w:color w:val="943247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943247"/>
        </w:rPr>
        <w:t xml:space="preserve">nuevas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BOE </w:t>
      </w:r>
      <w:r>
        <w:rPr>
          <w:color w:val="000000"/>
        </w:rPr>
        <w:t xml:space="preserve">ha </w:t>
      </w:r>
      <w:r>
        <w:rPr>
          <w:color w:val="943247"/>
        </w:rPr>
        <w:t xml:space="preserve">publicado </w:t>
      </w:r>
      <w:r>
        <w:rPr>
          <w:color w:val="000000"/>
        </w:rPr>
        <w:t xml:space="preserve">el </w:t>
      </w:r>
      <w:r>
        <w:rPr>
          <w:color w:val="943247"/>
        </w:rPr>
        <w:t xml:space="preserve">decreto </w:t>
      </w:r>
      <w:r>
        <w:rPr>
          <w:color w:val="000000"/>
        </w:rPr>
        <w:t xml:space="preserve">que </w:t>
      </w:r>
      <w:r>
        <w:rPr>
          <w:color w:val="943247"/>
        </w:rPr>
        <w:t xml:space="preserve">incluye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fecha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constitución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nuevo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y </w:t>
      </w:r>
      <w:r>
        <w:rPr>
          <w:color w:val="943247"/>
        </w:rPr>
        <w:t xml:space="preserve">Senado </w:t>
      </w:r>
      <w:r>
        <w:rPr>
          <w:color w:val="000000"/>
        </w:rPr>
        <w:t xml:space="preserve">que </w:t>
      </w:r>
      <w:r>
        <w:rPr>
          <w:color w:val="943247"/>
        </w:rPr>
        <w:t xml:space="preserve">resulten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943247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presidenta </w:t>
      </w:r>
      <w:r>
        <w:rPr>
          <w:color w:val="000000"/>
        </w:rPr>
        <w:t xml:space="preserve">del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ha </w:t>
      </w:r>
      <w:r>
        <w:rPr>
          <w:color w:val="943247"/>
        </w:rPr>
        <w:t xml:space="preserve">despachado </w:t>
      </w:r>
      <w:r>
        <w:rPr>
          <w:color w:val="000000"/>
        </w:rPr>
        <w:t xml:space="preserve">con </w:t>
      </w:r>
      <w:r>
        <w:rPr>
          <w:color w:val="943247"/>
        </w:rPr>
        <w:t xml:space="preserve">Felipe-VI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Zarzuela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trasladado </w:t>
      </w:r>
      <w:r>
        <w:rPr>
          <w:color w:val="000000"/>
        </w:rPr>
        <w:t xml:space="preserve">al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para </w:t>
      </w:r>
      <w:r>
        <w:rPr>
          <w:color w:val="943247"/>
        </w:rPr>
        <w:t xml:space="preserve">formalizar </w:t>
      </w:r>
      <w:r>
        <w:rPr>
          <w:color w:val="000000"/>
        </w:rPr>
        <w:t xml:space="preserve">el </w:t>
      </w:r>
      <w:r>
        <w:rPr>
          <w:color w:val="943247"/>
        </w:rPr>
        <w:t xml:space="preserve">trámite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decimotercera </w:t>
      </w:r>
      <w:r>
        <w:rPr>
          <w:color w:val="943247"/>
        </w:rPr>
        <w:t xml:space="preserve">legislatura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democracia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hemiciclo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Carrera </w:t>
      </w:r>
      <w:r>
        <w:rPr>
          <w:color w:val="000000"/>
        </w:rPr>
        <w:t xml:space="preserve">de </w:t>
      </w:r>
      <w:r>
        <w:rPr>
          <w:color w:val="943247"/>
        </w:rPr>
        <w:t xml:space="preserve">San-Jerónimo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943247"/>
        </w:rPr>
        <w:t xml:space="preserve">apenas </w:t>
      </w:r>
      <w:r>
        <w:rPr>
          <w:color w:val="000000"/>
        </w:rPr>
        <w:t xml:space="preserve">ha </w:t>
      </w:r>
      <w:r>
        <w:rPr>
          <w:color w:val="943247"/>
        </w:rPr>
        <w:t xml:space="preserve">acogido </w:t>
      </w:r>
      <w:r>
        <w:rPr>
          <w:color w:val="943247"/>
        </w:rPr>
        <w:t xml:space="preserve">sesiones </w:t>
      </w:r>
      <w:r>
        <w:rPr>
          <w:color w:val="000000"/>
        </w:rPr>
        <w:t xml:space="preserve">plenarias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celebrado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servido </w:t>
      </w:r>
      <w:r>
        <w:rPr>
          <w:color w:val="000000"/>
        </w:rPr>
        <w:t xml:space="preserve">para </w:t>
      </w:r>
      <w:r>
        <w:rPr>
          <w:color w:val="943247"/>
        </w:rPr>
        <w:t xml:space="preserve">casi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943247"/>
        </w:rPr>
        <w:t xml:space="preserve">Especialmente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servido </w:t>
      </w:r>
      <w:r>
        <w:rPr>
          <w:color w:val="000000"/>
        </w:rPr>
        <w:t xml:space="preserve">para </w:t>
      </w:r>
      <w:r>
        <w:rPr>
          <w:color w:val="943247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responsabilidad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Cortes </w:t>
      </w:r>
      <w:r>
        <w:rPr>
          <w:color w:val="000000"/>
        </w:rPr>
        <w:t xml:space="preserve">se </w:t>
      </w:r>
      <w:r>
        <w:rPr>
          <w:color w:val="943247"/>
        </w:rPr>
        <w:t xml:space="preserve">produce </w:t>
      </w:r>
      <w:r>
        <w:rPr>
          <w:color w:val="000000"/>
        </w:rPr>
        <w:t xml:space="preserve">con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en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. </w:t>
      </w:r>
      <w:r>
        <w:rPr>
          <w:color w:val="943247"/>
        </w:rPr>
        <w:t xml:space="preserve">Allí </w:t>
      </w:r>
      <w:r>
        <w:rPr>
          <w:color w:val="000000"/>
        </w:rPr>
        <w:t xml:space="preserve">ha </w:t>
      </w:r>
      <w:r>
        <w:rPr>
          <w:color w:val="943247"/>
        </w:rPr>
        <w:t xml:space="preserve">comentado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periodistas </w:t>
      </w:r>
      <w:r>
        <w:rPr>
          <w:color w:val="000000"/>
        </w:rPr>
        <w:t xml:space="preserve">que </w:t>
      </w:r>
      <w:r>
        <w:rPr>
          <w:color w:val="943247"/>
        </w:rPr>
        <w:t xml:space="preserve">confía </w:t>
      </w:r>
      <w:r>
        <w:rPr>
          <w:color w:val="000000"/>
        </w:rPr>
        <w:t xml:space="preserve">en </w:t>
      </w:r>
      <w:r>
        <w:rPr>
          <w:color w:val="943247"/>
        </w:rPr>
        <w:t xml:space="preserve">conseguir </w:t>
      </w:r>
      <w:r>
        <w:rPr>
          <w:color w:val="000000"/>
        </w:rPr>
        <w:t xml:space="preserve">más </w:t>
      </w:r>
      <w:r>
        <w:rPr>
          <w:color w:val="943247"/>
        </w:rPr>
        <w:t xml:space="preserve">escaños </w:t>
      </w:r>
      <w:r>
        <w:rPr>
          <w:color w:val="000000"/>
        </w:rPr>
        <w:t xml:space="preserve">, </w:t>
      </w:r>
      <w:r>
        <w:rPr>
          <w:color w:val="94324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ocurrió </w:t>
      </w:r>
      <w:r>
        <w:rPr>
          <w:color w:val="000000"/>
        </w:rPr>
        <w:t xml:space="preserve">a </w:t>
      </w:r>
      <w:r>
        <w:rPr>
          <w:color w:val="943247"/>
        </w:rPr>
        <w:t xml:space="preserve">Rajoy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943247"/>
        </w:rPr>
        <w:t xml:space="preserve">confía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000000"/>
        </w:rPr>
        <w:t xml:space="preserve">pudiera </w:t>
      </w:r>
      <w:r>
        <w:rPr>
          <w:color w:val="943247"/>
        </w:rPr>
        <w:t xml:space="preserve">abstenerse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. </w:t>
      </w:r>
      <w:r>
        <w:rPr>
          <w:color w:val="525F83"/>
        </w:rPr>
        <w:t xml:space="preserve">Carina-Verdú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43247"/>
        </w:rPr>
        <w:t xml:space="preserve">charla </w:t>
      </w:r>
      <w:r>
        <w:rPr>
          <w:color w:val="000000"/>
        </w:rPr>
        <w:t xml:space="preserve">del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Carina </w:t>
      </w:r>
      <w:r>
        <w:rPr>
          <w:color w:val="000000"/>
        </w:rPr>
        <w:t xml:space="preserve">...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conversación </w:t>
      </w:r>
      <w:r>
        <w:rPr>
          <w:color w:val="943247"/>
        </w:rPr>
        <w:t xml:space="preserve">informal </w:t>
      </w:r>
      <w:r>
        <w:rPr>
          <w:color w:val="000000"/>
        </w:rPr>
        <w:t xml:space="preserve">con </w:t>
      </w:r>
      <w:r>
        <w:rPr>
          <w:color w:val="943247"/>
        </w:rPr>
        <w:t xml:space="preserve">periodistas </w:t>
      </w:r>
      <w:r>
        <w:rPr>
          <w:color w:val="000000"/>
        </w:rPr>
        <w:t xml:space="preserve">donde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sus </w:t>
      </w:r>
      <w:r>
        <w:rPr>
          <w:color w:val="943247"/>
        </w:rPr>
        <w:t xml:space="preserve">primeras </w:t>
      </w:r>
      <w:r>
        <w:rPr>
          <w:color w:val="943247"/>
        </w:rPr>
        <w:t xml:space="preserve">impresiones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943247"/>
        </w:rPr>
        <w:t xml:space="preserve">preocupado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943247"/>
        </w:rPr>
        <w:t xml:space="preserve">encuestas </w:t>
      </w:r>
      <w:r>
        <w:rPr>
          <w:color w:val="000000"/>
        </w:rPr>
        <w:t xml:space="preserve">digan </w:t>
      </w:r>
      <w:r>
        <w:rPr>
          <w:color w:val="000000"/>
        </w:rPr>
        <w:t xml:space="preserve">como </w:t>
      </w:r>
      <w:r>
        <w:rPr>
          <w:color w:val="943247"/>
        </w:rPr>
        <w:t xml:space="preserve">principal </w:t>
      </w:r>
      <w:r>
        <w:rPr>
          <w:color w:val="943247"/>
        </w:rPr>
        <w:t xml:space="preserve">ganador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943247"/>
        </w:rPr>
        <w:t xml:space="preserve">ahora </w:t>
      </w:r>
      <w:r>
        <w:rPr>
          <w:color w:val="943247"/>
        </w:rPr>
        <w:t xml:space="preserve">parezca </w:t>
      </w:r>
      <w:r>
        <w:rPr>
          <w:color w:val="000000"/>
        </w:rPr>
        <w:t xml:space="preserve">el </w:t>
      </w:r>
      <w:r>
        <w:rPr>
          <w:color w:val="943247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repetición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943247"/>
        </w:rPr>
        <w:t xml:space="preserve">afectar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urnas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pasar </w:t>
      </w:r>
      <w:r>
        <w:rPr>
          <w:color w:val="943247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943247"/>
        </w:rPr>
        <w:t xml:space="preserve">clave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943247"/>
        </w:rPr>
        <w:t xml:space="preserve">impacto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procés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ciudadanía </w:t>
      </w:r>
      <w:r>
        <w:rPr>
          <w:color w:val="000000"/>
        </w:rPr>
        <w:t xml:space="preserve">.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que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todos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943247"/>
        </w:rPr>
        <w:t xml:space="preserve">cambiar </w:t>
      </w:r>
      <w:r>
        <w:rPr>
          <w:color w:val="000000"/>
        </w:rPr>
        <w:t xml:space="preserve">de </w:t>
      </w:r>
      <w:r>
        <w:rPr>
          <w:color w:val="943247"/>
        </w:rPr>
        <w:t xml:space="preserve">actitud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943247"/>
        </w:rPr>
        <w:t xml:space="preserve">acuerdos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tres </w:t>
      </w:r>
      <w:r>
        <w:rPr>
          <w:color w:val="000000"/>
        </w:rPr>
        <w:t xml:space="preserve">hitos </w:t>
      </w:r>
      <w:r>
        <w:rPr>
          <w:color w:val="943247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Brexit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procés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convencido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000000"/>
        </w:rPr>
        <w:t xml:space="preserve">pragmático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moverá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necesidad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forme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943247"/>
        </w:rPr>
        <w:t xml:space="preserve">medio </w:t>
      </w:r>
      <w:r>
        <w:rPr>
          <w:color w:val="000000"/>
        </w:rPr>
        <w:t xml:space="preserve">es </w:t>
      </w:r>
      <w:r>
        <w:rPr>
          <w:color w:val="943247"/>
        </w:rPr>
        <w:t xml:space="preserve">activar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electorado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Moncloa </w:t>
      </w:r>
      <w:r>
        <w:rPr>
          <w:color w:val="000000"/>
        </w:rPr>
        <w:t xml:space="preserve">están </w:t>
      </w:r>
      <w:r>
        <w:rPr>
          <w:color w:val="943247"/>
        </w:rPr>
        <w:t xml:space="preserve">inquietos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desmovilización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43247"/>
        </w:rPr>
        <w:t xml:space="preserve">preguntamos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943247"/>
        </w:rPr>
        <w:t xml:space="preserve">preocupa </w:t>
      </w:r>
      <w:r>
        <w:rPr>
          <w:color w:val="000000"/>
        </w:rPr>
        <w:t xml:space="preserve">la </w:t>
      </w:r>
      <w:r>
        <w:rPr>
          <w:color w:val="943247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943247"/>
        </w:rPr>
        <w:t xml:space="preserve">perjudica </w:t>
      </w:r>
      <w:r>
        <w:rPr>
          <w:color w:val="000000"/>
        </w:rPr>
        <w:t xml:space="preserve">es </w:t>
      </w:r>
      <w:r>
        <w:rPr>
          <w:color w:val="000000"/>
        </w:rPr>
        <w:t xml:space="preserve">a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le </w:t>
      </w:r>
      <w:r>
        <w:rPr>
          <w:color w:val="943247"/>
        </w:rPr>
        <w:t xml:space="preserve">quita </w:t>
      </w:r>
      <w:r>
        <w:rPr>
          <w:color w:val="943247"/>
        </w:rPr>
        <w:t xml:space="preserve">algún </w:t>
      </w:r>
      <w:r>
        <w:rPr>
          <w:color w:val="000000"/>
        </w:rPr>
        <w:t xml:space="preserve">voto </w:t>
      </w:r>
      <w:r>
        <w:rPr>
          <w:color w:val="000000"/>
        </w:rPr>
        <w:t xml:space="preserve">al </w:t>
      </w:r>
      <w:r>
        <w:rPr>
          <w:color w:val="943247"/>
        </w:rPr>
        <w:t xml:space="preserve">Partido-Socialista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43247"/>
        </w:rPr>
        <w:t xml:space="preserve">recuperará </w:t>
      </w:r>
      <w:r>
        <w:rPr>
          <w:color w:val="000000"/>
        </w:rPr>
        <w:t xml:space="preserve">con </w:t>
      </w:r>
      <w:r>
        <w:rPr>
          <w:color w:val="943247"/>
        </w:rPr>
        <w:t xml:space="preserve">votantes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vengan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objetivos </w:t>
      </w:r>
      <w:r>
        <w:rPr>
          <w:color w:val="000000"/>
        </w:rPr>
        <w:t xml:space="preserve">. </w:t>
      </w:r>
      <w:r>
        <w:rPr>
          <w:color w:val="943247"/>
        </w:rPr>
        <w:t xml:space="preserve">Ganar </w:t>
      </w:r>
      <w:r>
        <w:rPr>
          <w:color w:val="000000"/>
        </w:rPr>
        <w:t xml:space="preserve">votos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elemento </w:t>
      </w:r>
      <w:r>
        <w:rPr>
          <w:color w:val="943247"/>
        </w:rPr>
        <w:t xml:space="preserve">novedoso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con </w:t>
      </w:r>
      <w:r>
        <w:rPr>
          <w:color w:val="943247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943247"/>
        </w:rPr>
        <w:t xml:space="preserve">candidatura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tenga </w:t>
      </w:r>
      <w:r>
        <w:rPr>
          <w:color w:val="943247"/>
        </w:rPr>
        <w:t xml:space="preserve">tres </w:t>
      </w:r>
      <w:r>
        <w:rPr>
          <w:color w:val="943247"/>
        </w:rPr>
        <w:t xml:space="preserve">opciones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943247"/>
        </w:rPr>
        <w:t xml:space="preserve">Errejón </w:t>
      </w:r>
      <w:r>
        <w:rPr>
          <w:color w:val="943247"/>
        </w:rPr>
        <w:t xml:space="preserve">anunciará </w:t>
      </w:r>
      <w:r>
        <w:rPr>
          <w:color w:val="943247"/>
        </w:rPr>
        <w:t xml:space="preserve">oficialmente </w:t>
      </w:r>
      <w:r>
        <w:rPr>
          <w:color w:val="000000"/>
        </w:rPr>
        <w:t xml:space="preserve">su </w:t>
      </w:r>
      <w:r>
        <w:rPr>
          <w:color w:val="943247"/>
        </w:rPr>
        <w:t xml:space="preserve">decisión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ya </w:t>
      </w:r>
      <w:r>
        <w:rPr>
          <w:color w:val="000000"/>
        </w:rPr>
        <w:t xml:space="preserve">habrá </w:t>
      </w:r>
      <w:r>
        <w:rPr>
          <w:color w:val="943247"/>
        </w:rPr>
        <w:t xml:space="preserve">conseguido </w:t>
      </w:r>
      <w:r>
        <w:rPr>
          <w:color w:val="000000"/>
        </w:rPr>
        <w:t xml:space="preserve">el </w:t>
      </w:r>
      <w:r>
        <w:rPr>
          <w:color w:val="943247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algunas </w:t>
      </w:r>
      <w:r>
        <w:rPr>
          <w:color w:val="943247"/>
        </w:rPr>
        <w:t xml:space="preserve">fuerzas </w:t>
      </w:r>
      <w:r>
        <w:rPr>
          <w:color w:val="943247"/>
        </w:rPr>
        <w:t xml:space="preserve">políticas </w:t>
      </w:r>
      <w:r>
        <w:rPr>
          <w:color w:val="943247"/>
        </w:rPr>
        <w:t xml:space="preserve">autonómicas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943247"/>
        </w:rPr>
        <w:t xml:space="preserve">ahora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órbita </w:t>
      </w:r>
      <w:r>
        <w:rPr>
          <w:color w:val="000000"/>
        </w:rPr>
        <w:t xml:space="preserve">de </w:t>
      </w:r>
      <w:r>
        <w:rPr>
          <w:color w:val="943247"/>
        </w:rPr>
        <w:t xml:space="preserve">Podemos </w:t>
      </w:r>
      <w:r>
        <w:rPr>
          <w:color w:val="000000"/>
        </w:rPr>
        <w:t xml:space="preserve">. </w:t>
      </w:r>
      <w:r>
        <w:rPr>
          <w:color w:val="943247"/>
        </w:rPr>
        <w:t xml:space="preserve">Hacía </w:t>
      </w:r>
      <w:r>
        <w:rPr>
          <w:color w:val="943247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943247"/>
        </w:rPr>
        <w:t xml:space="preserve">opciones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urnas </w:t>
      </w:r>
      <w:r>
        <w:rPr>
          <w:color w:val="000000"/>
        </w:rPr>
        <w:t xml:space="preserve">no </w:t>
      </w:r>
      <w:r>
        <w:rPr>
          <w:color w:val="000000"/>
        </w:rPr>
        <w:t xml:space="preserve">estaban </w:t>
      </w:r>
      <w:r>
        <w:rPr>
          <w:color w:val="000000"/>
        </w:rPr>
        <w:t xml:space="preserve">tan </w:t>
      </w:r>
      <w:r>
        <w:rPr>
          <w:color w:val="943247"/>
        </w:rPr>
        <w:t xml:space="preserve">condicionadas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movimientos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943247"/>
        </w:rPr>
        <w:t xml:space="preserve">Buenos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943247"/>
        </w:rPr>
        <w:t xml:space="preserve">señor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. </w:t>
      </w:r>
      <w:r>
        <w:rPr>
          <w:color w:val="943247"/>
        </w:rPr>
        <w:t xml:space="preserve">Apenas </w:t>
      </w:r>
      <w:r>
        <w:rPr>
          <w:color w:val="000000"/>
        </w:rPr>
        <w:t xml:space="preserve">un </w:t>
      </w:r>
      <w:r>
        <w:rPr>
          <w:color w:val="943247"/>
        </w:rPr>
        <w:t xml:space="preserve">saludo </w:t>
      </w:r>
      <w:r>
        <w:rPr>
          <w:color w:val="943247"/>
        </w:rPr>
        <w:t xml:space="preserve">dedicaba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medios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su </w:t>
      </w:r>
      <w:r>
        <w:rPr>
          <w:color w:val="943247"/>
        </w:rPr>
        <w:t xml:space="preserve">partido </w:t>
      </w:r>
      <w:r>
        <w:rPr>
          <w:color w:val="943247"/>
        </w:rPr>
        <w:t xml:space="preserve">ratificará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943247"/>
        </w:rPr>
        <w:t xml:space="preserve">decidió </w:t>
      </w:r>
      <w:r>
        <w:rPr>
          <w:color w:val="000000"/>
        </w:rPr>
        <w:t xml:space="preserve">la </w:t>
      </w:r>
      <w:r>
        <w:rPr>
          <w:color w:val="943247"/>
        </w:rPr>
        <w:t xml:space="preserve">militancia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943247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regreso </w:t>
      </w:r>
      <w:r>
        <w:rPr>
          <w:color w:val="000000"/>
        </w:rPr>
        <w:t xml:space="preserve">al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943247"/>
        </w:rPr>
        <w:t xml:space="preserve">distancia </w:t>
      </w:r>
      <w:r>
        <w:rPr>
          <w:color w:val="000000"/>
        </w:rPr>
        <w:t xml:space="preserve">con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BD281"/>
        </w:rPr>
        <w:t xml:space="preserve">desencuentros </w:t>
      </w:r>
      <w:r>
        <w:rPr>
          <w:color w:val="000000"/>
        </w:rPr>
        <w:t xml:space="preserve">entre </w:t>
      </w:r>
      <w:r>
        <w:rPr>
          <w:color w:val="943247"/>
        </w:rPr>
        <w:t xml:space="preserve">ambos </w:t>
      </w:r>
      <w:r>
        <w:rPr>
          <w:color w:val="000000"/>
        </w:rPr>
        <w:t xml:space="preserve">, </w:t>
      </w:r>
      <w:r>
        <w:rPr>
          <w:color w:val="943247"/>
        </w:rPr>
        <w:t xml:space="preserve">llevaron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ruptura </w:t>
      </w:r>
      <w:r>
        <w:rPr>
          <w:color w:val="943247"/>
        </w:rPr>
        <w:t xml:space="preserve">interna </w:t>
      </w:r>
      <w:r>
        <w:rPr>
          <w:color w:val="000000"/>
        </w:rPr>
        <w:t xml:space="preserve">en </w:t>
      </w:r>
      <w:r>
        <w:rPr>
          <w:color w:val="943247"/>
        </w:rPr>
        <w:t xml:space="preserve">Podemos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se </w:t>
      </w:r>
      <w:r>
        <w:rPr>
          <w:color w:val="943247"/>
        </w:rPr>
        <w:t xml:space="preserve">avecinan </w:t>
      </w:r>
      <w:r>
        <w:rPr>
          <w:color w:val="943247"/>
        </w:rPr>
        <w:t xml:space="preserve">desgarros </w:t>
      </w:r>
      <w:r>
        <w:rPr>
          <w:color w:val="943247"/>
        </w:rPr>
        <w:t xml:space="preserve">similares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943247"/>
        </w:rPr>
        <w:t xml:space="preserve">Errejón </w:t>
      </w:r>
      <w:r>
        <w:rPr>
          <w:color w:val="943247"/>
        </w:rPr>
        <w:t xml:space="preserve">busca </w:t>
      </w:r>
      <w:r>
        <w:rPr>
          <w:color w:val="943247"/>
        </w:rPr>
        <w:t xml:space="preserve">socios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,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como </w:t>
      </w:r>
      <w:r>
        <w:rPr>
          <w:color w:val="943247"/>
        </w:rPr>
        <w:t xml:space="preserve">Equo </w:t>
      </w:r>
      <w:r>
        <w:rPr>
          <w:color w:val="000000"/>
        </w:rPr>
        <w:t xml:space="preserve">, </w:t>
      </w:r>
      <w:r>
        <w:rPr>
          <w:color w:val="943247"/>
        </w:rPr>
        <w:t xml:space="preserve">ahora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943247"/>
        </w:rPr>
        <w:t xml:space="preserve">Unidas-Podemos </w:t>
      </w:r>
      <w:r>
        <w:rPr>
          <w:color w:val="000000"/>
        </w:rPr>
        <w:t xml:space="preserve">, </w:t>
      </w:r>
      <w:r>
        <w:rPr>
          <w:color w:val="943247"/>
        </w:rPr>
        <w:t xml:space="preserve">someterán </w:t>
      </w:r>
      <w:r>
        <w:rPr>
          <w:color w:val="000000"/>
        </w:rPr>
        <w:t xml:space="preserve">a </w:t>
      </w:r>
      <w:r>
        <w:rPr>
          <w:color w:val="943247"/>
        </w:rPr>
        <w:t xml:space="preserve">consulta </w:t>
      </w:r>
      <w:r>
        <w:rPr>
          <w:color w:val="000000"/>
        </w:rPr>
        <w:t xml:space="preserve">si </w:t>
      </w:r>
      <w:r>
        <w:rPr>
          <w:color w:val="943247"/>
        </w:rPr>
        <w:t xml:space="preserve">mantener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943247"/>
        </w:rPr>
        <w:t xml:space="preserve">alianza </w:t>
      </w:r>
      <w:r>
        <w:rPr>
          <w:color w:val="000000"/>
        </w:rPr>
        <w:t xml:space="preserve">con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943247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943247"/>
        </w:rPr>
        <w:t xml:space="preserve">tomada </w:t>
      </w:r>
      <w:r>
        <w:rPr>
          <w:color w:val="000000"/>
        </w:rPr>
        <w:t xml:space="preserve">en </w:t>
      </w:r>
      <w:r>
        <w:rPr>
          <w:color w:val="943247"/>
        </w:rPr>
        <w:t xml:space="preserve">Compromís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la </w:t>
      </w:r>
      <w:r>
        <w:rPr>
          <w:color w:val="943247"/>
        </w:rPr>
        <w:t xml:space="preserve">ruptura </w:t>
      </w:r>
      <w:r>
        <w:rPr>
          <w:color w:val="000000"/>
        </w:rPr>
        <w:t xml:space="preserve">solo </w:t>
      </w:r>
      <w:r>
        <w:rPr>
          <w:color w:val="000000"/>
        </w:rPr>
        <w:t xml:space="preserve">fue </w:t>
      </w:r>
      <w:r>
        <w:rPr>
          <w:color w:val="943247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Mónica-Oltra </w:t>
      </w:r>
      <w:r>
        <w:rPr>
          <w:color w:val="943247"/>
        </w:rPr>
        <w:t xml:space="preserve">anoche </w:t>
      </w:r>
      <w:r>
        <w:rPr>
          <w:color w:val="943247"/>
        </w:rPr>
        <w:t xml:space="preserve">comunicaba </w:t>
      </w:r>
      <w:r>
        <w:rPr>
          <w:color w:val="000000"/>
        </w:rPr>
        <w:t xml:space="preserve">a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aliarse </w:t>
      </w:r>
      <w:r>
        <w:rPr>
          <w:color w:val="000000"/>
        </w:rPr>
        <w:t xml:space="preserve">con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¿Cuál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943247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943247"/>
        </w:rPr>
        <w:t xml:space="preserve">Podemos </w:t>
      </w:r>
      <w:r>
        <w:rPr>
          <w:color w:val="000000"/>
        </w:rPr>
        <w:t xml:space="preserve">? </w:t>
      </w:r>
      <w:r>
        <w:rPr>
          <w:color w:val="000000"/>
        </w:rPr>
        <w:t xml:space="preserve">Un </w:t>
      </w:r>
      <w:r>
        <w:rPr>
          <w:color w:val="000000"/>
        </w:rPr>
        <w:t xml:space="preserve">emoticono </w:t>
      </w:r>
      <w:r>
        <w:rPr>
          <w:color w:val="000000"/>
        </w:rPr>
        <w:t xml:space="preserve">de </w:t>
      </w:r>
      <w:r>
        <w:rPr>
          <w:color w:val="000000"/>
        </w:rPr>
        <w:t xml:space="preserve">tomamos </w:t>
      </w:r>
      <w:r>
        <w:rPr>
          <w:color w:val="000000"/>
        </w:rPr>
        <w:t xml:space="preserve">nota </w:t>
      </w:r>
      <w:r>
        <w:rPr>
          <w:color w:val="000000"/>
        </w:rPr>
        <w:t xml:space="preserve">y </w:t>
      </w:r>
      <w:r>
        <w:rPr>
          <w:color w:val="943247"/>
        </w:rPr>
        <w:t xml:space="preserve">seguimos </w:t>
      </w:r>
      <w:r>
        <w:rPr>
          <w:color w:val="943247"/>
        </w:rPr>
        <w:t xml:space="preserve">hablando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en </w:t>
      </w:r>
      <w:r>
        <w:rPr>
          <w:color w:val="943247"/>
        </w:rPr>
        <w:t xml:space="preserve">Andalucía </w:t>
      </w:r>
      <w:r>
        <w:rPr>
          <w:color w:val="943247"/>
        </w:rPr>
        <w:t xml:space="preserve">exige </w:t>
      </w:r>
      <w:r>
        <w:rPr>
          <w:color w:val="943247"/>
        </w:rPr>
        <w:t xml:space="preserve">ahora </w:t>
      </w:r>
      <w:r>
        <w:rPr>
          <w:color w:val="000000"/>
        </w:rPr>
        <w:t xml:space="preserve">voz </w:t>
      </w:r>
      <w:r>
        <w:rPr>
          <w:color w:val="943247"/>
        </w:rPr>
        <w:t xml:space="preserve">propia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pone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grupo </w:t>
      </w:r>
      <w:r>
        <w:rPr>
          <w:color w:val="943247"/>
        </w:rPr>
        <w:t xml:space="preserve">parlamentario </w:t>
      </w:r>
      <w:r>
        <w:rPr>
          <w:color w:val="943247"/>
        </w:rPr>
        <w:t xml:space="preserve">propio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: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943247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943247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43247"/>
        </w:rPr>
        <w:t xml:space="preserve">confluencia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mande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943247"/>
        </w:rPr>
        <w:t xml:space="preserve">entraba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CDR </w:t>
      </w:r>
      <w:r>
        <w:rPr>
          <w:color w:val="000000"/>
        </w:rPr>
        <w:t xml:space="preserve">tenían </w:t>
      </w:r>
      <w:r>
        <w:rPr>
          <w:color w:val="943247"/>
        </w:rPr>
        <w:t xml:space="preserve">material </w:t>
      </w:r>
      <w:r>
        <w:rPr>
          <w:color w:val="943247"/>
        </w:rPr>
        <w:t xml:space="preserve">explosivo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registros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llevaron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. </w:t>
      </w:r>
      <w:r>
        <w:rPr>
          <w:color w:val="943247"/>
        </w:rPr>
        <w:t xml:space="preserve">Nueve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943247"/>
        </w:rPr>
        <w:t xml:space="preserve">detenidas </w:t>
      </w:r>
      <w:r>
        <w:rPr>
          <w:color w:val="000000"/>
        </w:rPr>
        <w:t xml:space="preserve">. </w:t>
      </w:r>
      <w:r>
        <w:rPr>
          <w:color w:val="943247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943247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000000"/>
        </w:rPr>
        <w:t xml:space="preserve">Tres-Cantos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delitos </w:t>
      </w:r>
      <w:r>
        <w:rPr>
          <w:color w:val="000000"/>
        </w:rPr>
        <w:t xml:space="preserve">de </w:t>
      </w:r>
      <w:r>
        <w:rPr>
          <w:color w:val="943247"/>
        </w:rPr>
        <w:t xml:space="preserve">terrorismo </w:t>
      </w:r>
      <w:r>
        <w:rPr>
          <w:color w:val="000000"/>
        </w:rPr>
        <w:t xml:space="preserve">, </w:t>
      </w:r>
      <w:r>
        <w:rPr>
          <w:color w:val="943247"/>
        </w:rPr>
        <w:t xml:space="preserve">rebelión </w:t>
      </w:r>
      <w:r>
        <w:rPr>
          <w:color w:val="000000"/>
        </w:rPr>
        <w:t xml:space="preserve">y </w:t>
      </w:r>
      <w:r>
        <w:rPr>
          <w:color w:val="943247"/>
        </w:rPr>
        <w:t xml:space="preserve">tenencia </w:t>
      </w:r>
      <w:r>
        <w:rPr>
          <w:color w:val="000000"/>
        </w:rPr>
        <w:t xml:space="preserve">de </w:t>
      </w:r>
      <w:r>
        <w:rPr>
          <w:color w:val="943247"/>
        </w:rPr>
        <w:t xml:space="preserve">explosivos </w:t>
      </w:r>
      <w:r>
        <w:rPr>
          <w:color w:val="000000"/>
        </w:rPr>
        <w:t xml:space="preserve">. </w:t>
      </w:r>
      <w:r>
        <w:rPr>
          <w:color w:val="525F83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943247"/>
        </w:rPr>
        <w:t xml:space="preserve">previsto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pasen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943247"/>
        </w:rPr>
        <w:t xml:space="preserve">jueves </w:t>
      </w:r>
      <w:r>
        <w:rPr>
          <w:color w:val="000000"/>
        </w:rPr>
        <w:t xml:space="preserve">a </w:t>
      </w:r>
      <w:r>
        <w:rPr>
          <w:color w:val="943247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Audiencia-Nacional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jueves </w:t>
      </w:r>
      <w:r>
        <w:rPr>
          <w:color w:val="000000"/>
        </w:rPr>
        <w:t xml:space="preserve">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interrogar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943247"/>
        </w:rPr>
        <w:t xml:space="preserve">dictar </w:t>
      </w:r>
      <w:r>
        <w:rPr>
          <w:color w:val="943247"/>
        </w:rPr>
        <w:t xml:space="preserve">medidas </w:t>
      </w:r>
      <w:r>
        <w:rPr>
          <w:color w:val="943247"/>
        </w:rPr>
        <w:t xml:space="preserve">cautelares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retirada </w:t>
      </w:r>
      <w:r>
        <w:rPr>
          <w:color w:val="000000"/>
        </w:rPr>
        <w:t xml:space="preserve">del </w:t>
      </w:r>
      <w:r>
        <w:rPr>
          <w:color w:val="943247"/>
        </w:rPr>
        <w:t xml:space="preserve">pasaporte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objetivo </w:t>
      </w:r>
      <w:r>
        <w:rPr>
          <w:color w:val="943247"/>
        </w:rPr>
        <w:t xml:space="preserve">organismo </w:t>
      </w:r>
      <w:r>
        <w:rPr>
          <w:color w:val="000000"/>
        </w:rPr>
        <w:t xml:space="preserve">es </w:t>
      </w:r>
      <w:r>
        <w:rPr>
          <w:color w:val="943247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943247"/>
        </w:rPr>
        <w:t xml:space="preserve">planes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43247"/>
        </w:rPr>
        <w:t xml:space="preserve">siete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los </w:t>
      </w:r>
      <w:r>
        <w:rPr>
          <w:color w:val="943247"/>
        </w:rPr>
        <w:t xml:space="preserve">investigadores </w:t>
      </w:r>
      <w:r>
        <w:rPr>
          <w:color w:val="000000"/>
        </w:rPr>
        <w:t xml:space="preserve">, </w:t>
      </w:r>
      <w:r>
        <w:rPr>
          <w:color w:val="943247"/>
        </w:rPr>
        <w:t xml:space="preserve">formaban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mismo </w:t>
      </w:r>
      <w:r>
        <w:rPr>
          <w:color w:val="943247"/>
        </w:rPr>
        <w:t xml:space="preserve">grupo </w:t>
      </w:r>
      <w:r>
        <w:rPr>
          <w:color w:val="000000"/>
        </w:rPr>
        <w:t xml:space="preserve">que </w:t>
      </w:r>
      <w:r>
        <w:rPr>
          <w:color w:val="943247"/>
        </w:rPr>
        <w:t xml:space="preserve">planeaba </w:t>
      </w:r>
      <w:r>
        <w:rPr>
          <w:color w:val="943247"/>
        </w:rPr>
        <w:t xml:space="preserve">actos </w:t>
      </w:r>
      <w:r>
        <w:rPr>
          <w:color w:val="943247"/>
        </w:rPr>
        <w:t xml:space="preserve">violentos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943247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y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procés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000000"/>
        </w:rPr>
        <w:t xml:space="preserve">esos </w:t>
      </w:r>
      <w:r>
        <w:rPr>
          <w:color w:val="000000"/>
        </w:rPr>
        <w:t xml:space="preserve">10 </w:t>
      </w:r>
      <w:r>
        <w:rPr>
          <w:color w:val="943247"/>
        </w:rPr>
        <w:t xml:space="preserve">registros </w:t>
      </w:r>
      <w:r>
        <w:rPr>
          <w:color w:val="000000"/>
        </w:rPr>
        <w:t xml:space="preserve">en </w:t>
      </w:r>
      <w:r>
        <w:rPr>
          <w:color w:val="943247"/>
        </w:rPr>
        <w:t xml:space="preserve">distintos </w:t>
      </w:r>
      <w:r>
        <w:rPr>
          <w:color w:val="943247"/>
        </w:rPr>
        <w:t xml:space="preserve">puntos </w:t>
      </w:r>
      <w:r>
        <w:rPr>
          <w:color w:val="000000"/>
        </w:rPr>
        <w:t xml:space="preserve">de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943247"/>
        </w:rPr>
        <w:t xml:space="preserve">incautó </w:t>
      </w:r>
      <w:r>
        <w:rPr>
          <w:color w:val="943247"/>
        </w:rPr>
        <w:t xml:space="preserve">material </w:t>
      </w:r>
      <w:r>
        <w:rPr>
          <w:color w:val="943247"/>
        </w:rPr>
        <w:t xml:space="preserve">explosivo </w:t>
      </w:r>
      <w:r>
        <w:rPr>
          <w:color w:val="000000"/>
        </w:rPr>
        <w:t xml:space="preserve">y </w:t>
      </w:r>
      <w:r>
        <w:rPr>
          <w:color w:val="943247"/>
        </w:rPr>
        <w:t xml:space="preserve">planos </w:t>
      </w:r>
      <w:r>
        <w:rPr>
          <w:color w:val="000000"/>
        </w:rPr>
        <w:t xml:space="preserve">de </w:t>
      </w:r>
      <w:r>
        <w:rPr>
          <w:color w:val="943247"/>
        </w:rPr>
        <w:t xml:space="preserve">distintos </w:t>
      </w:r>
      <w:r>
        <w:rPr>
          <w:color w:val="943247"/>
        </w:rPr>
        <w:t xml:space="preserve">edificios </w:t>
      </w:r>
      <w:r>
        <w:rPr>
          <w:color w:val="943247"/>
        </w:rPr>
        <w:t xml:space="preserve">públicos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525F83"/>
        </w:rPr>
        <w:t xml:space="preserve">Joaquim-Torra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al </w:t>
      </w:r>
      <w:r>
        <w:rPr>
          <w:color w:val="943247"/>
        </w:rPr>
        <w:t xml:space="preserve">frente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protestas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dirigentes </w:t>
      </w:r>
      <w:r>
        <w:rPr>
          <w:color w:val="943247"/>
        </w:rPr>
        <w:t xml:space="preserve">independentistas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943247"/>
        </w:rPr>
        <w:t xml:space="preserve">detenciones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enviado </w:t>
      </w:r>
      <w:r>
        <w:rPr>
          <w:color w:val="000000"/>
        </w:rPr>
        <w:t xml:space="preserve">una </w:t>
      </w:r>
      <w:r>
        <w:rPr>
          <w:color w:val="943247"/>
        </w:rPr>
        <w:t xml:space="preserve">carta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para </w:t>
      </w:r>
      <w:r>
        <w:rPr>
          <w:color w:val="943247"/>
        </w:rPr>
        <w:t xml:space="preserve">expresarle </w:t>
      </w:r>
      <w:r>
        <w:rPr>
          <w:color w:val="000000"/>
        </w:rPr>
        <w:t xml:space="preserve">su </w:t>
      </w:r>
      <w:r>
        <w:rPr>
          <w:color w:val="943247"/>
        </w:rPr>
        <w:t xml:space="preserve">indignación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Sandra-Izquierdo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Generalitat </w:t>
      </w:r>
      <w:r>
        <w:rPr>
          <w:color w:val="000000"/>
        </w:rPr>
        <w:t xml:space="preserve">ha </w:t>
      </w:r>
      <w:r>
        <w:rPr>
          <w:color w:val="943247"/>
        </w:rPr>
        <w:t xml:space="preserve">escrito </w:t>
      </w:r>
      <w:r>
        <w:rPr>
          <w:color w:val="000000"/>
        </w:rPr>
        <w:t xml:space="preserve">una </w:t>
      </w:r>
      <w:r>
        <w:rPr>
          <w:color w:val="943247"/>
        </w:rPr>
        <w:t xml:space="preserve">carta </w:t>
      </w:r>
      <w:r>
        <w:rPr>
          <w:color w:val="000000"/>
        </w:rPr>
        <w:t xml:space="preserve">para </w:t>
      </w:r>
      <w:r>
        <w:rPr>
          <w:color w:val="943247"/>
        </w:rPr>
        <w:t xml:space="preserve">mostrar </w:t>
      </w:r>
      <w:r>
        <w:rPr>
          <w:color w:val="000000"/>
        </w:rPr>
        <w:t xml:space="preserve">su </w:t>
      </w:r>
      <w:r>
        <w:rPr>
          <w:color w:val="943247"/>
        </w:rPr>
        <w:t xml:space="preserve">indignación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detenciones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llevaron </w:t>
      </w:r>
      <w:r>
        <w:rPr>
          <w:color w:val="943247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montaje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independentismo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943247"/>
        </w:rPr>
        <w:t xml:space="preserve">CDR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calificado </w:t>
      </w:r>
      <w:r>
        <w:rPr>
          <w:color w:val="000000"/>
        </w:rPr>
        <w:t xml:space="preserve">la </w:t>
      </w:r>
      <w:r>
        <w:rPr>
          <w:color w:val="943247"/>
        </w:rPr>
        <w:t xml:space="preserve">operación </w:t>
      </w:r>
      <w:r>
        <w:rPr>
          <w:color w:val="943247"/>
        </w:rPr>
        <w:t xml:space="preserve">policial </w:t>
      </w:r>
      <w:r>
        <w:rPr>
          <w:color w:val="000000"/>
        </w:rPr>
        <w:t xml:space="preserve">de </w:t>
      </w:r>
      <w:r>
        <w:rPr>
          <w:color w:val="943247"/>
        </w:rPr>
        <w:t xml:space="preserve">mediática </w:t>
      </w:r>
      <w:r>
        <w:rPr>
          <w:color w:val="000000"/>
        </w:rPr>
        <w:t xml:space="preserve">y </w:t>
      </w:r>
      <w:r>
        <w:rPr>
          <w:color w:val="943247"/>
        </w:rPr>
        <w:t xml:space="preserve">judicial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saltan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principios </w:t>
      </w:r>
      <w:r>
        <w:rPr>
          <w:color w:val="000000"/>
        </w:rPr>
        <w:t xml:space="preserve">de </w:t>
      </w:r>
      <w:r>
        <w:rPr>
          <w:color w:val="943247"/>
        </w:rPr>
        <w:t xml:space="preserve">presunción </w:t>
      </w:r>
      <w:r>
        <w:rPr>
          <w:color w:val="000000"/>
        </w:rPr>
        <w:t xml:space="preserve">de </w:t>
      </w:r>
      <w:r>
        <w:rPr>
          <w:color w:val="943247"/>
        </w:rPr>
        <w:t xml:space="preserve">inocencia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25F83"/>
        </w:rPr>
        <w:t xml:space="preserve">Quim-Torra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sus </w:t>
      </w:r>
      <w:r>
        <w:rPr>
          <w:color w:val="943247"/>
        </w:rPr>
        <w:t xml:space="preserve">socios </w:t>
      </w:r>
      <w:r>
        <w:rPr>
          <w:color w:val="000000"/>
        </w:rPr>
        <w:t xml:space="preserve">de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943247"/>
        </w:rPr>
        <w:t xml:space="preserve">Esquerra-Republicana </w:t>
      </w:r>
      <w:r>
        <w:rPr>
          <w:color w:val="000000"/>
        </w:rPr>
        <w:t xml:space="preserve">de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persecución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ha </w:t>
      </w:r>
      <w:r>
        <w:rPr>
          <w:color w:val="943247"/>
        </w:rPr>
        <w:t xml:space="preserve">criticado </w:t>
      </w:r>
      <w:r>
        <w:rPr>
          <w:color w:val="000000"/>
        </w:rPr>
        <w:t xml:space="preserve">el </w:t>
      </w:r>
      <w:r>
        <w:rPr>
          <w:color w:val="943247"/>
        </w:rPr>
        <w:t xml:space="preserve">silencio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943247"/>
        </w:rPr>
        <w:t xml:space="preserve">Torra </w:t>
      </w:r>
      <w:r>
        <w:rPr>
          <w:color w:val="000000"/>
        </w:rPr>
        <w:t xml:space="preserve">pide </w:t>
      </w:r>
      <w:r>
        <w:rPr>
          <w:color w:val="943247"/>
        </w:rPr>
        <w:t xml:space="preserve">explicación </w:t>
      </w:r>
      <w:r>
        <w:rPr>
          <w:color w:val="000000"/>
        </w:rPr>
        <w:t xml:space="preserve">por </w:t>
      </w:r>
      <w:r>
        <w:rPr>
          <w:color w:val="943247"/>
        </w:rPr>
        <w:t xml:space="preserve">carta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Le </w:t>
      </w:r>
      <w:r>
        <w:rPr>
          <w:color w:val="943247"/>
        </w:rPr>
        <w:t xml:space="preserve">acusa </w:t>
      </w:r>
      <w:r>
        <w:rPr>
          <w:color w:val="000000"/>
        </w:rPr>
        <w:t xml:space="preserve">de </w:t>
      </w:r>
      <w:r>
        <w:rPr>
          <w:color w:val="943247"/>
        </w:rPr>
        <w:t xml:space="preserve">utilizar </w:t>
      </w:r>
      <w:r>
        <w:rPr>
          <w:color w:val="000000"/>
        </w:rPr>
        <w:t xml:space="preserve">los </w:t>
      </w:r>
      <w:r>
        <w:rPr>
          <w:color w:val="943247"/>
        </w:rPr>
        <w:t xml:space="preserve">aparatos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para </w:t>
      </w:r>
      <w:r>
        <w:rPr>
          <w:color w:val="943247"/>
        </w:rPr>
        <w:t xml:space="preserve">perseguir </w:t>
      </w:r>
      <w:r>
        <w:rPr>
          <w:color w:val="000000"/>
        </w:rPr>
        <w:t xml:space="preserve">al </w:t>
      </w:r>
      <w:r>
        <w:rPr>
          <w:color w:val="943247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943247"/>
        </w:rPr>
        <w:t xml:space="preserve">Muestra </w:t>
      </w:r>
      <w:r>
        <w:rPr>
          <w:color w:val="000000"/>
        </w:rPr>
        <w:t xml:space="preserve">su </w:t>
      </w:r>
      <w:r>
        <w:rPr>
          <w:color w:val="943247"/>
        </w:rPr>
        <w:t xml:space="preserve">indignación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943247"/>
        </w:rPr>
        <w:t xml:space="preserve">repite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movimiento </w:t>
      </w:r>
      <w:r>
        <w:rPr>
          <w:color w:val="943247"/>
        </w:rPr>
        <w:t xml:space="preserve">pacífico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943247"/>
        </w:rPr>
        <w:t xml:space="preserve">violento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CDR </w:t>
      </w:r>
      <w:r>
        <w:rPr>
          <w:color w:val="943247"/>
        </w:rPr>
        <w:t xml:space="preserve">aviva </w:t>
      </w:r>
      <w:r>
        <w:rPr>
          <w:color w:val="000000"/>
        </w:rPr>
        <w:t xml:space="preserve">la </w:t>
      </w:r>
      <w:r>
        <w:rPr>
          <w:color w:val="943247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943247"/>
        </w:rPr>
        <w:t xml:space="preserve">Cientos </w:t>
      </w:r>
      <w:r>
        <w:rPr>
          <w:color w:val="000000"/>
        </w:rPr>
        <w:t xml:space="preserve">de </w:t>
      </w:r>
      <w:r>
        <w:rPr>
          <w:color w:val="943247"/>
        </w:rPr>
        <w:t xml:space="preserve">manifestantes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Elsa-Artadi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Sufriendo </w:t>
      </w:r>
      <w:r>
        <w:rPr>
          <w:color w:val="943247"/>
        </w:rPr>
        <w:t xml:space="preserve">detenciones </w:t>
      </w:r>
      <w:r>
        <w:rPr>
          <w:color w:val="000000"/>
        </w:rPr>
        <w:t xml:space="preserve">, </w:t>
      </w:r>
      <w:r>
        <w:rPr>
          <w:color w:val="943247"/>
        </w:rPr>
        <w:t xml:space="preserve">sufriendo </w:t>
      </w:r>
      <w:r>
        <w:rPr>
          <w:color w:val="000000"/>
        </w:rPr>
        <w:t xml:space="preserve">vulneraciones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derechos </w:t>
      </w:r>
      <w:r>
        <w:rPr>
          <w:color w:val="943247"/>
        </w:rPr>
        <w:t xml:space="preserve">fundamentales </w:t>
      </w:r>
      <w:r>
        <w:rPr>
          <w:color w:val="000000"/>
        </w:rPr>
        <w:t xml:space="preserve">tanto </w:t>
      </w:r>
      <w:r>
        <w:rPr>
          <w:color w:val="943247"/>
        </w:rPr>
        <w:t xml:space="preserve">individuales </w:t>
      </w:r>
      <w:r>
        <w:rPr>
          <w:color w:val="000000"/>
        </w:rPr>
        <w:t xml:space="preserve">como </w:t>
      </w:r>
      <w:r>
        <w:rPr>
          <w:color w:val="943247"/>
        </w:rPr>
        <w:t xml:space="preserve">colectivos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Aquí-ERC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943247"/>
        </w:rPr>
        <w:t xml:space="preserve">acuerdo </w:t>
      </w:r>
      <w:r>
        <w:rPr>
          <w:color w:val="000000"/>
        </w:rPr>
        <w:t xml:space="preserve">. </w:t>
      </w:r>
      <w:r>
        <w:rPr>
          <w:color w:val="943247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está </w:t>
      </w:r>
      <w:r>
        <w:rPr>
          <w:color w:val="943247"/>
        </w:rPr>
        <w:t xml:space="preserve">criminalizando </w:t>
      </w:r>
      <w:r>
        <w:rPr>
          <w:color w:val="000000"/>
        </w:rPr>
        <w:t xml:space="preserve">. </w:t>
      </w:r>
      <w:r>
        <w:rPr>
          <w:color w:val="943247"/>
        </w:rPr>
        <w:t xml:space="preserve">Operación </w:t>
      </w:r>
      <w:r>
        <w:rPr>
          <w:color w:val="943247"/>
        </w:rPr>
        <w:t xml:space="preserve">destinada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943247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943247"/>
        </w:rPr>
        <w:t xml:space="preserve">independentismo </w:t>
      </w:r>
      <w:r>
        <w:rPr>
          <w:color w:val="000000"/>
        </w:rPr>
        <w:t xml:space="preserve">y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. </w:t>
      </w:r>
      <w:r>
        <w:rPr>
          <w:color w:val="943247"/>
        </w:rPr>
        <w:t xml:space="preserve">PP </w:t>
      </w:r>
      <w:r>
        <w:rPr>
          <w:color w:val="000000"/>
        </w:rPr>
        <w:t xml:space="preserve">y </w:t>
      </w:r>
      <w:r>
        <w:rPr>
          <w:color w:val="943247"/>
        </w:rPr>
        <w:t xml:space="preserve">Ciudadanos </w:t>
      </w:r>
      <w:r>
        <w:rPr>
          <w:color w:val="943247"/>
        </w:rPr>
        <w:t xml:space="preserve">critican </w:t>
      </w:r>
      <w:r>
        <w:rPr>
          <w:color w:val="000000"/>
        </w:rPr>
        <w:t xml:space="preserve">la </w:t>
      </w:r>
      <w:r>
        <w:rPr>
          <w:color w:val="943247"/>
        </w:rPr>
        <w:t xml:space="preserve">pasividad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43247"/>
        </w:rPr>
        <w:t xml:space="preserve">parece </w:t>
      </w:r>
      <w:r>
        <w:rPr>
          <w:color w:val="000000"/>
        </w:rPr>
        <w:t xml:space="preserve">una </w:t>
      </w:r>
      <w:r>
        <w:rPr>
          <w:color w:val="943247"/>
        </w:rPr>
        <w:t xml:space="preserve">irresponsabilidad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mirar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943247"/>
        </w:rPr>
        <w:t xml:space="preserve">amenazas </w:t>
      </w:r>
      <w:r>
        <w:rPr>
          <w:color w:val="000000"/>
        </w:rPr>
        <w:t xml:space="preserve">del </w:t>
      </w:r>
      <w:r>
        <w:rPr>
          <w:color w:val="943247"/>
        </w:rPr>
        <w:t xml:space="preserve">señor </w:t>
      </w:r>
      <w:r>
        <w:rPr>
          <w:color w:val="525F83"/>
        </w:rPr>
        <w:t xml:space="preserve">Quim-Torra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pocas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de </w:t>
      </w:r>
      <w:r>
        <w:rPr>
          <w:color w:val="943247"/>
        </w:rPr>
        <w:t xml:space="preserve">conocer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Procés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79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catalanes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independentismo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. </w:t>
      </w:r>
      <w:r>
        <w:rPr>
          <w:color w:val="943247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cometido </w:t>
      </w:r>
      <w:r>
        <w:rPr>
          <w:color w:val="943247"/>
        </w:rPr>
        <w:t xml:space="preserve">graves </w:t>
      </w:r>
      <w:r>
        <w:rPr>
          <w:color w:val="943247"/>
        </w:rPr>
        <w:t xml:space="preserve">errores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64 </w:t>
      </w:r>
      <w:r>
        <w:rPr>
          <w:color w:val="000000"/>
        </w:rPr>
        <w:t xml:space="preserve">%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muy </w:t>
      </w:r>
      <w:r>
        <w:rPr>
          <w:color w:val="000000"/>
        </w:rPr>
        <w:t xml:space="preserve">pocas </w:t>
      </w:r>
      <w:r>
        <w:rPr>
          <w:color w:val="000000"/>
        </w:rPr>
        <w:t xml:space="preserve">o </w:t>
      </w:r>
      <w:r>
        <w:rPr>
          <w:color w:val="000000"/>
        </w:rPr>
        <w:t xml:space="preserve">nulas </w:t>
      </w:r>
      <w:r>
        <w:rPr>
          <w:color w:val="943247"/>
        </w:rPr>
        <w:t xml:space="preserve">probabilidad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independencia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943247"/>
        </w:rPr>
        <w:t xml:space="preserve">realidad </w:t>
      </w:r>
      <w:r>
        <w:rPr>
          <w:color w:val="000000"/>
        </w:rPr>
        <w:t xml:space="preserve">. </w:t>
      </w:r>
      <w:r>
        <w:rPr>
          <w:color w:val="943247"/>
        </w:rPr>
        <w:t xml:space="preserve">Nueva </w:t>
      </w:r>
      <w:r>
        <w:rPr>
          <w:color w:val="943247"/>
        </w:rPr>
        <w:t xml:space="preserve">advertencia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943247"/>
        </w:rPr>
        <w:t xml:space="preserve">ralentización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economía </w:t>
      </w:r>
      <w:r>
        <w:rPr>
          <w:color w:val="94324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43247"/>
        </w:rPr>
        <w:t xml:space="preserve">Banco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4BD281"/>
        </w:rPr>
        <w:t xml:space="preserve">Rebaja </w:t>
      </w:r>
      <w:r>
        <w:rPr>
          <w:color w:val="000000"/>
        </w:rPr>
        <w:t xml:space="preserve">sus </w:t>
      </w:r>
      <w:r>
        <w:rPr>
          <w:color w:val="943247"/>
        </w:rPr>
        <w:t xml:space="preserve">previsiones </w:t>
      </w:r>
      <w:r>
        <w:rPr>
          <w:color w:val="000000"/>
        </w:rPr>
        <w:t xml:space="preserve">de </w:t>
      </w:r>
      <w:r>
        <w:rPr>
          <w:color w:val="943247"/>
        </w:rPr>
        <w:t xml:space="preserve">crecimiento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943247"/>
        </w:rPr>
        <w:t xml:space="preserve">cuatro </w:t>
      </w:r>
      <w:r>
        <w:rPr>
          <w:color w:val="943247"/>
        </w:rPr>
        <w:t xml:space="preserve">décimas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943247"/>
        </w:rPr>
        <w:t xml:space="preserve">dejarla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. </w:t>
      </w:r>
      <w:r>
        <w:rPr>
          <w:color w:val="000000"/>
        </w:rPr>
        <w:t xml:space="preserve">Ve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señales </w:t>
      </w:r>
      <w:r>
        <w:rPr>
          <w:color w:val="943247"/>
        </w:rPr>
        <w:t xml:space="preserve">preocupantes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ritmo </w:t>
      </w:r>
      <w:r>
        <w:rPr>
          <w:color w:val="000000"/>
        </w:rPr>
        <w:t xml:space="preserve">de </w:t>
      </w:r>
      <w:r>
        <w:rPr>
          <w:color w:val="943247"/>
        </w:rPr>
        <w:t xml:space="preserve">creación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43247"/>
        </w:rPr>
        <w:t xml:space="preserve">encaminemos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más </w:t>
      </w:r>
      <w:r>
        <w:rPr>
          <w:color w:val="943247"/>
        </w:rPr>
        <w:t xml:space="preserve">bien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ralentización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economía </w:t>
      </w:r>
      <w:r>
        <w:rPr>
          <w:color w:val="943247"/>
        </w:rPr>
        <w:t xml:space="preserve">española </w:t>
      </w:r>
      <w:r>
        <w:rPr>
          <w:color w:val="000000"/>
        </w:rPr>
        <w:t xml:space="preserve">se </w:t>
      </w:r>
      <w:r>
        <w:rPr>
          <w:color w:val="943247"/>
        </w:rPr>
        <w:t xml:space="preserve">desacelera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943247"/>
        </w:rPr>
        <w:t xml:space="preserve">Banco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943247"/>
        </w:rPr>
        <w:t xml:space="preserve">seguirá </w:t>
      </w:r>
      <w:r>
        <w:rPr>
          <w:color w:val="943247"/>
        </w:rPr>
        <w:t xml:space="preserve">creciendo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43247"/>
        </w:rPr>
        <w:t xml:space="preserve">esperado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atribuye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43247"/>
        </w:rPr>
        <w:t xml:space="preserve">parte </w:t>
      </w:r>
      <w:r>
        <w:rPr>
          <w:color w:val="000000"/>
        </w:rPr>
        <w:t xml:space="preserve">al </w:t>
      </w:r>
      <w:r>
        <w:rPr>
          <w:color w:val="943247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puestos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trabajo </w:t>
      </w:r>
      <w:r>
        <w:rPr>
          <w:color w:val="000000"/>
        </w:rPr>
        <w:t xml:space="preserve">se </w:t>
      </w:r>
      <w:r>
        <w:rPr>
          <w:color w:val="000000"/>
        </w:rPr>
        <w:t xml:space="preserve">crean </w:t>
      </w:r>
      <w:r>
        <w:rPr>
          <w:color w:val="943247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943247"/>
        </w:rPr>
        <w:t xml:space="preserve">velocidad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primeros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frenazo </w:t>
      </w:r>
      <w:r>
        <w:rPr>
          <w:color w:val="000000"/>
        </w:rPr>
        <w:t xml:space="preserve">es </w:t>
      </w:r>
      <w:r>
        <w:rPr>
          <w:color w:val="943247"/>
        </w:rPr>
        <w:t xml:space="preserve">intenso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construcción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industria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malas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malos </w:t>
      </w:r>
      <w:r>
        <w:rPr>
          <w:color w:val="943247"/>
        </w:rPr>
        <w:t xml:space="preserve">sueldos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943247"/>
        </w:rPr>
        <w:t xml:space="preserve">trabajo </w:t>
      </w:r>
      <w:r>
        <w:rPr>
          <w:color w:val="000000"/>
        </w:rPr>
        <w:t xml:space="preserve">en </w:t>
      </w:r>
      <w:r>
        <w:rPr>
          <w:color w:val="943247"/>
        </w:rPr>
        <w:t xml:space="preserve">negro </w:t>
      </w:r>
      <w:r>
        <w:rPr>
          <w:color w:val="000000"/>
        </w:rPr>
        <w:t xml:space="preserve">. </w:t>
      </w:r>
      <w:r>
        <w:rPr>
          <w:color w:val="525F83"/>
        </w:rPr>
        <w:t xml:space="preserve">Trabajó </w:t>
      </w:r>
      <w:r>
        <w:rPr>
          <w:color w:val="000000"/>
        </w:rPr>
        <w:t xml:space="preserve">para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43247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943247"/>
        </w:rPr>
        <w:t xml:space="preserve">ayuda </w:t>
      </w:r>
      <w:r>
        <w:rPr>
          <w:color w:val="943247"/>
        </w:rPr>
        <w:t xml:space="preserve">tampoco </w:t>
      </w:r>
      <w:r>
        <w:rPr>
          <w:color w:val="000000"/>
        </w:rPr>
        <w:t xml:space="preserve">el </w:t>
      </w:r>
      <w:r>
        <w:rPr>
          <w:color w:val="943247"/>
        </w:rPr>
        <w:t xml:space="preserve">consumo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43247"/>
        </w:rPr>
        <w:t xml:space="preserve">ahora </w:t>
      </w:r>
      <w:r>
        <w:rPr>
          <w:color w:val="943247"/>
        </w:rPr>
        <w:t xml:space="preserve">empujaba </w:t>
      </w:r>
      <w:r>
        <w:rPr>
          <w:color w:val="000000"/>
        </w:rPr>
        <w:t xml:space="preserve">el </w:t>
      </w:r>
      <w:r>
        <w:rPr>
          <w:color w:val="943247"/>
        </w:rPr>
        <w:t xml:space="preserve">crecimiento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desplomado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ajustarte </w:t>
      </w:r>
      <w:r>
        <w:rPr>
          <w:color w:val="000000"/>
        </w:rPr>
        <w:t xml:space="preserve">. </w:t>
      </w:r>
      <w:r>
        <w:rPr>
          <w:color w:val="943247"/>
        </w:rPr>
        <w:t xml:space="preserve">Compras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reduce </w:t>
      </w:r>
      <w:r>
        <w:rPr>
          <w:color w:val="000000"/>
        </w:rPr>
        <w:t xml:space="preserve">el </w:t>
      </w:r>
      <w:r>
        <w:rPr>
          <w:color w:val="943247"/>
        </w:rPr>
        <w:t xml:space="preserve">gasto </w:t>
      </w:r>
      <w:r>
        <w:rPr>
          <w:color w:val="943247"/>
        </w:rPr>
        <w:t xml:space="preserve">familiar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inversión </w:t>
      </w:r>
      <w:r>
        <w:rPr>
          <w:color w:val="000000"/>
        </w:rPr>
        <w:t xml:space="preserve">en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segundo </w:t>
      </w:r>
      <w:r>
        <w:rPr>
          <w:color w:val="000000"/>
        </w:rPr>
        <w:t xml:space="preserve">y </w:t>
      </w:r>
      <w:r>
        <w:rPr>
          <w:color w:val="943247"/>
        </w:rPr>
        <w:t xml:space="preserve">tercer </w:t>
      </w:r>
      <w:r>
        <w:rPr>
          <w:color w:val="943247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la </w:t>
      </w:r>
      <w:r>
        <w:rPr>
          <w:color w:val="943247"/>
        </w:rPr>
        <w:t xml:space="preserve">venta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comprar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lo </w:t>
      </w:r>
      <w:r>
        <w:rPr>
          <w:color w:val="000000"/>
        </w:rPr>
        <w:t xml:space="preserve">veo </w:t>
      </w:r>
      <w:r>
        <w:rPr>
          <w:color w:val="943247"/>
        </w:rPr>
        <w:t xml:space="preserve">fatal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subiendo </w:t>
      </w:r>
      <w:r>
        <w:rPr>
          <w:color w:val="943247"/>
        </w:rPr>
        <w:t xml:space="preserve">demasiado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la </w:t>
      </w:r>
      <w:r>
        <w:rPr>
          <w:color w:val="943247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inversiones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tensiones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943247"/>
        </w:rPr>
        <w:t xml:space="preserve">países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943247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sin </w:t>
      </w:r>
      <w:r>
        <w:rPr>
          <w:color w:val="943247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943247"/>
        </w:rPr>
        <w:t xml:space="preserve">suponer </w:t>
      </w:r>
      <w:r>
        <w:rPr>
          <w:color w:val="000000"/>
        </w:rPr>
        <w:t xml:space="preserve">una </w:t>
      </w:r>
      <w:r>
        <w:rPr>
          <w:color w:val="943247"/>
        </w:rPr>
        <w:t xml:space="preserve">pérdida </w:t>
      </w:r>
      <w:r>
        <w:rPr>
          <w:color w:val="000000"/>
        </w:rPr>
        <w:t xml:space="preserve">de </w:t>
      </w:r>
      <w:r>
        <w:rPr>
          <w:color w:val="943247"/>
        </w:rPr>
        <w:t xml:space="preserve">siete </w:t>
      </w:r>
      <w:r>
        <w:rPr>
          <w:color w:val="943247"/>
        </w:rPr>
        <w:t xml:space="preserve">décimas </w:t>
      </w:r>
      <w:r>
        <w:rPr>
          <w:color w:val="000000"/>
        </w:rPr>
        <w:t xml:space="preserve">del </w:t>
      </w:r>
      <w:r>
        <w:rPr>
          <w:color w:val="943247"/>
        </w:rPr>
        <w:t xml:space="preserve">PIB </w:t>
      </w:r>
      <w:r>
        <w:rPr>
          <w:color w:val="000000"/>
        </w:rPr>
        <w:t xml:space="preserve">en </w:t>
      </w:r>
      <w:r>
        <w:rPr>
          <w:color w:val="000000"/>
        </w:rPr>
        <w:t xml:space="preserve">5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inestabilidad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943247"/>
        </w:rPr>
        <w:t xml:space="preserve">nuevas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hace </w:t>
      </w:r>
      <w:r>
        <w:rPr>
          <w:color w:val="943247"/>
        </w:rPr>
        <w:t xml:space="preserve">prácticamente </w:t>
      </w:r>
      <w:r>
        <w:rPr>
          <w:color w:val="943247"/>
        </w:rPr>
        <w:t xml:space="preserve">imposible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apruebe </w:t>
      </w:r>
      <w:r>
        <w:rPr>
          <w:color w:val="000000"/>
        </w:rPr>
        <w:t xml:space="preserve">el </w:t>
      </w:r>
      <w:r>
        <w:rPr>
          <w:color w:val="943247"/>
        </w:rPr>
        <w:t xml:space="preserve">presupuesto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 </w:t>
      </w:r>
      <w:r>
        <w:rPr>
          <w:color w:val="943247"/>
        </w:rPr>
        <w:t xml:space="preserve">algún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medida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943247"/>
        </w:rPr>
        <w:t xml:space="preserve">difícil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 </w:t>
      </w:r>
      <w:r>
        <w:rPr>
          <w:color w:val="943247"/>
        </w:rPr>
        <w:t xml:space="preserve">economía </w:t>
      </w:r>
      <w:r>
        <w:rPr>
          <w:color w:val="943247"/>
        </w:rPr>
        <w:t xml:space="preserve">avance </w:t>
      </w:r>
      <w:r>
        <w:rPr>
          <w:color w:val="000000"/>
        </w:rPr>
        <w:t xml:space="preserve">. </w:t>
      </w:r>
      <w:r>
        <w:rPr>
          <w:color w:val="943247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los </w:t>
      </w:r>
      <w:r>
        <w:rPr>
          <w:color w:val="943247"/>
        </w:rPr>
        <w:t xml:space="preserve">primeros </w:t>
      </w:r>
      <w:r>
        <w:rPr>
          <w:color w:val="943247"/>
        </w:rPr>
        <w:t xml:space="preserve">vuelos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turistas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quiebra </w:t>
      </w:r>
      <w:r>
        <w:rPr>
          <w:color w:val="000000"/>
        </w:rPr>
        <w:t xml:space="preserve">del </w:t>
      </w:r>
      <w:r>
        <w:rPr>
          <w:color w:val="525F83"/>
        </w:rPr>
        <w:t xml:space="preserve">touroperador </w:t>
      </w:r>
      <w:r>
        <w:rPr>
          <w:color w:val="943247"/>
        </w:rPr>
        <w:t xml:space="preserve">Thomas-Cook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colas </w:t>
      </w:r>
      <w:r>
        <w:rPr>
          <w:color w:val="000000"/>
        </w:rPr>
        <w:t xml:space="preserve">se </w:t>
      </w:r>
      <w:r>
        <w:rPr>
          <w:color w:val="943247"/>
        </w:rPr>
        <w:t xml:space="preserve">repiten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aeropuertos </w:t>
      </w:r>
      <w:r>
        <w:rPr>
          <w:color w:val="000000"/>
        </w:rPr>
        <w:t xml:space="preserve">de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, </w:t>
      </w:r>
      <w:r>
        <w:rPr>
          <w:color w:val="943247"/>
        </w:rPr>
        <w:t xml:space="preserve">Baleares </w:t>
      </w:r>
      <w:r>
        <w:rPr>
          <w:color w:val="000000"/>
        </w:rPr>
        <w:t xml:space="preserve">y </w:t>
      </w:r>
      <w:r>
        <w:rPr>
          <w:color w:val="943247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53.000 </w:t>
      </w:r>
      <w:r>
        <w:rPr>
          <w:color w:val="943247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quedado </w:t>
      </w:r>
      <w:r>
        <w:rPr>
          <w:color w:val="000000"/>
        </w:rPr>
        <w:t xml:space="preserve">tirados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español </w:t>
      </w:r>
      <w:r>
        <w:rPr>
          <w:color w:val="943247"/>
        </w:rPr>
        <w:t xml:space="preserve">trabaja </w:t>
      </w:r>
      <w:r>
        <w:rPr>
          <w:color w:val="943247"/>
        </w:rPr>
        <w:t xml:space="preserve">ahora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la </w:t>
      </w:r>
      <w:r>
        <w:rPr>
          <w:color w:val="943247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filiales </w:t>
      </w:r>
      <w:r>
        <w:rPr>
          <w:color w:val="000000"/>
        </w:rPr>
        <w:t xml:space="preserve">de </w:t>
      </w:r>
      <w:r>
        <w:rPr>
          <w:color w:val="943247"/>
        </w:rPr>
        <w:t xml:space="preserve">Thomas-Cook </w:t>
      </w:r>
      <w:r>
        <w:rPr>
          <w:color w:val="000000"/>
        </w:rPr>
        <w:t xml:space="preserve">en </w:t>
      </w:r>
      <w:r>
        <w:rPr>
          <w:color w:val="943247"/>
        </w:rPr>
        <w:t xml:space="preserve">Alemania </w:t>
      </w:r>
      <w:r>
        <w:rPr>
          <w:color w:val="000000"/>
        </w:rPr>
        <w:t xml:space="preserve">y </w:t>
      </w:r>
      <w:r>
        <w:rPr>
          <w:color w:val="943247"/>
        </w:rPr>
        <w:t xml:space="preserve">Dinamarca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están </w:t>
      </w:r>
      <w:r>
        <w:rPr>
          <w:color w:val="943247"/>
        </w:rPr>
        <w:t xml:space="preserve">decenas </w:t>
      </w:r>
      <w:r>
        <w:rPr>
          <w:color w:val="000000"/>
        </w:rPr>
        <w:t xml:space="preserve">de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del </w:t>
      </w:r>
      <w:r>
        <w:rPr>
          <w:color w:val="943247"/>
        </w:rPr>
        <w:t xml:space="preserve">sector </w:t>
      </w:r>
      <w:r>
        <w:rPr>
          <w:color w:val="943247"/>
        </w:rPr>
        <w:t xml:space="preserve">turístico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943247"/>
        </w:rPr>
        <w:t xml:space="preserve">Canarias </w:t>
      </w:r>
      <w:r>
        <w:rPr>
          <w:color w:val="000000"/>
        </w:rPr>
        <w:t xml:space="preserve">y </w:t>
      </w:r>
      <w:r>
        <w:rPr>
          <w:color w:val="943247"/>
        </w:rPr>
        <w:t xml:space="preserve">Baleares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unos </w:t>
      </w:r>
      <w:r>
        <w:rPr>
          <w:color w:val="000000"/>
        </w:rPr>
        <w:t xml:space="preserve">13.000 </w:t>
      </w:r>
      <w:r>
        <w:rPr>
          <w:color w:val="943247"/>
        </w:rPr>
        <w:t xml:space="preserve">puestos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Fran-Peraza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antesala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temporada </w:t>
      </w:r>
      <w:r>
        <w:rPr>
          <w:color w:val="943247"/>
        </w:rPr>
        <w:t xml:space="preserve">alta </w:t>
      </w:r>
      <w:r>
        <w:rPr>
          <w:color w:val="000000"/>
        </w:rPr>
        <w:t xml:space="preserve">de </w:t>
      </w:r>
      <w:r>
        <w:rPr>
          <w:color w:val="943247"/>
        </w:rPr>
        <w:t xml:space="preserve">turismo </w:t>
      </w:r>
      <w:r>
        <w:rPr>
          <w:color w:val="000000"/>
        </w:rPr>
        <w:t xml:space="preserve">en </w:t>
      </w:r>
      <w:r>
        <w:rPr>
          <w:color w:val="943247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hoteleros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943247"/>
        </w:rPr>
        <w:t xml:space="preserve">recibir </w:t>
      </w:r>
      <w:r>
        <w:rPr>
          <w:color w:val="943247"/>
        </w:rPr>
        <w:t xml:space="preserve">cancelaciones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está </w:t>
      </w:r>
      <w:r>
        <w:rPr>
          <w:color w:val="943247"/>
        </w:rPr>
        <w:t xml:space="preserve">provocando </w:t>
      </w:r>
      <w:r>
        <w:rPr>
          <w:color w:val="000000"/>
        </w:rPr>
        <w:t xml:space="preserve">un </w:t>
      </w:r>
      <w:r>
        <w:rPr>
          <w:color w:val="943247"/>
        </w:rPr>
        <w:t xml:space="preserve">parón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contrataciones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empleo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islas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muy </w:t>
      </w:r>
      <w:r>
        <w:rPr>
          <w:color w:val="943247"/>
        </w:rPr>
        <w:t xml:space="preserve">afectado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británico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asumir </w:t>
      </w:r>
      <w:r>
        <w:rPr>
          <w:color w:val="000000"/>
        </w:rPr>
        <w:t xml:space="preserve">el </w:t>
      </w:r>
      <w:r>
        <w:rPr>
          <w:color w:val="000000"/>
        </w:rPr>
        <w:t xml:space="preserve">pago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943247"/>
        </w:rPr>
        <w:t xml:space="preserve">contratados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43247"/>
        </w:rPr>
        <w:t xml:space="preserve">julio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943247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150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la </w:t>
      </w:r>
      <w:r>
        <w:rPr>
          <w:color w:val="943247"/>
        </w:rPr>
        <w:t xml:space="preserve">deuda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incertidumbre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943247"/>
        </w:rPr>
        <w:t xml:space="preserve">turistas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943247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si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llegar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sí </w:t>
      </w:r>
      <w:r>
        <w:rPr>
          <w:color w:val="000000"/>
        </w:rPr>
        <w:t xml:space="preserve">podrán </w:t>
      </w:r>
      <w:r>
        <w:rPr>
          <w:color w:val="943247"/>
        </w:rPr>
        <w:t xml:space="preserve">volver </w:t>
      </w:r>
      <w:r>
        <w:rPr>
          <w:color w:val="000000"/>
        </w:rPr>
        <w:t xml:space="preserve">. </w:t>
      </w:r>
      <w:r>
        <w:rPr>
          <w:color w:val="943247"/>
        </w:rPr>
        <w:t xml:space="preserve">Ministerio </w:t>
      </w:r>
      <w:r>
        <w:rPr>
          <w:color w:val="000000"/>
        </w:rPr>
        <w:t xml:space="preserve">, </w:t>
      </w:r>
      <w:r>
        <w:rPr>
          <w:color w:val="000000"/>
        </w:rPr>
        <w:t xml:space="preserve">Comunidades-Autonómas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sector </w:t>
      </w:r>
      <w:r>
        <w:rPr>
          <w:color w:val="943247"/>
        </w:rPr>
        <w:t xml:space="preserve">turístico </w:t>
      </w:r>
      <w:r>
        <w:rPr>
          <w:color w:val="943247"/>
        </w:rPr>
        <w:t xml:space="preserve">buscan </w:t>
      </w:r>
      <w:r>
        <w:rPr>
          <w:color w:val="943247"/>
        </w:rPr>
        <w:t xml:space="preserve">minimizar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943247"/>
        </w:rPr>
        <w:t xml:space="preserve">posible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hacer </w:t>
      </w:r>
      <w:r>
        <w:rPr>
          <w:color w:val="000000"/>
        </w:rPr>
        <w:t xml:space="preserve">a </w:t>
      </w:r>
      <w:r>
        <w:rPr>
          <w:color w:val="943247"/>
        </w:rPr>
        <w:t xml:space="preserve">España </w:t>
      </w:r>
      <w:r>
        <w:rPr>
          <w:color w:val="000000"/>
        </w:rPr>
        <w:t xml:space="preserve">la </w:t>
      </w:r>
      <w:r>
        <w:rPr>
          <w:color w:val="943247"/>
        </w:rPr>
        <w:t xml:space="preserve">quiebra </w:t>
      </w:r>
      <w:r>
        <w:rPr>
          <w:color w:val="000000"/>
        </w:rPr>
        <w:t xml:space="preserve">de </w:t>
      </w:r>
      <w:r>
        <w:rPr>
          <w:color w:val="943247"/>
        </w:rPr>
        <w:t xml:space="preserve">Thomas-Cook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de </w:t>
      </w:r>
      <w:r>
        <w:rPr>
          <w:color w:val="943247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atender </w:t>
      </w:r>
      <w:r>
        <w:rPr>
          <w:color w:val="000000"/>
        </w:rPr>
        <w:t xml:space="preserve">lo </w:t>
      </w:r>
      <w:r>
        <w:rPr>
          <w:color w:val="943247"/>
        </w:rPr>
        <w:t xml:space="preserve">urgente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943247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943247"/>
        </w:rPr>
        <w:t xml:space="preserve">facilitar </w:t>
      </w:r>
      <w:r>
        <w:rPr>
          <w:color w:val="000000"/>
        </w:rPr>
        <w:t xml:space="preserve">el </w:t>
      </w:r>
      <w:r>
        <w:rPr>
          <w:color w:val="943247"/>
        </w:rPr>
        <w:t xml:space="preserve">regreso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53.000 </w:t>
      </w:r>
      <w:r>
        <w:rPr>
          <w:color w:val="943247"/>
        </w:rPr>
        <w:t xml:space="preserve">turistas </w:t>
      </w:r>
      <w:r>
        <w:rPr>
          <w:color w:val="943247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, </w:t>
      </w:r>
      <w:r>
        <w:rPr>
          <w:color w:val="943247"/>
        </w:rPr>
        <w:t xml:space="preserve">casi </w:t>
      </w:r>
      <w:r>
        <w:rPr>
          <w:color w:val="000000"/>
        </w:rPr>
        <w:t xml:space="preserve">el </w:t>
      </w:r>
      <w:r>
        <w:rPr>
          <w:color w:val="943247"/>
        </w:rPr>
        <w:t xml:space="preserve">doble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calcula </w:t>
      </w:r>
      <w:r>
        <w:rPr>
          <w:color w:val="000000"/>
        </w:rPr>
        <w:t xml:space="preserve">el </w:t>
      </w:r>
      <w:r>
        <w:rPr>
          <w:color w:val="943247"/>
        </w:rPr>
        <w:t xml:space="preserve">Reino-Unido </w:t>
      </w:r>
      <w:r>
        <w:rPr>
          <w:color w:val="000000"/>
        </w:rPr>
        <w:t xml:space="preserve">. </w:t>
      </w:r>
      <w:r>
        <w:rPr>
          <w:color w:val="943247"/>
        </w:rPr>
        <w:t xml:space="preserve">Necesitamos </w:t>
      </w:r>
      <w:r>
        <w:rPr>
          <w:color w:val="000000"/>
        </w:rPr>
        <w:t xml:space="preserve">más </w:t>
      </w:r>
      <w:r>
        <w:rPr>
          <w:color w:val="943247"/>
        </w:rPr>
        <w:t xml:space="preserve">vuelos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943247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943247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Reino-Unido </w:t>
      </w:r>
      <w:r>
        <w:rPr>
          <w:color w:val="000000"/>
        </w:rPr>
        <w:t xml:space="preserve">ha </w:t>
      </w:r>
      <w:r>
        <w:rPr>
          <w:color w:val="943247"/>
        </w:rPr>
        <w:t xml:space="preserve">previsto </w:t>
      </w:r>
      <w:r>
        <w:rPr>
          <w:color w:val="000000"/>
        </w:rPr>
        <w:t xml:space="preserve">mil </w:t>
      </w:r>
      <w:r>
        <w:rPr>
          <w:color w:val="943247"/>
        </w:rPr>
        <w:t xml:space="preserve">aviones </w:t>
      </w:r>
      <w:r>
        <w:rPr>
          <w:color w:val="000000"/>
        </w:rPr>
        <w:t xml:space="preserve">para </w:t>
      </w:r>
      <w:r>
        <w:rPr>
          <w:color w:val="943247"/>
        </w:rPr>
        <w:t xml:space="preserve">llevar </w:t>
      </w:r>
      <w:r>
        <w:rPr>
          <w:color w:val="000000"/>
        </w:rPr>
        <w:t xml:space="preserve">de </w:t>
      </w:r>
      <w:r>
        <w:rPr>
          <w:color w:val="94324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943247"/>
        </w:rPr>
        <w:t xml:space="preserve">turistas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943247"/>
        </w:rPr>
        <w:t xml:space="preserve">próximas </w:t>
      </w:r>
      <w:r>
        <w:rPr>
          <w:color w:val="000000"/>
        </w:rPr>
        <w:t xml:space="preserve">dos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número </w:t>
      </w:r>
      <w:r>
        <w:rPr>
          <w:color w:val="000000"/>
        </w:rPr>
        <w:t xml:space="preserve">de </w:t>
      </w:r>
      <w:r>
        <w:rPr>
          <w:color w:val="943247"/>
        </w:rPr>
        <w:t xml:space="preserve">cancelaciones </w:t>
      </w:r>
      <w:r>
        <w:rPr>
          <w:color w:val="000000"/>
        </w:rPr>
        <w:t xml:space="preserve">es </w:t>
      </w:r>
      <w:r>
        <w:rPr>
          <w:color w:val="943247"/>
        </w:rPr>
        <w:t xml:space="preserve">equivalente </w:t>
      </w:r>
      <w:r>
        <w:rPr>
          <w:color w:val="000000"/>
        </w:rPr>
        <w:t xml:space="preserve">al </w:t>
      </w:r>
      <w:r>
        <w:rPr>
          <w:color w:val="943247"/>
        </w:rPr>
        <w:t xml:space="preserve">cinco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cancelación </w:t>
      </w:r>
      <w:r>
        <w:rPr>
          <w:color w:val="943247"/>
        </w:rPr>
        <w:t xml:space="preserve">anual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Canarias </w:t>
      </w:r>
      <w:r>
        <w:rPr>
          <w:color w:val="000000"/>
        </w:rPr>
        <w:t xml:space="preserve">y </w:t>
      </w:r>
      <w:r>
        <w:rPr>
          <w:color w:val="943247"/>
        </w:rPr>
        <w:t xml:space="preserve">Baleares </w:t>
      </w:r>
      <w:r>
        <w:rPr>
          <w:color w:val="000000"/>
        </w:rPr>
        <w:t xml:space="preserve">están </w:t>
      </w:r>
      <w:r>
        <w:rPr>
          <w:color w:val="943247"/>
        </w:rPr>
        <w:t xml:space="preserve">pendientes </w:t>
      </w:r>
      <w:r>
        <w:rPr>
          <w:color w:val="000000"/>
        </w:rPr>
        <w:t xml:space="preserve">los </w:t>
      </w:r>
      <w:r>
        <w:rPr>
          <w:color w:val="000000"/>
        </w:rPr>
        <w:t xml:space="preserve">13.000 </w:t>
      </w:r>
      <w:r>
        <w:rPr>
          <w:color w:val="943247"/>
        </w:rPr>
        <w:t xml:space="preserve">empleos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de </w:t>
      </w:r>
      <w:r>
        <w:rPr>
          <w:color w:val="943247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que </w:t>
      </w:r>
      <w:r>
        <w:rPr>
          <w:color w:val="943247"/>
        </w:rPr>
        <w:t xml:space="preserve">provocó </w:t>
      </w:r>
      <w:r>
        <w:rPr>
          <w:color w:val="000000"/>
        </w:rPr>
        <w:t xml:space="preserve">el </w:t>
      </w:r>
      <w:r>
        <w:rPr>
          <w:color w:val="943247"/>
        </w:rPr>
        <w:t xml:space="preserve">brote </w:t>
      </w:r>
      <w:r>
        <w:rPr>
          <w:color w:val="000000"/>
        </w:rPr>
        <w:t xml:space="preserve">de </w:t>
      </w:r>
      <w:r>
        <w:rPr>
          <w:color w:val="000000"/>
        </w:rPr>
        <w:t xml:space="preserve">listerioris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943247"/>
        </w:rPr>
        <w:t xml:space="preserve">cuatro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más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detenidas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realizado </w:t>
      </w:r>
      <w:r>
        <w:rPr>
          <w:color w:val="943247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naves </w:t>
      </w:r>
      <w:r>
        <w:rPr>
          <w:color w:val="943247"/>
        </w:rPr>
        <w:t xml:space="preserve">propiedad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943247"/>
        </w:rPr>
        <w:t xml:space="preserve">Magrudis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del </w:t>
      </w:r>
      <w:r>
        <w:rPr>
          <w:color w:val="943247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943247"/>
        </w:rPr>
        <w:t xml:space="preserve">continúan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943247"/>
        </w:rPr>
        <w:t xml:space="preserve">Dos-Hermanas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pasen </w:t>
      </w:r>
      <w:r>
        <w:rPr>
          <w:color w:val="000000"/>
        </w:rPr>
        <w:t xml:space="preserve">a </w:t>
      </w:r>
      <w:r>
        <w:rPr>
          <w:color w:val="943247"/>
        </w:rPr>
        <w:t xml:space="preserve">disposición </w:t>
      </w:r>
      <w:r>
        <w:rPr>
          <w:color w:val="943247"/>
        </w:rPr>
        <w:t xml:space="preserve">judicial </w:t>
      </w:r>
      <w:r>
        <w:rPr>
          <w:color w:val="000000"/>
        </w:rPr>
        <w:t xml:space="preserve">, </w:t>
      </w:r>
      <w:r>
        <w:rPr>
          <w:color w:val="4BD281"/>
        </w:rPr>
        <w:t xml:space="preserve">Marta-Hernández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está </w:t>
      </w:r>
      <w:r>
        <w:rPr>
          <w:color w:val="000000"/>
        </w:rPr>
        <w:t xml:space="preserve">tomando </w:t>
      </w:r>
      <w:r>
        <w:rPr>
          <w:color w:val="943247"/>
        </w:rPr>
        <w:t xml:space="preserve">declaración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cinco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. </w:t>
      </w:r>
      <w:r>
        <w:rPr>
          <w:color w:val="943247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943247"/>
        </w:rPr>
        <w:t xml:space="preserve">quedado </w:t>
      </w:r>
      <w:r>
        <w:rPr>
          <w:color w:val="000000"/>
        </w:rPr>
        <w:t xml:space="preserve">en </w:t>
      </w:r>
      <w:r>
        <w:rPr>
          <w:color w:val="943247"/>
        </w:rPr>
        <w:t xml:space="preserve">libertad </w:t>
      </w:r>
      <w:r>
        <w:rPr>
          <w:color w:val="000000"/>
        </w:rPr>
        <w:t xml:space="preserve">con </w:t>
      </w:r>
      <w:r>
        <w:rPr>
          <w:color w:val="943247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943247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943247"/>
        </w:rPr>
        <w:t xml:space="preserve">siguen </w:t>
      </w:r>
      <w:r>
        <w:rPr>
          <w:color w:val="943247"/>
        </w:rPr>
        <w:t xml:space="preserve">declarando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943247"/>
        </w:rPr>
        <w:t xml:space="preserve">dependencias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Previsiblemente </w:t>
      </w:r>
      <w:r>
        <w:rPr>
          <w:color w:val="000000"/>
        </w:rPr>
        <w:t xml:space="preserve">pasarán </w:t>
      </w:r>
      <w:r>
        <w:rPr>
          <w:color w:val="000000"/>
        </w:rPr>
        <w:t xml:space="preserve">a </w:t>
      </w:r>
      <w:r>
        <w:rPr>
          <w:color w:val="943247"/>
        </w:rPr>
        <w:t xml:space="preserve">disposición </w:t>
      </w:r>
      <w:r>
        <w:rPr>
          <w:color w:val="943247"/>
        </w:rPr>
        <w:t xml:space="preserve">judicial </w:t>
      </w:r>
      <w:r>
        <w:rPr>
          <w:color w:val="000000"/>
        </w:rPr>
        <w:t xml:space="preserve">el </w:t>
      </w:r>
      <w:r>
        <w:rPr>
          <w:color w:val="943247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juez </w:t>
      </w:r>
      <w:r>
        <w:rPr>
          <w:color w:val="000000"/>
        </w:rPr>
        <w:t xml:space="preserve">que </w:t>
      </w:r>
      <w:r>
        <w:rPr>
          <w:color w:val="943247"/>
        </w:rPr>
        <w:t xml:space="preserve">instruye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presenciado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naves </w:t>
      </w:r>
      <w:r>
        <w:rPr>
          <w:color w:val="000000"/>
        </w:rPr>
        <w:t xml:space="preserve">de </w:t>
      </w:r>
      <w:r>
        <w:rPr>
          <w:color w:val="943247"/>
        </w:rPr>
        <w:t xml:space="preserve">Magrudis </w:t>
      </w:r>
      <w:r>
        <w:rPr>
          <w:color w:val="000000"/>
        </w:rPr>
        <w:t xml:space="preserve">. </w:t>
      </w:r>
      <w:r>
        <w:rPr>
          <w:color w:val="943247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produjera </w:t>
      </w:r>
      <w:r>
        <w:rPr>
          <w:color w:val="000000"/>
        </w:rPr>
        <w:t xml:space="preserve">la </w:t>
      </w:r>
      <w:r>
        <w:rPr>
          <w:color w:val="943247"/>
        </w:rPr>
        <w:t xml:space="preserve">alerta </w:t>
      </w:r>
      <w:r>
        <w:rPr>
          <w:color w:val="943247"/>
        </w:rPr>
        <w:t xml:space="preserve">alimentaria </w:t>
      </w:r>
      <w:r>
        <w:rPr>
          <w:color w:val="000000"/>
        </w:rPr>
        <w:t xml:space="preserve">, </w:t>
      </w:r>
      <w:r>
        <w:rPr>
          <w:color w:val="943247"/>
        </w:rPr>
        <w:t xml:space="preserve">Magrudis </w:t>
      </w:r>
      <w:r>
        <w:rPr>
          <w:color w:val="943247"/>
        </w:rPr>
        <w:t xml:space="preserve">envió </w:t>
      </w:r>
      <w:r>
        <w:rPr>
          <w:color w:val="000000"/>
        </w:rPr>
        <w:t xml:space="preserve">al </w:t>
      </w:r>
      <w:r>
        <w:rPr>
          <w:color w:val="943247"/>
        </w:rPr>
        <w:t xml:space="preserve">laboratorio </w:t>
      </w:r>
      <w:r>
        <w:rPr>
          <w:color w:val="000000"/>
        </w:rPr>
        <w:t xml:space="preserve">unas </w:t>
      </w:r>
      <w:r>
        <w:rPr>
          <w:color w:val="943247"/>
        </w:rPr>
        <w:t xml:space="preserve">muestras </w:t>
      </w:r>
      <w:r>
        <w:rPr>
          <w:color w:val="000000"/>
        </w:rPr>
        <w:t xml:space="preserve">de </w:t>
      </w:r>
      <w:r>
        <w:rPr>
          <w:color w:val="943247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para </w:t>
      </w:r>
      <w:r>
        <w:rPr>
          <w:color w:val="943247"/>
        </w:rPr>
        <w:t xml:space="preserve">analizar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trajeron </w:t>
      </w:r>
      <w:r>
        <w:rPr>
          <w:color w:val="000000"/>
        </w:rPr>
        <w:t xml:space="preserve">dos </w:t>
      </w:r>
      <w:r>
        <w:rPr>
          <w:color w:val="943247"/>
        </w:rPr>
        <w:t xml:space="preserve">muestras </w:t>
      </w:r>
      <w:r>
        <w:rPr>
          <w:color w:val="943247"/>
        </w:rPr>
        <w:t xml:space="preserve">puntuales </w:t>
      </w:r>
      <w:r>
        <w:rPr>
          <w:color w:val="000000"/>
        </w:rPr>
        <w:t xml:space="preserve">. </w:t>
      </w:r>
      <w:r>
        <w:rPr>
          <w:color w:val="000000"/>
        </w:rPr>
        <w:t xml:space="preserve">Dio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listeria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43247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943247"/>
        </w:rPr>
        <w:t xml:space="preserve">importó </w:t>
      </w:r>
      <w:r>
        <w:rPr>
          <w:color w:val="000000"/>
        </w:rPr>
        <w:t xml:space="preserve">y </w:t>
      </w:r>
      <w:r>
        <w:rPr>
          <w:color w:val="943247"/>
        </w:rPr>
        <w:t xml:space="preserve">continuaron </w:t>
      </w:r>
      <w:r>
        <w:rPr>
          <w:color w:val="943247"/>
        </w:rPr>
        <w:t xml:space="preserve">comercializando </w:t>
      </w:r>
      <w:r>
        <w:rPr>
          <w:color w:val="000000"/>
        </w:rPr>
        <w:t xml:space="preserve">los </w:t>
      </w:r>
      <w:r>
        <w:rPr>
          <w:color w:val="943247"/>
        </w:rPr>
        <w:t xml:space="preserve">productos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plena </w:t>
      </w:r>
      <w:r>
        <w:rPr>
          <w:color w:val="943247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943247"/>
        </w:rPr>
        <w:t xml:space="preserve">reconoce </w:t>
      </w:r>
      <w:r>
        <w:rPr>
          <w:color w:val="000000"/>
        </w:rPr>
        <w:t xml:space="preserve">ante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943247"/>
        </w:rPr>
        <w:t xml:space="preserve">constancia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bacteria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943247"/>
        </w:rPr>
        <w:t xml:space="preserve">julio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primeros </w:t>
      </w:r>
      <w:r>
        <w:rPr>
          <w:color w:val="000000"/>
        </w:rPr>
        <w:t xml:space="preserve">lotes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detecta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43247"/>
        </w:rPr>
        <w:t xml:space="preserve">inacción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laboratorio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envía </w:t>
      </w:r>
      <w:r>
        <w:rPr>
          <w:color w:val="000000"/>
        </w:rPr>
        <w:t xml:space="preserve">un </w:t>
      </w:r>
      <w:r>
        <w:rPr>
          <w:color w:val="943247"/>
        </w:rPr>
        <w:t xml:space="preserve">correo </w:t>
      </w:r>
      <w:r>
        <w:rPr>
          <w:color w:val="943247"/>
        </w:rPr>
        <w:t xml:space="preserve">electrónico </w:t>
      </w:r>
      <w:r>
        <w:rPr>
          <w:color w:val="000000"/>
        </w:rPr>
        <w:t xml:space="preserve">al </w:t>
      </w:r>
      <w:r>
        <w:rPr>
          <w:color w:val="943247"/>
        </w:rPr>
        <w:t xml:space="preserve">juzgado </w:t>
      </w:r>
      <w:r>
        <w:rPr>
          <w:color w:val="943247"/>
        </w:rPr>
        <w:t xml:space="preserve">confirmando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943247"/>
        </w:rPr>
        <w:t xml:space="preserve">conocían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meses </w:t>
      </w:r>
      <w:r>
        <w:rPr>
          <w:color w:val="000000"/>
        </w:rPr>
        <w:t xml:space="preserve">la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listeria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. </w:t>
      </w:r>
      <w:r>
        <w:rPr>
          <w:color w:val="000000"/>
        </w:rPr>
        <w:t xml:space="preserve">Margrudis </w:t>
      </w:r>
      <w:r>
        <w:rPr>
          <w:color w:val="000000"/>
        </w:rPr>
        <w:t xml:space="preserve">no </w:t>
      </w:r>
      <w:r>
        <w:rPr>
          <w:color w:val="943247"/>
        </w:rPr>
        <w:t xml:space="preserve">informó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autoridades </w:t>
      </w:r>
      <w:r>
        <w:rPr>
          <w:color w:val="943247"/>
        </w:rPr>
        <w:t xml:space="preserve">sanitarias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943247"/>
        </w:rPr>
        <w:t xml:space="preserve">retiró </w:t>
      </w:r>
      <w:r>
        <w:rPr>
          <w:color w:val="943247"/>
        </w:rPr>
        <w:t xml:space="preserve">productos </w:t>
      </w:r>
      <w:r>
        <w:rPr>
          <w:color w:val="000000"/>
        </w:rPr>
        <w:t xml:space="preserve">del </w:t>
      </w:r>
      <w:r>
        <w:rPr>
          <w:color w:val="943247"/>
        </w:rPr>
        <w:t xml:space="preserve">mercado </w:t>
      </w:r>
      <w:r>
        <w:rPr>
          <w:color w:val="000000"/>
        </w:rPr>
        <w:t xml:space="preserve">,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43247"/>
        </w:rPr>
        <w:t xml:space="preserve">parece </w:t>
      </w:r>
      <w:r>
        <w:rPr>
          <w:color w:val="000000"/>
        </w:rPr>
        <w:t xml:space="preserve">muy </w:t>
      </w:r>
      <w:r>
        <w:rPr>
          <w:color w:val="943247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brote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43247"/>
        </w:rPr>
        <w:t xml:space="preserve">provocado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5 </w:t>
      </w:r>
      <w:r>
        <w:rPr>
          <w:color w:val="943247"/>
        </w:rPr>
        <w:t xml:space="preserve">abortos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la </w:t>
      </w:r>
      <w:r>
        <w:rPr>
          <w:color w:val="943247"/>
        </w:rPr>
        <w:t xml:space="preserve">jueza </w:t>
      </w:r>
      <w:r>
        <w:rPr>
          <w:color w:val="000000"/>
        </w:rPr>
        <w:t xml:space="preserve">ha </w:t>
      </w:r>
      <w:r>
        <w:rPr>
          <w:color w:val="943247"/>
        </w:rPr>
        <w:t xml:space="preserve">ordenado </w:t>
      </w:r>
      <w:r>
        <w:rPr>
          <w:color w:val="943247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, </w:t>
      </w:r>
      <w:r>
        <w:rPr>
          <w:color w:val="943247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naves </w:t>
      </w:r>
      <w:r>
        <w:rPr>
          <w:color w:val="000000"/>
        </w:rPr>
        <w:t xml:space="preserve">del </w:t>
      </w:r>
      <w:r>
        <w:rPr>
          <w:color w:val="943247"/>
        </w:rPr>
        <w:t xml:space="preserve">dueño </w:t>
      </w:r>
      <w:r>
        <w:rPr>
          <w:color w:val="000000"/>
        </w:rPr>
        <w:t xml:space="preserve">y </w:t>
      </w:r>
      <w:r>
        <w:rPr>
          <w:color w:val="943247"/>
        </w:rPr>
        <w:t xml:space="preserve">gerente </w:t>
      </w:r>
      <w:r>
        <w:rPr>
          <w:color w:val="000000"/>
        </w:rPr>
        <w:t xml:space="preserve">de </w:t>
      </w:r>
      <w:r>
        <w:rPr>
          <w:color w:val="943247"/>
        </w:rPr>
        <w:t xml:space="preserve">Magrudis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han </w:t>
      </w:r>
      <w:r>
        <w:rPr>
          <w:color w:val="943247"/>
        </w:rPr>
        <w:t xml:space="preserve">quedado </w:t>
      </w:r>
      <w:r>
        <w:rPr>
          <w:color w:val="000000"/>
        </w:rPr>
        <w:t xml:space="preserve">en </w:t>
      </w:r>
      <w:r>
        <w:rPr>
          <w:color w:val="943247"/>
        </w:rPr>
        <w:t xml:space="preserve">libertad </w:t>
      </w:r>
      <w:r>
        <w:rPr>
          <w:color w:val="000000"/>
        </w:rPr>
        <w:t xml:space="preserve">con </w:t>
      </w:r>
      <w:r>
        <w:rPr>
          <w:color w:val="943247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propietario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943247"/>
        </w:rPr>
        <w:t xml:space="preserve">continúan </w:t>
      </w:r>
      <w:r>
        <w:rPr>
          <w:color w:val="943247"/>
        </w:rPr>
        <w:t xml:space="preserve">declarando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jueves </w:t>
      </w:r>
      <w:r>
        <w:rPr>
          <w:color w:val="000000"/>
        </w:rPr>
        <w:t xml:space="preserve">pasarán </w:t>
      </w:r>
      <w:r>
        <w:rPr>
          <w:color w:val="000000"/>
        </w:rPr>
        <w:t xml:space="preserve">a </w:t>
      </w:r>
      <w:r>
        <w:rPr>
          <w:color w:val="943247"/>
        </w:rPr>
        <w:t xml:space="preserve">disposición </w:t>
      </w:r>
      <w:r>
        <w:rPr>
          <w:color w:val="943247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tribunal </w:t>
      </w:r>
      <w:r>
        <w:rPr>
          <w:color w:val="943247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suspensión </w:t>
      </w:r>
      <w:r>
        <w:rPr>
          <w:color w:val="000000"/>
        </w:rPr>
        <w:t xml:space="preserve">del </w:t>
      </w:r>
      <w:r>
        <w:rPr>
          <w:color w:val="943247"/>
        </w:rPr>
        <w:t xml:space="preserve">parlamento </w:t>
      </w:r>
      <w:r>
        <w:rPr>
          <w:color w:val="000000"/>
        </w:rPr>
        <w:t xml:space="preserve">fue </w:t>
      </w:r>
      <w:r>
        <w:rPr>
          <w:color w:val="943247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nula </w:t>
      </w:r>
      <w:r>
        <w:rPr>
          <w:color w:val="000000"/>
        </w:rPr>
        <w:t xml:space="preserve">y </w:t>
      </w:r>
      <w:r>
        <w:rPr>
          <w:color w:val="943247"/>
        </w:rPr>
        <w:t xml:space="preserve">queda </w:t>
      </w:r>
      <w:r>
        <w:rPr>
          <w:color w:val="000000"/>
        </w:rPr>
        <w:t xml:space="preserve">sin </w:t>
      </w:r>
      <w:r>
        <w:rPr>
          <w:color w:val="943247"/>
        </w:rPr>
        <w:t xml:space="preserve">efecto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once </w:t>
      </w:r>
      <w:r>
        <w:rPr>
          <w:color w:val="943247"/>
        </w:rPr>
        <w:t xml:space="preserve">magistrados </w:t>
      </w:r>
      <w:r>
        <w:rPr>
          <w:color w:val="000000"/>
        </w:rPr>
        <w:t xml:space="preserve">del </w:t>
      </w:r>
      <w:r>
        <w:rPr>
          <w:color w:val="943247"/>
        </w:rPr>
        <w:t xml:space="preserve">Tribunal-Supremo </w:t>
      </w:r>
      <w:r>
        <w:rPr>
          <w:color w:val="943247"/>
        </w:rPr>
        <w:t xml:space="preserve">británico </w:t>
      </w:r>
      <w:r>
        <w:rPr>
          <w:color w:val="000000"/>
        </w:rPr>
        <w:t xml:space="preserve">han </w:t>
      </w:r>
      <w:r>
        <w:rPr>
          <w:color w:val="943247"/>
        </w:rPr>
        <w:t xml:space="preserve">declarado </w:t>
      </w:r>
      <w:r>
        <w:rPr>
          <w:color w:val="000000"/>
        </w:rPr>
        <w:t xml:space="preserve">nula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 </w:t>
      </w:r>
      <w:r>
        <w:rPr>
          <w:color w:val="943247"/>
        </w:rPr>
        <w:t xml:space="preserve">Boris-Johnson </w:t>
      </w:r>
      <w:r>
        <w:rPr>
          <w:color w:val="000000"/>
        </w:rPr>
        <w:t xml:space="preserve">de </w:t>
      </w:r>
      <w:r>
        <w:rPr>
          <w:color w:val="943247"/>
        </w:rPr>
        <w:t xml:space="preserve">suspender </w:t>
      </w:r>
      <w:r>
        <w:rPr>
          <w:color w:val="000000"/>
        </w:rPr>
        <w:t xml:space="preserve">el </w:t>
      </w:r>
      <w:r>
        <w:rPr>
          <w:color w:val="943247"/>
        </w:rPr>
        <w:t xml:space="preserve">Parlamento </w:t>
      </w:r>
      <w:r>
        <w:rPr>
          <w:color w:val="943247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volverá </w:t>
      </w:r>
      <w:r>
        <w:rPr>
          <w:color w:val="943247"/>
        </w:rPr>
        <w:t xml:space="preserve">mañana </w:t>
      </w:r>
      <w:r>
        <w:rPr>
          <w:color w:val="943247"/>
        </w:rPr>
        <w:t xml:space="preserve">mismo </w:t>
      </w:r>
      <w:r>
        <w:rPr>
          <w:color w:val="000000"/>
        </w:rPr>
        <w:t xml:space="preserve">a </w:t>
      </w:r>
      <w:r>
        <w:rPr>
          <w:color w:val="943247"/>
        </w:rPr>
        <w:t xml:space="preserve">reanudar </w:t>
      </w:r>
      <w:r>
        <w:rPr>
          <w:color w:val="000000"/>
        </w:rPr>
        <w:t xml:space="preserve">sus </w:t>
      </w:r>
      <w:r>
        <w:rPr>
          <w:color w:val="943247"/>
        </w:rPr>
        <w:t xml:space="preserve">sesiones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desautorización </w:t>
      </w:r>
      <w:r>
        <w:rPr>
          <w:color w:val="943247"/>
        </w:rPr>
        <w:t xml:space="preserve">histórica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de </w:t>
      </w:r>
      <w:r>
        <w:rPr>
          <w:color w:val="943247"/>
        </w:rPr>
        <w:t xml:space="preserve">inmediato </w:t>
      </w:r>
      <w:r>
        <w:rPr>
          <w:color w:val="000000"/>
        </w:rPr>
        <w:t xml:space="preserve">la </w:t>
      </w:r>
      <w:r>
        <w:rPr>
          <w:color w:val="943247"/>
        </w:rPr>
        <w:t xml:space="preserve">dimisión </w:t>
      </w:r>
      <w:r>
        <w:rPr>
          <w:color w:val="000000"/>
        </w:rPr>
        <w:t xml:space="preserve">del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000000"/>
        </w:rPr>
        <w:t xml:space="preserve">. </w:t>
      </w:r>
      <w:r>
        <w:rPr>
          <w:color w:val="943247"/>
        </w:rPr>
        <w:t xml:space="preserve">Londres </w:t>
      </w:r>
      <w:r>
        <w:rPr>
          <w:color w:val="000000"/>
        </w:rPr>
        <w:t xml:space="preserve">, </w:t>
      </w:r>
      <w:r>
        <w:rPr>
          <w:color w:val="943247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4BD281"/>
        </w:rPr>
        <w:t xml:space="preserve">laborista </w:t>
      </w:r>
      <w:r>
        <w:rPr>
          <w:color w:val="943247"/>
        </w:rPr>
        <w:t xml:space="preserve">encabeza </w:t>
      </w:r>
      <w:r>
        <w:rPr>
          <w:color w:val="000000"/>
        </w:rPr>
        <w:t xml:space="preserve">el </w:t>
      </w:r>
      <w:r>
        <w:rPr>
          <w:color w:val="000000"/>
        </w:rPr>
        <w:t xml:space="preserve">coro </w:t>
      </w:r>
      <w:r>
        <w:rPr>
          <w:color w:val="000000"/>
        </w:rPr>
        <w:t xml:space="preserve">que </w:t>
      </w:r>
      <w:r>
        <w:rPr>
          <w:color w:val="943247"/>
        </w:rPr>
        <w:t xml:space="preserve">reclama </w:t>
      </w:r>
      <w:r>
        <w:rPr>
          <w:color w:val="000000"/>
        </w:rPr>
        <w:t xml:space="preserve">la </w:t>
      </w:r>
      <w:r>
        <w:rPr>
          <w:color w:val="943247"/>
        </w:rPr>
        <w:t xml:space="preserve">salida </w:t>
      </w:r>
      <w:r>
        <w:rPr>
          <w:color w:val="000000"/>
        </w:rPr>
        <w:t xml:space="preserve">de </w:t>
      </w:r>
      <w:r>
        <w:rPr>
          <w:color w:val="943247"/>
        </w:rPr>
        <w:t xml:space="preserve">Boris </w:t>
      </w:r>
      <w:r>
        <w:rPr>
          <w:color w:val="943247"/>
        </w:rPr>
        <w:t xml:space="preserve">Johnson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esta </w:t>
      </w:r>
      <w:r>
        <w:rPr>
          <w:color w:val="943247"/>
        </w:rPr>
        <w:t xml:space="preserve">misma </w:t>
      </w:r>
      <w:r>
        <w:rPr>
          <w:color w:val="943247"/>
        </w:rPr>
        <w:t xml:space="preserve">tarde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Jeremy-Corbin </w:t>
      </w:r>
      <w:r>
        <w:rPr>
          <w:color w:val="000000"/>
        </w:rPr>
        <w:t xml:space="preserve">no </w:t>
      </w:r>
      <w:r>
        <w:rPr>
          <w:color w:val="943247"/>
        </w:rPr>
        <w:t xml:space="preserve">prevé </w:t>
      </w:r>
      <w:r>
        <w:rPr>
          <w:color w:val="943247"/>
        </w:rPr>
        <w:t xml:space="preserve">presentar </w:t>
      </w:r>
      <w:r>
        <w:rPr>
          <w:color w:val="000000"/>
        </w:rPr>
        <w:t xml:space="preserve">una </w:t>
      </w:r>
      <w:r>
        <w:rPr>
          <w:color w:val="943247"/>
        </w:rPr>
        <w:t xml:space="preserve">moción </w:t>
      </w:r>
      <w:r>
        <w:rPr>
          <w:color w:val="000000"/>
        </w:rPr>
        <w:t xml:space="preserve">de </w:t>
      </w:r>
      <w:r>
        <w:rPr>
          <w:color w:val="943247"/>
        </w:rPr>
        <w:t xml:space="preserve">censura </w:t>
      </w:r>
      <w:r>
        <w:rPr>
          <w:color w:val="000000"/>
        </w:rPr>
        <w:t xml:space="preserve">. </w:t>
      </w:r>
      <w:r>
        <w:rPr>
          <w:color w:val="943247"/>
        </w:rPr>
        <w:t xml:space="preserve">Dada </w:t>
      </w:r>
      <w:r>
        <w:rPr>
          <w:color w:val="000000"/>
        </w:rPr>
        <w:t xml:space="preserve">la </w:t>
      </w:r>
      <w:r>
        <w:rPr>
          <w:color w:val="943247"/>
        </w:rPr>
        <w:t xml:space="preserve">incapacidad </w:t>
      </w:r>
      <w:r>
        <w:rPr>
          <w:color w:val="000000"/>
        </w:rPr>
        <w:t xml:space="preserve">de </w:t>
      </w:r>
      <w:r>
        <w:rPr>
          <w:color w:val="943247"/>
        </w:rPr>
        <w:t xml:space="preserve">coordinar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alternativo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conservadores </w:t>
      </w:r>
      <w:r>
        <w:rPr>
          <w:color w:val="000000"/>
        </w:rPr>
        <w:t xml:space="preserve">, </w:t>
      </w:r>
      <w:r>
        <w:rPr>
          <w:color w:val="943247"/>
        </w:rPr>
        <w:t xml:space="preserve">existe </w:t>
      </w:r>
      <w:r>
        <w:rPr>
          <w:color w:val="000000"/>
        </w:rPr>
        <w:t xml:space="preserve">un </w:t>
      </w:r>
      <w:r>
        <w:rPr>
          <w:color w:val="943247"/>
        </w:rPr>
        <w:t xml:space="preserve">riesgo </w:t>
      </w:r>
      <w:r>
        <w:rPr>
          <w:color w:val="000000"/>
        </w:rPr>
        <w:t xml:space="preserve">de </w:t>
      </w:r>
      <w:r>
        <w:rPr>
          <w:color w:val="943247"/>
        </w:rPr>
        <w:t xml:space="preserve">acabar </w:t>
      </w:r>
      <w:r>
        <w:rPr>
          <w:color w:val="943247"/>
        </w:rPr>
        <w:t xml:space="preserve">precipitando </w:t>
      </w:r>
      <w:r>
        <w:rPr>
          <w:color w:val="000000"/>
        </w:rPr>
        <w:t xml:space="preserve">por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el </w:t>
      </w:r>
      <w:r>
        <w:rPr>
          <w:color w:val="943247"/>
        </w:rPr>
        <w:t xml:space="preserve">desenlace </w:t>
      </w:r>
      <w:r>
        <w:rPr>
          <w:color w:val="000000"/>
        </w:rPr>
        <w:t xml:space="preserve">que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oposición </w:t>
      </w:r>
      <w:r>
        <w:rPr>
          <w:color w:val="943247"/>
        </w:rPr>
        <w:t xml:space="preserve">quiere </w:t>
      </w:r>
      <w:r>
        <w:rPr>
          <w:color w:val="943247"/>
        </w:rPr>
        <w:t xml:space="preserve">evitar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divorcio </w:t>
      </w:r>
      <w:r>
        <w:rPr>
          <w:color w:val="943247"/>
        </w:rPr>
        <w:t xml:space="preserve">caótico </w:t>
      </w:r>
      <w:r>
        <w:rPr>
          <w:color w:val="000000"/>
        </w:rPr>
        <w:t xml:space="preserve">. </w:t>
      </w:r>
      <w:r>
        <w:rPr>
          <w:color w:val="000000"/>
        </w:rPr>
        <w:t xml:space="preserve">Triunfantes </w:t>
      </w:r>
      <w:r>
        <w:rPr>
          <w:color w:val="000000"/>
        </w:rPr>
        <w:t xml:space="preserve">salían </w:t>
      </w:r>
      <w:r>
        <w:rPr>
          <w:color w:val="000000"/>
        </w:rPr>
        <w:t xml:space="preserve">del </w:t>
      </w:r>
      <w:r>
        <w:rPr>
          <w:color w:val="943247"/>
        </w:rPr>
        <w:t xml:space="preserve">tribunal </w:t>
      </w:r>
      <w:r>
        <w:rPr>
          <w:color w:val="000000"/>
        </w:rPr>
        <w:t xml:space="preserve">algunos </w:t>
      </w:r>
      <w:r>
        <w:rPr>
          <w:color w:val="943247"/>
        </w:rPr>
        <w:t xml:space="preserve">parlamentarios </w:t>
      </w:r>
      <w:r>
        <w:rPr>
          <w:color w:val="943247"/>
        </w:rPr>
        <w:t xml:space="preserve">tras </w:t>
      </w:r>
      <w:r>
        <w:rPr>
          <w:color w:val="943247"/>
        </w:rPr>
        <w:t xml:space="preserve">escuchar </w:t>
      </w:r>
      <w:r>
        <w:rPr>
          <w:color w:val="000000"/>
        </w:rPr>
        <w:t xml:space="preserve">el </w:t>
      </w:r>
      <w:r>
        <w:rPr>
          <w:color w:val="943247"/>
        </w:rPr>
        <w:t xml:space="preserve">fallo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leyes </w:t>
      </w:r>
      <w:r>
        <w:rPr>
          <w:color w:val="000000"/>
        </w:rPr>
        <w:t xml:space="preserve">son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943247"/>
        </w:rPr>
        <w:t xml:space="preserve">incluso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decía </w:t>
      </w:r>
      <w:r>
        <w:rPr>
          <w:color w:val="000000"/>
        </w:rPr>
        <w:t xml:space="preserve">: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veredicto </w:t>
      </w:r>
      <w:r>
        <w:rPr>
          <w:color w:val="000000"/>
        </w:rPr>
        <w:t xml:space="preserve">que </w:t>
      </w:r>
      <w:r>
        <w:rPr>
          <w:color w:val="943247"/>
        </w:rPr>
        <w:t xml:space="preserve">obviamente </w:t>
      </w:r>
      <w:r>
        <w:rPr>
          <w:color w:val="943247"/>
        </w:rPr>
        <w:t xml:space="preserve">respetaremos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debo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estoy </w:t>
      </w:r>
      <w:r>
        <w:rPr>
          <w:color w:val="000000"/>
        </w:rPr>
        <w:t xml:space="preserve">en </w:t>
      </w:r>
      <w:r>
        <w:rPr>
          <w:color w:val="943247"/>
        </w:rPr>
        <w:t xml:space="preserve">profundo </w:t>
      </w:r>
      <w:r>
        <w:rPr>
          <w:color w:val="943247"/>
        </w:rPr>
        <w:t xml:space="preserve">desacuerdo </w:t>
      </w:r>
      <w:r>
        <w:rPr>
          <w:color w:val="000000"/>
        </w:rPr>
        <w:t xml:space="preserve">. </w:t>
      </w:r>
      <w:r>
        <w:rPr>
          <w:color w:val="943247"/>
        </w:rPr>
        <w:t xml:space="preserve">Johnson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pelear </w:t>
      </w:r>
      <w:r>
        <w:rPr>
          <w:color w:val="000000"/>
        </w:rPr>
        <w:t xml:space="preserve">por </w:t>
      </w:r>
      <w:r>
        <w:rPr>
          <w:color w:val="943247"/>
        </w:rPr>
        <w:t xml:space="preserve">mantenerse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000000"/>
        </w:rPr>
        <w:t xml:space="preserve">su </w:t>
      </w:r>
      <w:r>
        <w:rPr>
          <w:color w:val="943247"/>
        </w:rPr>
        <w:t xml:space="preserve">amigo </w:t>
      </w:r>
      <w:r>
        <w:rPr>
          <w:color w:val="943247"/>
        </w:rPr>
        <w:t xml:space="preserve">Trump </w:t>
      </w:r>
      <w:r>
        <w:rPr>
          <w:color w:val="000000"/>
        </w:rPr>
        <w:t xml:space="preserve">le </w:t>
      </w:r>
      <w:r>
        <w:rPr>
          <w:color w:val="943247"/>
        </w:rPr>
        <w:t xml:space="preserve">defendía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943247"/>
        </w:rPr>
        <w:t xml:space="preserve">periodista </w:t>
      </w:r>
      <w:r>
        <w:rPr>
          <w:color w:val="943247"/>
        </w:rPr>
        <w:t xml:space="preserve">preguntaba </w:t>
      </w:r>
      <w:r>
        <w:rPr>
          <w:color w:val="000000"/>
        </w:rPr>
        <w:t xml:space="preserve">al </w:t>
      </w:r>
      <w:r>
        <w:rPr>
          <w:color w:val="943247"/>
        </w:rPr>
        <w:t xml:space="preserve">británico </w:t>
      </w:r>
      <w:r>
        <w:rPr>
          <w:color w:val="000000"/>
        </w:rPr>
        <w:t xml:space="preserve">si </w:t>
      </w:r>
      <w:r>
        <w:rPr>
          <w:color w:val="943247"/>
        </w:rPr>
        <w:t xml:space="preserve">pensaba </w:t>
      </w:r>
      <w:r>
        <w:rPr>
          <w:color w:val="943247"/>
        </w:rPr>
        <w:t xml:space="preserve">dimitir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fea </w:t>
      </w:r>
      <w:r>
        <w:rPr>
          <w:color w:val="000000"/>
        </w:rPr>
        <w:t xml:space="preserve">viniendo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periodista </w:t>
      </w:r>
      <w:r>
        <w:rPr>
          <w:color w:val="943247"/>
        </w:rPr>
        <w:t xml:space="preserve">americano </w:t>
      </w:r>
      <w:r>
        <w:rPr>
          <w:color w:val="000000"/>
        </w:rPr>
        <w:t xml:space="preserve">. </w:t>
      </w:r>
      <w:r>
        <w:rPr>
          <w:color w:val="000000"/>
        </w:rPr>
        <w:t xml:space="preserve">Ah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... </w:t>
      </w:r>
      <w:r>
        <w:rPr>
          <w:color w:val="000000"/>
        </w:rPr>
        <w:t xml:space="preserve">¿Era </w:t>
      </w:r>
      <w:r>
        <w:rPr>
          <w:color w:val="943247"/>
        </w:rPr>
        <w:t xml:space="preserve">americano </w:t>
      </w:r>
      <w:r>
        <w:rPr>
          <w:color w:val="000000"/>
        </w:rPr>
        <w:t xml:space="preserve">? </w:t>
      </w:r>
      <w:r>
        <w:rPr>
          <w:color w:val="943247"/>
        </w:rPr>
        <w:t xml:space="preserve">Menos </w:t>
      </w:r>
      <w:r>
        <w:rPr>
          <w:color w:val="943247"/>
        </w:rPr>
        <w:t xml:space="preserve">bromas </w:t>
      </w:r>
      <w:r>
        <w:rPr>
          <w:color w:val="000000"/>
        </w:rPr>
        <w:t xml:space="preserve">se </w:t>
      </w:r>
      <w:r>
        <w:rPr>
          <w:color w:val="943247"/>
        </w:rPr>
        <w:t xml:space="preserve">encontrará </w:t>
      </w:r>
      <w:r>
        <w:rPr>
          <w:color w:val="943247"/>
        </w:rPr>
        <w:t xml:space="preserve">mañana </w:t>
      </w:r>
      <w:r>
        <w:rPr>
          <w:color w:val="943247"/>
        </w:rPr>
        <w:t xml:space="preserve">Johnson </w:t>
      </w:r>
      <w:r>
        <w:rPr>
          <w:color w:val="000000"/>
        </w:rPr>
        <w:t xml:space="preserve">al </w:t>
      </w:r>
      <w:r>
        <w:rPr>
          <w:color w:val="943247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Parlamento </w:t>
      </w:r>
      <w:r>
        <w:rPr>
          <w:color w:val="000000"/>
        </w:rPr>
        <w:t xml:space="preserve">ha </w:t>
      </w:r>
      <w:r>
        <w:rPr>
          <w:color w:val="943247"/>
        </w:rPr>
        <w:t xml:space="preserve">convocado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de </w:t>
      </w:r>
      <w:r>
        <w:rPr>
          <w:color w:val="943247"/>
        </w:rPr>
        <w:t xml:space="preserve">urgencia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Order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43247"/>
        </w:rPr>
        <w:t xml:space="preserve">¿Y </w:t>
      </w:r>
      <w:r>
        <w:rPr>
          <w:color w:val="000000"/>
        </w:rPr>
        <w:t xml:space="preserve">qué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943247"/>
        </w:rPr>
        <w:t xml:space="preserve">ahora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000000"/>
        </w:rPr>
        <w:t xml:space="preserve">no </w:t>
      </w:r>
      <w:r>
        <w:rPr>
          <w:color w:val="94324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acuerdo </w:t>
      </w:r>
      <w:r>
        <w:rPr>
          <w:color w:val="000000"/>
        </w:rPr>
        <w:t xml:space="preserve">con </w:t>
      </w:r>
      <w:r>
        <w:rPr>
          <w:color w:val="943247"/>
        </w:rPr>
        <w:t xml:space="preserve">Bruselas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19 </w:t>
      </w:r>
      <w:r>
        <w:rPr>
          <w:color w:val="000000"/>
        </w:rPr>
        <w:t xml:space="preserve">de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parlamentarios </w:t>
      </w:r>
      <w:r>
        <w:rPr>
          <w:color w:val="000000"/>
        </w:rPr>
        <w:t xml:space="preserve">pueden </w:t>
      </w:r>
      <w:r>
        <w:rPr>
          <w:color w:val="943247"/>
        </w:rPr>
        <w:t xml:space="preserve">obligarle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943247"/>
        </w:rPr>
        <w:t xml:space="preserve">prorroga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943247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943247"/>
        </w:rPr>
        <w:t xml:space="preserve">previsto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no </w:t>
      </w:r>
      <w:r>
        <w:rPr>
          <w:color w:val="943247"/>
        </w:rPr>
        <w:t xml:space="preserve">elegido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000000"/>
        </w:rPr>
        <w:t xml:space="preserve">debe </w:t>
      </w:r>
      <w:r>
        <w:rPr>
          <w:color w:val="943247"/>
        </w:rPr>
        <w:t xml:space="preserve">dimitir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el </w:t>
      </w:r>
      <w:r>
        <w:rPr>
          <w:color w:val="943247"/>
        </w:rPr>
        <w:t xml:space="preserve">fallo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943247"/>
        </w:rPr>
        <w:t xml:space="preserve">equivale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943247"/>
        </w:rPr>
        <w:t xml:space="preserve">Boris-Johnson </w:t>
      </w:r>
      <w:r>
        <w:rPr>
          <w:color w:val="000000"/>
        </w:rPr>
        <w:t xml:space="preserve">, </w:t>
      </w:r>
      <w:r>
        <w:rPr>
          <w:color w:val="943247"/>
        </w:rPr>
        <w:t xml:space="preserve">culpable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Bruselas </w:t>
      </w:r>
      <w:r>
        <w:rPr>
          <w:color w:val="943247"/>
        </w:rPr>
        <w:t xml:space="preserve">celebran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Corte-Supremo </w:t>
      </w:r>
      <w:r>
        <w:rPr>
          <w:color w:val="943247"/>
        </w:rPr>
        <w:t xml:space="preserve">británico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reciben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943247"/>
        </w:rPr>
        <w:t xml:space="preserve">gran </w:t>
      </w:r>
      <w:r>
        <w:rPr>
          <w:color w:val="943247"/>
        </w:rPr>
        <w:t xml:space="preserve">alivio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señalan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943247"/>
        </w:rPr>
        <w:t xml:space="preserve">Parlamento </w:t>
      </w:r>
      <w:r>
        <w:rPr>
          <w:color w:val="943247"/>
        </w:rPr>
        <w:t xml:space="preserve">jamás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ser </w:t>
      </w:r>
      <w:r>
        <w:rPr>
          <w:color w:val="943247"/>
        </w:rPr>
        <w:t xml:space="preserve">silenciado </w:t>
      </w:r>
      <w:r>
        <w:rPr>
          <w:color w:val="000000"/>
        </w:rPr>
        <w:t xml:space="preserve">, </w:t>
      </w:r>
      <w:r>
        <w:rPr>
          <w:color w:val="525F83"/>
        </w:rPr>
        <w:t xml:space="preserve">Guillermo-Pascual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muy </w:t>
      </w:r>
      <w:r>
        <w:rPr>
          <w:color w:val="943247"/>
        </w:rPr>
        <w:t xml:space="preserve">bien </w:t>
      </w:r>
      <w:r>
        <w:rPr>
          <w:color w:val="943247"/>
        </w:rPr>
        <w:t xml:space="preserve">acogida </w:t>
      </w:r>
      <w:r>
        <w:rPr>
          <w:color w:val="000000"/>
        </w:rPr>
        <w:t xml:space="preserve">en </w:t>
      </w:r>
      <w:r>
        <w:rPr>
          <w:color w:val="943247"/>
        </w:rPr>
        <w:t xml:space="preserve">Bruselas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capitales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943247"/>
        </w:rPr>
        <w:t xml:space="preserve">resta </w:t>
      </w:r>
      <w:r>
        <w:rPr>
          <w:color w:val="000000"/>
        </w:rPr>
        <w:t xml:space="preserve">poder </w:t>
      </w:r>
      <w:r>
        <w:rPr>
          <w:color w:val="000000"/>
        </w:rPr>
        <w:t xml:space="preserve">al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más </w:t>
      </w:r>
      <w:r>
        <w:rPr>
          <w:color w:val="943247"/>
        </w:rPr>
        <w:t xml:space="preserve">margen </w:t>
      </w:r>
      <w:r>
        <w:rPr>
          <w:color w:val="000000"/>
        </w:rPr>
        <w:t xml:space="preserve">al </w:t>
      </w:r>
      <w:r>
        <w:rPr>
          <w:color w:val="943247"/>
        </w:rPr>
        <w:t xml:space="preserve">parlamento </w:t>
      </w:r>
      <w:r>
        <w:rPr>
          <w:color w:val="943247"/>
        </w:rPr>
        <w:t xml:space="preserve">británico </w:t>
      </w:r>
      <w:r>
        <w:rPr>
          <w:color w:val="000000"/>
        </w:rPr>
        <w:t xml:space="preserve">para </w:t>
      </w:r>
      <w:r>
        <w:rPr>
          <w:color w:val="000000"/>
        </w:rPr>
        <w:t xml:space="preserve">tomar </w:t>
      </w:r>
      <w:r>
        <w:rPr>
          <w:color w:val="000000"/>
        </w:rPr>
        <w:t xml:space="preserve">el </w:t>
      </w:r>
      <w:r>
        <w:rPr>
          <w:color w:val="943247"/>
        </w:rPr>
        <w:t xml:space="preserve">control </w:t>
      </w:r>
      <w:r>
        <w:rPr>
          <w:color w:val="000000"/>
        </w:rPr>
        <w:t xml:space="preserve">y </w:t>
      </w:r>
      <w:r>
        <w:rPr>
          <w:color w:val="943247"/>
        </w:rPr>
        <w:t xml:space="preserve">evitar </w:t>
      </w:r>
      <w:r>
        <w:rPr>
          <w:color w:val="000000"/>
        </w:rPr>
        <w:t xml:space="preserve">esa </w:t>
      </w:r>
      <w:r>
        <w:rPr>
          <w:color w:val="943247"/>
        </w:rPr>
        <w:t xml:space="preserve">salida </w:t>
      </w:r>
      <w:r>
        <w:rPr>
          <w:color w:val="943247"/>
        </w:rPr>
        <w:t xml:space="preserve">caótica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buscando </w:t>
      </w:r>
      <w:r>
        <w:rPr>
          <w:color w:val="943247"/>
        </w:rPr>
        <w:t xml:space="preserve">Boris-Johnson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eurocámara </w:t>
      </w:r>
      <w:r>
        <w:rPr>
          <w:color w:val="943247"/>
        </w:rPr>
        <w:t xml:space="preserve">enfatizaban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trataba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buena </w:t>
      </w:r>
      <w:r>
        <w:rPr>
          <w:color w:val="943247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parlamentos </w:t>
      </w:r>
      <w:r>
        <w:rPr>
          <w:color w:val="943247"/>
        </w:rPr>
        <w:t xml:space="preserve">nunca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943247"/>
        </w:rPr>
        <w:t xml:space="preserve">silenciados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democracia </w:t>
      </w:r>
      <w:r>
        <w:rPr>
          <w:color w:val="943247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no </w:t>
      </w:r>
      <w:r>
        <w:rPr>
          <w:color w:val="943247"/>
        </w:rPr>
        <w:t xml:space="preserve">arregla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negociaciones </w:t>
      </w:r>
      <w:r>
        <w:rPr>
          <w:color w:val="943247"/>
        </w:rPr>
        <w:t xml:space="preserve">siguen </w:t>
      </w:r>
      <w:r>
        <w:rPr>
          <w:color w:val="943247"/>
        </w:rPr>
        <w:t xml:space="preserve">estancadas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943247"/>
        </w:rPr>
        <w:t xml:space="preserve">acerca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43247"/>
        </w:rPr>
        <w:t xml:space="preserve">fecha </w:t>
      </w:r>
      <w:r>
        <w:rPr>
          <w:color w:val="000000"/>
        </w:rPr>
        <w:t xml:space="preserve">del </w:t>
      </w:r>
      <w:r>
        <w:rPr>
          <w:color w:val="943247"/>
        </w:rPr>
        <w:t xml:space="preserve">treinta </w:t>
      </w:r>
      <w:r>
        <w:rPr>
          <w:color w:val="000000"/>
        </w:rPr>
        <w:t xml:space="preserve">y </w:t>
      </w:r>
      <w:r>
        <w:rPr>
          <w:color w:val="943247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del </w:t>
      </w:r>
      <w:r>
        <w:rPr>
          <w:color w:val="943247"/>
        </w:rPr>
        <w:t xml:space="preserve">presidente </w:t>
      </w:r>
      <w:r>
        <w:rPr>
          <w:color w:val="943247"/>
        </w:rPr>
        <w:t xml:space="preserve">brasileño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943247"/>
        </w:rPr>
        <w:t xml:space="preserve">intervención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943247"/>
        </w:rPr>
        <w:t xml:space="preserve">Naciones-Unidas </w:t>
      </w:r>
      <w:r>
        <w:rPr>
          <w:color w:val="000000"/>
        </w:rPr>
        <w:t xml:space="preserve">en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. </w:t>
      </w:r>
      <w:r>
        <w:rPr>
          <w:color w:val="943247"/>
        </w:rPr>
        <w:t xml:space="preserve">Bolsonaro </w:t>
      </w:r>
      <w:r>
        <w:rPr>
          <w:color w:val="943247"/>
        </w:rPr>
        <w:t xml:space="preserve">critica </w:t>
      </w:r>
      <w:r>
        <w:rPr>
          <w:color w:val="000000"/>
        </w:rPr>
        <w:t xml:space="preserve">al </w:t>
      </w:r>
      <w:r>
        <w:rPr>
          <w:color w:val="94324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países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43247"/>
        </w:rPr>
        <w:t xml:space="preserve">acusa </w:t>
      </w:r>
      <w:r>
        <w:rPr>
          <w:color w:val="000000"/>
        </w:rPr>
        <w:t xml:space="preserve">de </w:t>
      </w:r>
      <w:r>
        <w:rPr>
          <w:color w:val="943247"/>
        </w:rPr>
        <w:t xml:space="preserve">actitud </w:t>
      </w:r>
      <w:r>
        <w:rPr>
          <w:color w:val="000000"/>
        </w:rPr>
        <w:t xml:space="preserve">colonialista </w:t>
      </w:r>
      <w:r>
        <w:rPr>
          <w:color w:val="000000"/>
        </w:rPr>
        <w:t xml:space="preserve">e </w:t>
      </w:r>
      <w:r>
        <w:rPr>
          <w:color w:val="000000"/>
        </w:rPr>
        <w:t xml:space="preserve">irrespetuosa </w:t>
      </w:r>
      <w:r>
        <w:rPr>
          <w:color w:val="000000"/>
        </w:rPr>
        <w:t xml:space="preserve">. </w:t>
      </w:r>
      <w:r>
        <w:rPr>
          <w:color w:val="000000"/>
        </w:rPr>
        <w:t xml:space="preserve">Discursos </w:t>
      </w:r>
      <w:r>
        <w:rPr>
          <w:color w:val="943247"/>
        </w:rPr>
        <w:t xml:space="preserve">ultranacionalistas </w:t>
      </w:r>
      <w:r>
        <w:rPr>
          <w:color w:val="000000"/>
        </w:rPr>
        <w:t xml:space="preserve">de </w:t>
      </w:r>
      <w:r>
        <w:rPr>
          <w:color w:val="943247"/>
        </w:rPr>
        <w:t xml:space="preserve">Bolsonaro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Trump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43247"/>
        </w:rPr>
        <w:t xml:space="preserve">Asamblea </w:t>
      </w:r>
      <w:r>
        <w:rPr>
          <w:color w:val="000000"/>
        </w:rPr>
        <w:t xml:space="preserve">de </w:t>
      </w:r>
      <w:r>
        <w:rPr>
          <w:color w:val="943247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, </w:t>
      </w:r>
      <w:r>
        <w:rPr>
          <w:color w:val="943247"/>
        </w:rPr>
        <w:t xml:space="preserve">José </w:t>
      </w:r>
      <w:r>
        <w:rPr>
          <w:color w:val="000000"/>
        </w:rPr>
        <w:t xml:space="preserve">ngel </w:t>
      </w:r>
      <w:r>
        <w:rPr>
          <w:color w:val="943247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futuro </w:t>
      </w:r>
      <w:r>
        <w:rPr>
          <w:color w:val="943247"/>
        </w:rPr>
        <w:t xml:space="preserve">pertenece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patriotas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mensaje </w:t>
      </w:r>
      <w:r>
        <w:rPr>
          <w:color w:val="000000"/>
        </w:rPr>
        <w:t xml:space="preserve">de </w:t>
      </w:r>
      <w:r>
        <w:rPr>
          <w:color w:val="94324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cuyo </w:t>
      </w:r>
      <w:r>
        <w:rPr>
          <w:color w:val="000000"/>
        </w:rPr>
        <w:t xml:space="preserve">unilateralismo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aliados </w:t>
      </w:r>
      <w:r>
        <w:rPr>
          <w:color w:val="000000"/>
        </w:rPr>
        <w:t xml:space="preserve">de </w:t>
      </w:r>
      <w:r>
        <w:rPr>
          <w:color w:val="000000"/>
        </w:rPr>
        <w:t xml:space="preserve">peso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43247"/>
        </w:rPr>
        <w:t xml:space="preserve">brasileño </w:t>
      </w:r>
      <w:r>
        <w:rPr>
          <w:color w:val="943247"/>
        </w:rPr>
        <w:t xml:space="preserve">Bolsonaro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43247"/>
        </w:rPr>
        <w:t xml:space="preserve">novedad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principal </w:t>
      </w:r>
      <w:r>
        <w:rPr>
          <w:color w:val="943247"/>
        </w:rPr>
        <w:t xml:space="preserve">conflicto </w:t>
      </w:r>
      <w:r>
        <w:rPr>
          <w:color w:val="000000"/>
        </w:rPr>
        <w:t xml:space="preserve">con </w:t>
      </w:r>
      <w:r>
        <w:rPr>
          <w:color w:val="943247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Donald-Trump </w:t>
      </w:r>
      <w:r>
        <w:rPr>
          <w:color w:val="943247"/>
        </w:rPr>
        <w:t xml:space="preserve">utiliza </w:t>
      </w:r>
      <w:r>
        <w:rPr>
          <w:color w:val="943247"/>
        </w:rPr>
        <w:t xml:space="preserve">lenguaje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943247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943247"/>
        </w:rPr>
        <w:t xml:space="preserve">países </w:t>
      </w:r>
      <w:r>
        <w:rPr>
          <w:color w:val="943247"/>
        </w:rPr>
        <w:t xml:space="preserve">aporten </w:t>
      </w:r>
      <w:r>
        <w:rPr>
          <w:color w:val="943247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tras </w:t>
      </w:r>
      <w:r>
        <w:rPr>
          <w:color w:val="943247"/>
        </w:rPr>
        <w:t xml:space="preserve">retener </w:t>
      </w:r>
      <w:r>
        <w:rPr>
          <w:color w:val="000000"/>
        </w:rPr>
        <w:t xml:space="preserve">el </w:t>
      </w:r>
      <w:r>
        <w:rPr>
          <w:color w:val="943247"/>
        </w:rPr>
        <w:t xml:space="preserve">dinero </w:t>
      </w:r>
      <w:r>
        <w:rPr>
          <w:color w:val="000000"/>
        </w:rPr>
        <w:t xml:space="preserve">, </w:t>
      </w:r>
      <w:r>
        <w:rPr>
          <w:color w:val="943247"/>
        </w:rPr>
        <w:t xml:space="preserve">Donald-Trump </w:t>
      </w:r>
      <w:r>
        <w:rPr>
          <w:color w:val="943247"/>
        </w:rPr>
        <w:t xml:space="preserve">llamaba </w:t>
      </w:r>
      <w:r>
        <w:rPr>
          <w:color w:val="000000"/>
        </w:rPr>
        <w:t xml:space="preserve">al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 </w:t>
      </w:r>
      <w:r>
        <w:rPr>
          <w:color w:val="943247"/>
        </w:rPr>
        <w:t xml:space="preserve">Ucrania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pedía </w:t>
      </w:r>
      <w:r>
        <w:rPr>
          <w:color w:val="000000"/>
        </w:rPr>
        <w:t xml:space="preserve">que </w:t>
      </w:r>
      <w:r>
        <w:rPr>
          <w:color w:val="943247"/>
        </w:rPr>
        <w:t xml:space="preserve">investigara </w:t>
      </w:r>
      <w:r>
        <w:rPr>
          <w:color w:val="000000"/>
        </w:rPr>
        <w:t xml:space="preserve">los </w:t>
      </w:r>
      <w:r>
        <w:rPr>
          <w:color w:val="943247"/>
        </w:rPr>
        <w:t xml:space="preserve">negocios </w:t>
      </w:r>
      <w:r>
        <w:rPr>
          <w:color w:val="000000"/>
        </w:rPr>
        <w:t xml:space="preserve">del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del </w:t>
      </w:r>
      <w:r>
        <w:rPr>
          <w:color w:val="943247"/>
        </w:rPr>
        <w:t xml:space="preserve">candidato </w:t>
      </w:r>
      <w:r>
        <w:rPr>
          <w:color w:val="943247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revelación </w:t>
      </w:r>
      <w:r>
        <w:rPr>
          <w:color w:val="000000"/>
        </w:rPr>
        <w:t xml:space="preserve">viene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denuncia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miembro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secreto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administración </w:t>
      </w:r>
      <w:r>
        <w:rPr>
          <w:color w:val="943247"/>
        </w:rPr>
        <w:t xml:space="preserve">estadounidense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demócratas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943247"/>
        </w:rPr>
        <w:t xml:space="preserve">comparezca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como </w:t>
      </w:r>
      <w:r>
        <w:rPr>
          <w:color w:val="943247"/>
        </w:rPr>
        <w:t xml:space="preserve">violador </w:t>
      </w:r>
      <w:r>
        <w:rPr>
          <w:color w:val="943247"/>
        </w:rPr>
        <w:t xml:space="preserve">múltiple </w:t>
      </w:r>
      <w:r>
        <w:rPr>
          <w:color w:val="000000"/>
        </w:rPr>
        <w:t xml:space="preserve">de </w:t>
      </w:r>
      <w:r>
        <w:rPr>
          <w:color w:val="943247"/>
        </w:rPr>
        <w:t xml:space="preserve">Málaga </w:t>
      </w:r>
      <w:r>
        <w:rPr>
          <w:color w:val="000000"/>
        </w:rPr>
        <w:t xml:space="preserve">, </w:t>
      </w:r>
      <w:r>
        <w:rPr>
          <w:color w:val="943247"/>
        </w:rPr>
        <w:t xml:space="preserve">condenado </w:t>
      </w:r>
      <w:r>
        <w:rPr>
          <w:color w:val="000000"/>
        </w:rPr>
        <w:t xml:space="preserve">por </w:t>
      </w:r>
      <w:r>
        <w:rPr>
          <w:color w:val="000000"/>
        </w:rPr>
        <w:t xml:space="preserve">13 </w:t>
      </w:r>
      <w:r>
        <w:rPr>
          <w:color w:val="943247"/>
        </w:rPr>
        <w:t xml:space="preserve">agresiones </w:t>
      </w:r>
      <w:r>
        <w:rPr>
          <w:color w:val="943247"/>
        </w:rPr>
        <w:t xml:space="preserve">sexuales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granadina </w:t>
      </w:r>
      <w:r>
        <w:rPr>
          <w:color w:val="000000"/>
        </w:rPr>
        <w:t xml:space="preserve">de </w:t>
      </w:r>
      <w:r>
        <w:rPr>
          <w:color w:val="4BD281"/>
        </w:rPr>
        <w:t xml:space="preserve">Albolote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43247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43247"/>
        </w:rPr>
        <w:t xml:space="preserve">permiso </w:t>
      </w:r>
      <w:r>
        <w:rPr>
          <w:color w:val="943247"/>
        </w:rPr>
        <w:t xml:space="preserve">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exprofesor </w:t>
      </w:r>
      <w:r>
        <w:rPr>
          <w:color w:val="000000"/>
        </w:rPr>
        <w:t xml:space="preserve">de </w:t>
      </w:r>
      <w:r>
        <w:rPr>
          <w:color w:val="943247"/>
        </w:rPr>
        <w:t xml:space="preserve">colegio </w:t>
      </w:r>
      <w:r>
        <w:rPr>
          <w:color w:val="943247"/>
        </w:rPr>
        <w:t xml:space="preserve">lleva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17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concedido </w:t>
      </w:r>
      <w:r>
        <w:rPr>
          <w:color w:val="000000"/>
        </w:rPr>
        <w:t xml:space="preserve">el </w:t>
      </w:r>
      <w:r>
        <w:rPr>
          <w:color w:val="943247"/>
        </w:rPr>
        <w:t xml:space="preserve">permiso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los </w:t>
      </w:r>
      <w:r>
        <w:rPr>
          <w:color w:val="943247"/>
        </w:rPr>
        <w:t xml:space="preserve">educadores </w:t>
      </w:r>
      <w:r>
        <w:rPr>
          <w:color w:val="000000"/>
        </w:rPr>
        <w:t xml:space="preserve">y </w:t>
      </w:r>
      <w:r>
        <w:rPr>
          <w:color w:val="943247"/>
        </w:rPr>
        <w:t xml:space="preserve">psicólogos </w:t>
      </w:r>
      <w:r>
        <w:rPr>
          <w:color w:val="000000"/>
        </w:rPr>
        <w:t xml:space="preserve">del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943247"/>
        </w:rPr>
        <w:t xml:space="preserve">opuesto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43247"/>
        </w:rPr>
        <w:t xml:space="preserve">informes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salida </w:t>
      </w:r>
      <w:r>
        <w:rPr>
          <w:color w:val="943247"/>
        </w:rPr>
        <w:t xml:space="preserve">preocupa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barrios </w:t>
      </w:r>
      <w:r>
        <w:rPr>
          <w:color w:val="943247"/>
        </w:rPr>
        <w:t xml:space="preserve">malagueños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43247"/>
        </w:rPr>
        <w:t xml:space="preserve">cometió </w:t>
      </w:r>
      <w:r>
        <w:rPr>
          <w:color w:val="000000"/>
        </w:rPr>
        <w:t xml:space="preserve">sus </w:t>
      </w:r>
      <w:r>
        <w:rPr>
          <w:color w:val="943247"/>
        </w:rPr>
        <w:t xml:space="preserve">agresiones </w:t>
      </w:r>
      <w:r>
        <w:rPr>
          <w:color w:val="943247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camión </w:t>
      </w:r>
      <w:r>
        <w:rPr>
          <w:color w:val="943247"/>
        </w:rPr>
        <w:t xml:space="preserve">cisterna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incendiado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carretera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Tarrassa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. </w:t>
      </w:r>
      <w:r>
        <w:rPr>
          <w:color w:val="943247"/>
        </w:rPr>
        <w:t xml:space="preserve">Transportaba </w:t>
      </w:r>
      <w:r>
        <w:rPr>
          <w:color w:val="000000"/>
        </w:rPr>
        <w:t xml:space="preserve">35.000 </w:t>
      </w:r>
      <w:r>
        <w:rPr>
          <w:color w:val="000000"/>
        </w:rPr>
        <w:t xml:space="preserve">[ </w:t>
      </w:r>
      <w:r>
        <w:rPr>
          <w:color w:val="000000"/>
        </w:rPr>
        <w:t xml:space="preserve">24/09/2019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