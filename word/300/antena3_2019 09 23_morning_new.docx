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943247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943247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525F83"/>
        </w:rPr>
        <w:t xml:space="preserve">Vámonos </w:t>
      </w:r>
      <w:r>
        <w:rPr>
          <w:color w:val="000000"/>
        </w:rPr>
        <w:t xml:space="preserve">, </w:t>
      </w:r>
      <w:r>
        <w:rPr>
          <w:color w:val="525F83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1.925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4BD281"/>
        </w:rPr>
        <w:t xml:space="preserve">Mucha </w:t>
      </w:r>
      <w:r>
        <w:rPr>
          <w:color w:val="525F83"/>
        </w:rPr>
        <w:t xml:space="preserve">suerte </w:t>
      </w:r>
      <w:r>
        <w:rPr>
          <w:color w:val="000000"/>
        </w:rPr>
        <w:t xml:space="preserve">, </w:t>
      </w:r>
      <w:r>
        <w:rPr>
          <w:color w:val="525F83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placer </w:t>
      </w:r>
      <w:r>
        <w:rPr>
          <w:color w:val="525F83"/>
        </w:rPr>
        <w:t xml:space="preserve">haberte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, </w:t>
      </w:r>
      <w:r>
        <w:rPr>
          <w:color w:val="525F83"/>
        </w:rPr>
        <w:t xml:space="preserve">Dani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943247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43247"/>
        </w:rPr>
        <w:t xml:space="preserve">siempre </w:t>
      </w:r>
      <w:r>
        <w:rPr>
          <w:color w:val="000000"/>
        </w:rPr>
        <w:t xml:space="preserve">, </w:t>
      </w:r>
      <w:r>
        <w:rPr>
          <w:color w:val="943247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la </w:t>
      </w:r>
      <w:r>
        <w:rPr>
          <w:color w:val="943247"/>
        </w:rPr>
        <w:t xml:space="preserve">mejor </w:t>
      </w:r>
      <w:r>
        <w:rPr>
          <w:color w:val="943247"/>
        </w:rPr>
        <w:t xml:space="preserve">tarde </w:t>
      </w:r>
      <w:r>
        <w:rPr>
          <w:color w:val="943247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nos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943247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525F83"/>
        </w:rPr>
        <w:t xml:space="preserve">Noticias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4BD281"/>
        </w:rPr>
        <w:t xml:space="preserve">adiós </w:t>
      </w:r>
      <w:r>
        <w:rPr>
          <w:color w:val="000000"/>
        </w:rPr>
        <w:t xml:space="preserve">, </w:t>
      </w:r>
      <w:r>
        <w:rPr>
          <w:color w:val="000000"/>
        </w:rPr>
        <w:t xml:space="preserve">besos </w:t>
      </w:r>
      <w:r>
        <w:rPr>
          <w:color w:val="000000"/>
        </w:rPr>
        <w:t xml:space="preserve">. </w:t>
      </w:r>
      <w:r>
        <w:rPr>
          <w:color w:val="943247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943247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local </w:t>
      </w:r>
      <w:r>
        <w:rPr>
          <w:color w:val="000000"/>
        </w:rPr>
        <w:t xml:space="preserve">de </w:t>
      </w:r>
      <w:r>
        <w:rPr>
          <w:color w:val="943247"/>
        </w:rPr>
        <w:t xml:space="preserve">Sevilla </w:t>
      </w:r>
      <w:r>
        <w:rPr>
          <w:color w:val="000000"/>
        </w:rPr>
        <w:t xml:space="preserve">. </w:t>
      </w:r>
      <w:r>
        <w:rPr>
          <w:color w:val="525F83"/>
        </w:rPr>
        <w:t xml:space="preserve">Logra </w:t>
      </w:r>
      <w:r>
        <w:rPr>
          <w:color w:val="943247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943247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525F83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000000"/>
        </w:rPr>
        <w:t xml:space="preserve">dejando </w:t>
      </w:r>
      <w:r>
        <w:rPr>
          <w:color w:val="000000"/>
        </w:rPr>
        <w:t xml:space="preserve">un </w:t>
      </w:r>
      <w:r>
        <w:rPr>
          <w:color w:val="943247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943247"/>
        </w:rPr>
        <w:t xml:space="preserve">hombres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montó </w:t>
      </w:r>
      <w:r>
        <w:rPr>
          <w:color w:val="000000"/>
        </w:rPr>
        <w:t xml:space="preserve">un </w:t>
      </w:r>
      <w:r>
        <w:rPr>
          <w:color w:val="943247"/>
        </w:rPr>
        <w:t xml:space="preserve">operativo </w:t>
      </w:r>
      <w:r>
        <w:rPr>
          <w:color w:val="000000"/>
        </w:rPr>
        <w:t xml:space="preserve">que </w:t>
      </w:r>
      <w:r>
        <w:rPr>
          <w:color w:val="943247"/>
        </w:rPr>
        <w:t xml:space="preserve">terminó </w:t>
      </w:r>
      <w:r>
        <w:rPr>
          <w:color w:val="000000"/>
        </w:rPr>
        <w:t xml:space="preserve">con </w:t>
      </w:r>
      <w:r>
        <w:rPr>
          <w:color w:val="943247"/>
        </w:rPr>
        <w:t xml:space="preserve">cinco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943247"/>
        </w:rPr>
        <w:t xml:space="preserve">extranjeros </w:t>
      </w:r>
      <w:r>
        <w:rPr>
          <w:color w:val="000000"/>
        </w:rPr>
        <w:t xml:space="preserve">. </w:t>
      </w:r>
      <w:r>
        <w:rPr>
          <w:color w:val="4BD281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943247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espectacular </w:t>
      </w:r>
      <w:r>
        <w:rPr>
          <w:color w:val="943247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detalles </w:t>
      </w:r>
      <w:r>
        <w:rPr>
          <w:color w:val="000000"/>
        </w:rPr>
        <w:t xml:space="preserve">del </w:t>
      </w:r>
      <w:r>
        <w:rPr>
          <w:color w:val="943247"/>
        </w:rPr>
        <w:t xml:space="preserve">tremendo </w:t>
      </w:r>
      <w:r>
        <w:rPr>
          <w:color w:val="4BD281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causando </w:t>
      </w:r>
      <w:r>
        <w:rPr>
          <w:color w:val="000000"/>
        </w:rPr>
        <w:t xml:space="preserve">la </w:t>
      </w:r>
      <w:r>
        <w:rPr>
          <w:color w:val="943247"/>
        </w:rPr>
        <w:t xml:space="preserve">quiebra </w:t>
      </w:r>
      <w:r>
        <w:rPr>
          <w:color w:val="000000"/>
        </w:rPr>
        <w:t xml:space="preserve">de </w:t>
      </w:r>
      <w:r>
        <w:rPr>
          <w:color w:val="943247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gigantes </w:t>
      </w:r>
      <w:r>
        <w:rPr>
          <w:color w:val="000000"/>
        </w:rPr>
        <w:t xml:space="preserve">del </w:t>
      </w:r>
      <w:r>
        <w:rPr>
          <w:color w:val="943247"/>
        </w:rPr>
        <w:t xml:space="preserve">turismo </w:t>
      </w:r>
      <w:r>
        <w:rPr>
          <w:color w:val="94324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25F83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tirados </w:t>
      </w:r>
      <w:r>
        <w:rPr>
          <w:color w:val="000000"/>
        </w:rPr>
        <w:t xml:space="preserve">a </w:t>
      </w:r>
      <w:r>
        <w:rPr>
          <w:color w:val="000000"/>
        </w:rPr>
        <w:t xml:space="preserve">600.000 </w:t>
      </w:r>
      <w:r>
        <w:rPr>
          <w:color w:val="943247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943247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943247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