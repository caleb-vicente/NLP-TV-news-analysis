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FA48CA"/>
        </w:rPr>
        <w:t xml:space="preserve">15:00:03 </w:t>
      </w:r>
      <w:r>
        <w:rPr>
          <w:color w:val="000000"/>
        </w:rPr>
        <w:t xml:space="preserve">]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 </w:t>
      </w:r>
      <w:r>
        <w:rPr>
          <w:color w:val="FA48CA"/>
        </w:rPr>
        <w:t xml:space="preserve">ello </w:t>
      </w:r>
      <w:r>
        <w:rPr>
          <w:color w:val="FA48CA"/>
        </w:rPr>
        <w:t xml:space="preserve">menos </w:t>
      </w:r>
      <w:r>
        <w:rPr>
          <w:color w:val="FA48CA"/>
        </w:rPr>
        <w:t xml:space="preserve">devastador </w:t>
      </w:r>
      <w:r>
        <w:rPr>
          <w:color w:val="000000"/>
        </w:rPr>
        <w:t xml:space="preserve">. </w:t>
      </w:r>
      <w:r>
        <w:rPr>
          <w:color w:val="FA48CA"/>
        </w:rPr>
        <w:t xml:space="preserve">Cuesta </w:t>
      </w:r>
      <w:r>
        <w:rPr>
          <w:color w:val="FA48CA"/>
        </w:rPr>
        <w:t xml:space="preserve">pensar </w:t>
      </w:r>
      <w:r>
        <w:rPr>
          <w:color w:val="FA48CA"/>
        </w:rPr>
        <w:t xml:space="preserve">cómo </w:t>
      </w:r>
      <w:r>
        <w:rPr>
          <w:color w:val="000000"/>
        </w:rPr>
        <w:t xml:space="preserve">ese </w:t>
      </w:r>
      <w:r>
        <w:rPr>
          <w:color w:val="FA48CA"/>
        </w:rPr>
        <w:t xml:space="preserve">bombero </w:t>
      </w:r>
      <w:r>
        <w:rPr>
          <w:color w:val="000000"/>
        </w:rPr>
        <w:t xml:space="preserve">se </w:t>
      </w:r>
      <w:r>
        <w:rPr>
          <w:color w:val="FA48CA"/>
        </w:rPr>
        <w:t xml:space="preserve">atrevía </w:t>
      </w:r>
      <w:r>
        <w:rPr>
          <w:color w:val="000000"/>
        </w:rPr>
        <w:t xml:space="preserve">a </w:t>
      </w:r>
      <w:r>
        <w:rPr>
          <w:color w:val="FA48CA"/>
        </w:rPr>
        <w:t xml:space="preserve">conducir </w:t>
      </w:r>
      <w:r>
        <w:rPr>
          <w:color w:val="000000"/>
        </w:rPr>
        <w:t xml:space="preserve">su </w:t>
      </w:r>
      <w:r>
        <w:rPr>
          <w:color w:val="FA48CA"/>
        </w:rPr>
        <w:t xml:space="preserve">camión </w:t>
      </w:r>
      <w:r>
        <w:rPr>
          <w:color w:val="000000"/>
        </w:rPr>
        <w:t xml:space="preserve">en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A48CA"/>
        </w:rPr>
        <w:t xml:space="preserve">interminable </w:t>
      </w:r>
      <w:r>
        <w:rPr>
          <w:color w:val="FA48CA"/>
        </w:rPr>
        <w:t xml:space="preserve">balsa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Era </w:t>
      </w:r>
      <w:r>
        <w:rPr>
          <w:color w:val="FA48CA"/>
        </w:rPr>
        <w:t xml:space="preserve">casi </w:t>
      </w:r>
      <w:r>
        <w:rPr>
          <w:color w:val="FA48CA"/>
        </w:rPr>
        <w:t xml:space="preserve">imposible </w:t>
      </w:r>
      <w:r>
        <w:rPr>
          <w:color w:val="FA48CA"/>
        </w:rPr>
        <w:t xml:space="preserve">saber </w:t>
      </w:r>
      <w:r>
        <w:rPr>
          <w:color w:val="000000"/>
        </w:rPr>
        <w:t xml:space="preserve">por </w:t>
      </w:r>
      <w:r>
        <w:rPr>
          <w:color w:val="FA48CA"/>
        </w:rPr>
        <w:t xml:space="preserve">dónde </w:t>
      </w:r>
      <w:r>
        <w:rPr>
          <w:color w:val="000000"/>
        </w:rPr>
        <w:t xml:space="preserve">iba </w:t>
      </w:r>
      <w:r>
        <w:rPr>
          <w:color w:val="000000"/>
        </w:rPr>
        <w:t xml:space="preserve">y </w:t>
      </w:r>
      <w:r>
        <w:rPr>
          <w:color w:val="FA48CA"/>
        </w:rPr>
        <w:t xml:space="preserve">dónde </w:t>
      </w:r>
      <w:r>
        <w:rPr>
          <w:color w:val="000000"/>
        </w:rPr>
        <w:t xml:space="preserve">se </w:t>
      </w:r>
      <w:r>
        <w:rPr>
          <w:color w:val="FA48CA"/>
        </w:rPr>
        <w:t xml:space="preserve">acababa </w:t>
      </w:r>
      <w:r>
        <w:rPr>
          <w:color w:val="000000"/>
        </w:rPr>
        <w:t xml:space="preserve">la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FA48CA"/>
        </w:rPr>
        <w:t xml:space="preserve">solo </w:t>
      </w:r>
      <w:r>
        <w:rPr>
          <w:color w:val="000000"/>
        </w:rPr>
        <w:t xml:space="preserve">un </w:t>
      </w:r>
      <w:r>
        <w:rPr>
          <w:color w:val="FA48CA"/>
        </w:rPr>
        <w:t xml:space="preserve">ejemplo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dificultades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los </w:t>
      </w:r>
      <w:r>
        <w:rPr>
          <w:color w:val="FA48CA"/>
        </w:rPr>
        <w:t xml:space="preserve">equipos </w:t>
      </w:r>
      <w:r>
        <w:rPr>
          <w:color w:val="000000"/>
        </w:rPr>
        <w:t xml:space="preserve">de </w:t>
      </w:r>
      <w:r>
        <w:rPr>
          <w:color w:val="FA48CA"/>
        </w:rPr>
        <w:t xml:space="preserve">rescate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tan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. </w:t>
      </w:r>
      <w:r>
        <w:rPr>
          <w:color w:val="FA48CA"/>
        </w:rPr>
        <w:t xml:space="preserve">Millar </w:t>
      </w:r>
      <w:r>
        <w:rPr>
          <w:color w:val="000000"/>
        </w:rPr>
        <w:t xml:space="preserve">y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FA48CA"/>
        </w:rPr>
        <w:t xml:space="preserve">trabajado </w:t>
      </w:r>
      <w:r>
        <w:rPr>
          <w:color w:val="000000"/>
        </w:rPr>
        <w:t xml:space="preserve">y </w:t>
      </w:r>
      <w:r>
        <w:rPr>
          <w:color w:val="000000"/>
        </w:rPr>
        <w:t xml:space="preserve">aún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terreno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desplegado </w:t>
      </w:r>
      <w:r>
        <w:rPr>
          <w:color w:val="000000"/>
        </w:rPr>
        <w:t xml:space="preserve">un </w:t>
      </w:r>
      <w:r>
        <w:rPr>
          <w:color w:val="FA48CA"/>
        </w:rPr>
        <w:t xml:space="preserve">numeroso </w:t>
      </w:r>
      <w:r>
        <w:rPr>
          <w:color w:val="FA48CA"/>
        </w:rPr>
        <w:t xml:space="preserve">operativo </w:t>
      </w:r>
      <w:r>
        <w:rPr>
          <w:color w:val="000000"/>
        </w:rPr>
        <w:t xml:space="preserve">para </w:t>
      </w:r>
      <w:r>
        <w:rPr>
          <w:color w:val="FA48CA"/>
        </w:rPr>
        <w:t xml:space="preserve">sumarse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labores </w:t>
      </w:r>
      <w:r>
        <w:rPr>
          <w:color w:val="000000"/>
        </w:rPr>
        <w:t xml:space="preserve">de </w:t>
      </w:r>
      <w:r>
        <w:rPr>
          <w:color w:val="FA48CA"/>
        </w:rPr>
        <w:t xml:space="preserve">ayuda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de </w:t>
      </w:r>
      <w:r>
        <w:rPr>
          <w:color w:val="000000"/>
        </w:rPr>
        <w:t xml:space="preserve">tal </w:t>
      </w:r>
      <w:r>
        <w:rPr>
          <w:color w:val="FA48CA"/>
        </w:rPr>
        <w:t xml:space="preserve">necesidad </w:t>
      </w:r>
      <w:r>
        <w:rPr>
          <w:color w:val="000000"/>
        </w:rPr>
        <w:t xml:space="preserve">y </w:t>
      </w:r>
      <w:r>
        <w:rPr>
          <w:color w:val="FA48CA"/>
        </w:rPr>
        <w:t xml:space="preserve">urgencia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llevar </w:t>
      </w:r>
      <w:r>
        <w:rPr>
          <w:color w:val="000000"/>
        </w:rPr>
        <w:t xml:space="preserve">a </w:t>
      </w:r>
      <w:r>
        <w:rPr>
          <w:color w:val="FA48CA"/>
        </w:rPr>
        <w:t xml:space="preserve">cabo </w:t>
      </w:r>
      <w:r>
        <w:rPr>
          <w:color w:val="000000"/>
        </w:rPr>
        <w:t xml:space="preserve">desde </w:t>
      </w:r>
      <w:r>
        <w:rPr>
          <w:color w:val="FA48CA"/>
        </w:rPr>
        <w:t xml:space="preserve">helicópteros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sacando </w:t>
      </w:r>
      <w:r>
        <w:rPr>
          <w:color w:val="000000"/>
        </w:rPr>
        <w:t xml:space="preserve">con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tenía </w:t>
      </w:r>
      <w:r>
        <w:rPr>
          <w:color w:val="000000"/>
        </w:rPr>
        <w:t xml:space="preserve">a </w:t>
      </w:r>
      <w:r>
        <w:rPr>
          <w:color w:val="FA48CA"/>
        </w:rPr>
        <w:t xml:space="preserve">mano </w:t>
      </w:r>
      <w:r>
        <w:rPr>
          <w:color w:val="000000"/>
        </w:rPr>
        <w:t xml:space="preserve">o </w:t>
      </w:r>
      <w:r>
        <w:rPr>
          <w:color w:val="000000"/>
        </w:rPr>
        <w:t xml:space="preserve">en </w:t>
      </w:r>
      <w:r>
        <w:rPr>
          <w:color w:val="FA48CA"/>
        </w:rPr>
        <w:t xml:space="preserve">brazos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más </w:t>
      </w:r>
      <w:r>
        <w:rPr>
          <w:color w:val="FA48CA"/>
        </w:rPr>
        <w:t xml:space="preserve">vulnerables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estragos </w:t>
      </w:r>
      <w:r>
        <w:rPr>
          <w:color w:val="000000"/>
        </w:rPr>
        <w:t xml:space="preserve">son </w:t>
      </w:r>
      <w:r>
        <w:rPr>
          <w:color w:val="FA48CA"/>
        </w:rPr>
        <w:t xml:space="preserve">evidentes </w:t>
      </w:r>
      <w:r>
        <w:rPr>
          <w:color w:val="000000"/>
        </w:rPr>
        <w:t xml:space="preserve">y </w:t>
      </w:r>
      <w:r>
        <w:rPr>
          <w:color w:val="000000"/>
        </w:rPr>
        <w:t xml:space="preserve">no </w:t>
      </w:r>
      <w:r>
        <w:rPr>
          <w:color w:val="FA48CA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ciudades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Vega-Baja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FA48CA"/>
        </w:rPr>
        <w:t xml:space="preserve">150.000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FA48CA"/>
        </w:rPr>
        <w:t xml:space="preserve">afectadas </w:t>
      </w:r>
      <w:r>
        <w:rPr>
          <w:color w:val="FA48CA"/>
        </w:rPr>
        <w:t xml:space="preserve">gravemente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FA48CA"/>
        </w:rPr>
        <w:t xml:space="preserve">extremo </w:t>
      </w:r>
      <w:r>
        <w:rPr>
          <w:color w:val="FA48CA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tuvo </w:t>
      </w:r>
      <w:r>
        <w:rPr>
          <w:color w:val="000000"/>
        </w:rPr>
        <w:t xml:space="preserve">que </w:t>
      </w:r>
      <w:r>
        <w:rPr>
          <w:color w:val="FA48CA"/>
        </w:rPr>
        <w:t xml:space="preserve">abrir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FA48CA"/>
        </w:rPr>
        <w:t xml:space="preserve">controlada </w:t>
      </w:r>
      <w:r>
        <w:rPr>
          <w:color w:val="000000"/>
        </w:rPr>
        <w:t xml:space="preserve">la </w:t>
      </w:r>
      <w:r>
        <w:rPr>
          <w:color w:val="FA48CA"/>
        </w:rPr>
        <w:t xml:space="preserve">presa </w:t>
      </w:r>
      <w:r>
        <w:rPr>
          <w:color w:val="000000"/>
        </w:rPr>
        <w:t xml:space="preserve">de </w:t>
      </w:r>
      <w:r>
        <w:rPr>
          <w:color w:val="FA48CA"/>
        </w:rPr>
        <w:t xml:space="preserve">Santomera </w:t>
      </w:r>
      <w:r>
        <w:rPr>
          <w:color w:val="000000"/>
        </w:rPr>
        <w:t xml:space="preserve">para </w:t>
      </w:r>
      <w:r>
        <w:rPr>
          <w:color w:val="FA48CA"/>
        </w:rPr>
        <w:t xml:space="preserve">evitar </w:t>
      </w:r>
      <w:r>
        <w:rPr>
          <w:color w:val="000000"/>
        </w:rPr>
        <w:t xml:space="preserve">que </w:t>
      </w:r>
      <w:r>
        <w:rPr>
          <w:color w:val="000000"/>
        </w:rPr>
        <w:t xml:space="preserve">ese </w:t>
      </w:r>
      <w:r>
        <w:rPr>
          <w:color w:val="FA48CA"/>
        </w:rPr>
        <w:t xml:space="preserve">embalse </w:t>
      </w:r>
      <w:r>
        <w:rPr>
          <w:color w:val="000000"/>
        </w:rPr>
        <w:t xml:space="preserve">se </w:t>
      </w:r>
      <w:r>
        <w:rPr>
          <w:color w:val="FA48CA"/>
        </w:rPr>
        <w:t xml:space="preserve">desbordase </w:t>
      </w:r>
      <w:r>
        <w:rPr>
          <w:color w:val="000000"/>
        </w:rPr>
        <w:t xml:space="preserve">. </w:t>
      </w:r>
      <w:r>
        <w:rPr>
          <w:color w:val="000000"/>
        </w:rPr>
        <w:t xml:space="preserve">Muy </w:t>
      </w:r>
      <w:r>
        <w:rPr>
          <w:color w:val="FA48CA"/>
        </w:rPr>
        <w:t xml:space="preserve">buena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se </w:t>
      </w:r>
      <w:r>
        <w:rPr>
          <w:color w:val="FA48CA"/>
        </w:rPr>
        <w:t xml:space="preserve">evaluarán </w:t>
      </w:r>
      <w:r>
        <w:rPr>
          <w:color w:val="000000"/>
        </w:rPr>
        <w:t xml:space="preserve">esos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en </w:t>
      </w:r>
      <w:r>
        <w:rPr>
          <w:color w:val="FA48CA"/>
        </w:rPr>
        <w:t xml:space="preserve">pérdidas </w:t>
      </w:r>
      <w:r>
        <w:rPr>
          <w:color w:val="FA48CA"/>
        </w:rPr>
        <w:t xml:space="preserve">económicas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A48CA"/>
        </w:rPr>
        <w:t xml:space="preserve">doloroso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seis </w:t>
      </w:r>
      <w:r>
        <w:rPr>
          <w:color w:val="FA48CA"/>
        </w:rPr>
        <w:t xml:space="preserve">vidas </w:t>
      </w:r>
      <w:r>
        <w:rPr>
          <w:color w:val="FA48CA"/>
        </w:rPr>
        <w:t xml:space="preserve">humanas </w:t>
      </w:r>
      <w:r>
        <w:rPr>
          <w:color w:val="FA48CA"/>
        </w:rPr>
        <w:t xml:space="preserve">perdidas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seis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FA48CA"/>
        </w:rPr>
        <w:t xml:space="preserve">sorprendidas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avenidas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misma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encontrado </w:t>
      </w:r>
      <w:r>
        <w:rPr>
          <w:color w:val="000000"/>
        </w:rPr>
        <w:t xml:space="preserve">el </w:t>
      </w:r>
      <w:r>
        <w:rPr>
          <w:color w:val="FA48CA"/>
        </w:rPr>
        <w:t xml:space="preserve">cuerpo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pedanía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A48CA"/>
        </w:rPr>
        <w:t xml:space="preserve">buscaba </w:t>
      </w:r>
      <w:r>
        <w:rPr>
          <w:color w:val="000000"/>
        </w:rPr>
        <w:t xml:space="preserve">desde </w:t>
      </w:r>
      <w:r>
        <w:rPr>
          <w:color w:val="FA48CA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que </w:t>
      </w:r>
      <w:r>
        <w:rPr>
          <w:color w:val="FA48CA"/>
        </w:rPr>
        <w:t xml:space="preserve">dejamos </w:t>
      </w:r>
      <w:r>
        <w:rPr>
          <w:color w:val="FA48CA"/>
        </w:rPr>
        <w:t xml:space="preserve">atrás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A48CA"/>
        </w:rPr>
        <w:t xml:space="preserve">dramática </w:t>
      </w:r>
      <w:r>
        <w:rPr>
          <w:color w:val="000000"/>
        </w:rPr>
        <w:t xml:space="preserve">,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poblaciones </w:t>
      </w:r>
      <w:r>
        <w:rPr>
          <w:color w:val="000000"/>
        </w:rPr>
        <w:t xml:space="preserve">y </w:t>
      </w:r>
      <w:r>
        <w:rPr>
          <w:color w:val="FA48CA"/>
        </w:rPr>
        <w:t xml:space="preserve">zonas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continuar </w:t>
      </w:r>
      <w:r>
        <w:rPr>
          <w:color w:val="000000"/>
        </w:rPr>
        <w:t xml:space="preserve">los </w:t>
      </w:r>
      <w:r>
        <w:rPr>
          <w:color w:val="FA48CA"/>
        </w:rPr>
        <w:t xml:space="preserve">desalojos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tres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se </w:t>
      </w:r>
      <w:r>
        <w:rPr>
          <w:color w:val="FA48CA"/>
        </w:rPr>
        <w:t xml:space="preserve">desbordó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FA48CA"/>
        </w:rPr>
        <w:t xml:space="preserve">cerca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de </w:t>
      </w:r>
      <w:r>
        <w:rPr>
          <w:color w:val="FA48CA"/>
        </w:rPr>
        <w:t xml:space="preserve">Blanca </w:t>
      </w:r>
      <w:r>
        <w:rPr>
          <w:color w:val="000000"/>
        </w:rPr>
        <w:t xml:space="preserve">. </w:t>
      </w:r>
      <w:r>
        <w:rPr>
          <w:color w:val="000000"/>
        </w:rPr>
        <w:t xml:space="preserve">Han </w:t>
      </w:r>
      <w:r>
        <w:rPr>
          <w:color w:val="FA48CA"/>
        </w:rPr>
        <w:t xml:space="preserve">sufrido </w:t>
      </w:r>
      <w:r>
        <w:rPr>
          <w:color w:val="FA48CA"/>
        </w:rPr>
        <w:t xml:space="preserve">desprendimientos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rocas </w:t>
      </w:r>
      <w:r>
        <w:rPr>
          <w:color w:val="000000"/>
        </w:rPr>
        <w:t xml:space="preserve">y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FA48CA"/>
        </w:rPr>
        <w:t xml:space="preserve">suministro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 </w:t>
      </w:r>
      <w:r>
        <w:rPr>
          <w:color w:val="FA48CA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la </w:t>
      </w:r>
      <w:r>
        <w:rPr>
          <w:color w:val="FA48CA"/>
        </w:rPr>
        <w:t xml:space="preserve">Cruz-Roja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visto </w:t>
      </w:r>
      <w:r>
        <w:rPr>
          <w:color w:val="FA48CA"/>
        </w:rPr>
        <w:t xml:space="preserve">obligada </w:t>
      </w:r>
      <w:r>
        <w:rPr>
          <w:color w:val="000000"/>
        </w:rPr>
        <w:t xml:space="preserve">a </w:t>
      </w:r>
      <w:r>
        <w:rPr>
          <w:color w:val="FA48CA"/>
        </w:rPr>
        <w:t xml:space="preserve">atender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salir </w:t>
      </w:r>
      <w:r>
        <w:rPr>
          <w:color w:val="FA48CA"/>
        </w:rPr>
        <w:t xml:space="preserve">precipitadamente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como </w:t>
      </w:r>
      <w:r>
        <w:rPr>
          <w:color w:val="FA48CA"/>
        </w:rPr>
        <w:t xml:space="preserve">siempre </w:t>
      </w:r>
      <w:r>
        <w:rPr>
          <w:color w:val="000000"/>
        </w:rPr>
        <w:t xml:space="preserve">que </w:t>
      </w:r>
      <w:r>
        <w:rPr>
          <w:color w:val="FA48CA"/>
        </w:rPr>
        <w:t xml:space="preserve">ocurre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de </w:t>
      </w:r>
      <w:r>
        <w:rPr>
          <w:color w:val="000000"/>
        </w:rPr>
        <w:t xml:space="preserve">estas </w:t>
      </w:r>
      <w:r>
        <w:rPr>
          <w:color w:val="FA48CA"/>
        </w:rPr>
        <w:t xml:space="preserve">características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aviva </w:t>
      </w:r>
      <w:r>
        <w:rPr>
          <w:color w:val="000000"/>
        </w:rPr>
        <w:t xml:space="preserve">la </w:t>
      </w:r>
      <w:r>
        <w:rPr>
          <w:color w:val="FA48CA"/>
        </w:rPr>
        <w:t xml:space="preserve">polémica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de </w:t>
      </w:r>
      <w:r>
        <w:rPr>
          <w:color w:val="FA48CA"/>
        </w:rPr>
        <w:t xml:space="preserve">cauces </w:t>
      </w:r>
      <w:r>
        <w:rPr>
          <w:color w:val="000000"/>
        </w:rPr>
        <w:t xml:space="preserve">y </w:t>
      </w:r>
      <w:r>
        <w:rPr>
          <w:color w:val="FA48CA"/>
        </w:rPr>
        <w:t xml:space="preserve">torrenteras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imagen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cañas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maleza </w:t>
      </w:r>
      <w:r>
        <w:rPr>
          <w:color w:val="000000"/>
        </w:rPr>
        <w:t xml:space="preserve">que </w:t>
      </w:r>
      <w:r>
        <w:rPr>
          <w:color w:val="FA48CA"/>
        </w:rPr>
        <w:t xml:space="preserve">cubría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Albaida </w:t>
      </w:r>
      <w:r>
        <w:rPr>
          <w:color w:val="FA48CA"/>
        </w:rPr>
        <w:t xml:space="preserve">corriente </w:t>
      </w:r>
      <w:r>
        <w:rPr>
          <w:color w:val="FA48CA"/>
        </w:rPr>
        <w:t xml:space="preserve">abajo </w:t>
      </w:r>
      <w:r>
        <w:rPr>
          <w:color w:val="FA48CA"/>
        </w:rPr>
        <w:t xml:space="preserve">expresan </w:t>
      </w:r>
      <w:r>
        <w:rPr>
          <w:color w:val="FA48CA"/>
        </w:rPr>
        <w:t xml:space="preserve">gráficamente </w:t>
      </w:r>
      <w:r>
        <w:rPr>
          <w:color w:val="000000"/>
        </w:rPr>
        <w:t xml:space="preserve">este </w:t>
      </w:r>
      <w:r>
        <w:rPr>
          <w:color w:val="FA48CA"/>
        </w:rPr>
        <w:t xml:space="preserve">problema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preguna </w:t>
      </w:r>
      <w:r>
        <w:rPr>
          <w:color w:val="FA48CA"/>
        </w:rPr>
        <w:t xml:space="preserve">sigue </w:t>
      </w:r>
      <w:r>
        <w:rPr>
          <w:color w:val="FA48CA"/>
        </w:rPr>
        <w:t xml:space="preserve">vigente </w:t>
      </w:r>
      <w:r>
        <w:rPr>
          <w:color w:val="000000"/>
        </w:rPr>
        <w:t xml:space="preserve">: </w:t>
      </w:r>
      <w:r>
        <w:rPr>
          <w:color w:val="000000"/>
        </w:rPr>
        <w:t xml:space="preserve">¿se </w:t>
      </w:r>
      <w:r>
        <w:rPr>
          <w:color w:val="FA48CA"/>
        </w:rPr>
        <w:t xml:space="preserve">debe </w:t>
      </w:r>
      <w:r>
        <w:rPr>
          <w:color w:val="FA48CA"/>
        </w:rPr>
        <w:t xml:space="preserve">hacer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000000"/>
        </w:rPr>
        <w:t xml:space="preserve">para </w:t>
      </w:r>
      <w:r>
        <w:rPr>
          <w:color w:val="FA48CA"/>
        </w:rPr>
        <w:t xml:space="preserve">prevenir </w:t>
      </w:r>
      <w:r>
        <w:rPr>
          <w:color w:val="000000"/>
        </w:rPr>
        <w:t xml:space="preserve">estas </w:t>
      </w:r>
      <w:r>
        <w:rPr>
          <w:color w:val="FA48CA"/>
        </w:rPr>
        <w:t xml:space="preserve">riadas </w:t>
      </w:r>
      <w:r>
        <w:rPr>
          <w:color w:val="000000"/>
        </w:rPr>
        <w:t xml:space="preserve">? </w:t>
      </w:r>
      <w:r>
        <w:rPr>
          <w:color w:val="FA48CA"/>
        </w:rPr>
        <w:t xml:space="preserve">Dada </w:t>
      </w:r>
      <w:r>
        <w:rPr>
          <w:color w:val="000000"/>
        </w:rPr>
        <w:t xml:space="preserve">la </w:t>
      </w:r>
      <w:r>
        <w:rPr>
          <w:color w:val="FA48CA"/>
        </w:rPr>
        <w:t xml:space="preserve">dimensión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FA48CA"/>
        </w:rPr>
        <w:t xml:space="preserve">provocados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furia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ha </w:t>
      </w:r>
      <w:r>
        <w:rPr>
          <w:color w:val="FA48CA"/>
        </w:rPr>
        <w:t xml:space="preserve">cancelado </w:t>
      </w:r>
      <w:r>
        <w:rPr>
          <w:color w:val="000000"/>
        </w:rPr>
        <w:t xml:space="preserve">su </w:t>
      </w:r>
      <w:r>
        <w:rPr>
          <w:color w:val="FA48CA"/>
        </w:rPr>
        <w:t xml:space="preserve">agenda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viajado </w:t>
      </w:r>
      <w:r>
        <w:rPr>
          <w:color w:val="000000"/>
        </w:rPr>
        <w:t xml:space="preserve">hoy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FA48CA"/>
        </w:rPr>
        <w:t xml:space="preserve">cero </w:t>
      </w:r>
      <w:r>
        <w:rPr>
          <w:color w:val="000000"/>
        </w:rPr>
        <w:t xml:space="preserve">del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. </w:t>
      </w:r>
      <w:r>
        <w:rPr>
          <w:color w:val="FA48CA"/>
        </w:rPr>
        <w:t xml:space="preserve">Sánchez </w:t>
      </w:r>
      <w:r>
        <w:rPr>
          <w:color w:val="000000"/>
        </w:rPr>
        <w:t xml:space="preserve">ha </w:t>
      </w:r>
      <w:r>
        <w:rPr>
          <w:color w:val="FA48CA"/>
        </w:rPr>
        <w:t xml:space="preserve">volado </w:t>
      </w:r>
      <w:r>
        <w:rPr>
          <w:color w:val="000000"/>
        </w:rPr>
        <w:t xml:space="preserve">hasta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informado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centros </w:t>
      </w:r>
      <w:r>
        <w:rPr>
          <w:color w:val="000000"/>
        </w:rPr>
        <w:t xml:space="preserve">de </w:t>
      </w:r>
      <w:r>
        <w:rPr>
          <w:color w:val="FA48CA"/>
        </w:rPr>
        <w:t xml:space="preserve">mando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operaciones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rescate </w:t>
      </w:r>
      <w:r>
        <w:rPr>
          <w:color w:val="000000"/>
        </w:rPr>
        <w:t xml:space="preserve">y </w:t>
      </w:r>
      <w:r>
        <w:rPr>
          <w:color w:val="FA48CA"/>
        </w:rPr>
        <w:t xml:space="preserve">control </w:t>
      </w:r>
      <w:r>
        <w:rPr>
          <w:color w:val="000000"/>
        </w:rPr>
        <w:t xml:space="preserve">de </w:t>
      </w:r>
      <w:r>
        <w:rPr>
          <w:color w:val="FA48C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intensas </w:t>
      </w:r>
      <w:r>
        <w:rPr>
          <w:color w:val="FA48CA"/>
        </w:rPr>
        <w:t xml:space="preserve">precipitaciones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A48CA"/>
        </w:rPr>
        <w:t xml:space="preserve">castigado </w:t>
      </w:r>
      <w:r>
        <w:rPr>
          <w:color w:val="FA48CA"/>
        </w:rPr>
        <w:t xml:space="preserve">duramente </w:t>
      </w:r>
      <w:r>
        <w:rPr>
          <w:color w:val="000000"/>
        </w:rPr>
        <w:t xml:space="preserve">el </w:t>
      </w:r>
      <w:r>
        <w:rPr>
          <w:color w:val="FA48CA"/>
        </w:rPr>
        <w:t xml:space="preserve">oriente </w:t>
      </w:r>
      <w:r>
        <w:rPr>
          <w:color w:val="000000"/>
        </w:rPr>
        <w:t xml:space="preserve">de </w:t>
      </w:r>
      <w:r>
        <w:rPr>
          <w:color w:val="FA48C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Granada </w:t>
      </w:r>
      <w:r>
        <w:rPr>
          <w:color w:val="000000"/>
        </w:rPr>
        <w:t xml:space="preserve">y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000000"/>
        </w:rPr>
        <w:t xml:space="preserve">tan </w:t>
      </w:r>
      <w:r>
        <w:rPr>
          <w:color w:val="FA48CA"/>
        </w:rPr>
        <w:t xml:space="preserve">intensas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arrastrado </w:t>
      </w:r>
      <w:r>
        <w:rPr>
          <w:color w:val="FA48CA"/>
        </w:rPr>
        <w:t xml:space="preserve">coches </w:t>
      </w:r>
      <w:r>
        <w:rPr>
          <w:color w:val="000000"/>
        </w:rPr>
        <w:t xml:space="preserve">y </w:t>
      </w:r>
      <w:r>
        <w:rPr>
          <w:color w:val="FA48CA"/>
        </w:rPr>
        <w:t xml:space="preserve">provocado </w:t>
      </w:r>
      <w:r>
        <w:rPr>
          <w:color w:val="FA48CA"/>
        </w:rPr>
        <w:t xml:space="preserve">pequeñas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peor </w:t>
      </w:r>
      <w:r>
        <w:rPr>
          <w:color w:val="FA48CA"/>
        </w:rPr>
        <w:t xml:space="preserve">parte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en </w:t>
      </w:r>
      <w:r>
        <w:rPr>
          <w:color w:val="FA48CA"/>
        </w:rPr>
        <w:t xml:space="preserve">Alhaurín </w:t>
      </w:r>
      <w:r>
        <w:rPr>
          <w:color w:val="000000"/>
        </w:rPr>
        <w:t xml:space="preserve">el </w:t>
      </w:r>
      <w:r>
        <w:rPr>
          <w:color w:val="FA48CA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otro </w:t>
      </w:r>
      <w:r>
        <w:rPr>
          <w:color w:val="FA48CA"/>
        </w:rPr>
        <w:t xml:space="preserve">extremo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fuego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concejo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A48CA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incendio </w:t>
      </w:r>
      <w:r>
        <w:rPr>
          <w:color w:val="FA48CA"/>
        </w:rPr>
        <w:t xml:space="preserve">forestal </w:t>
      </w:r>
      <w:r>
        <w:rPr>
          <w:color w:val="000000"/>
        </w:rPr>
        <w:t xml:space="preserve">ha </w:t>
      </w:r>
      <w:r>
        <w:rPr>
          <w:color w:val="FA48CA"/>
        </w:rPr>
        <w:t xml:space="preserve">quemado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amenazado </w:t>
      </w:r>
      <w:r>
        <w:rPr>
          <w:color w:val="000000"/>
        </w:rPr>
        <w:t xml:space="preserve">a </w:t>
      </w:r>
      <w:r>
        <w:rPr>
          <w:color w:val="FA48CA"/>
        </w:rPr>
        <w:t xml:space="preserve">núcleos </w:t>
      </w:r>
      <w:r>
        <w:rPr>
          <w:color w:val="FA48CA"/>
        </w:rPr>
        <w:t xml:space="preserve">poblados </w:t>
      </w:r>
      <w:r>
        <w:rPr>
          <w:color w:val="FA48CA"/>
        </w:rPr>
        <w:t xml:space="preserve">cercanos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llamas </w:t>
      </w:r>
      <w:r>
        <w:rPr>
          <w:color w:val="000000"/>
        </w:rPr>
        <w:t xml:space="preserve">. </w:t>
      </w:r>
      <w:r>
        <w:rPr>
          <w:color w:val="FA48CA"/>
        </w:rPr>
        <w:t xml:space="preserve">Inquietante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 </w:t>
      </w:r>
      <w:r>
        <w:rPr>
          <w:color w:val="FA48CA"/>
        </w:rPr>
        <w:t xml:space="preserve">drones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A48CA"/>
        </w:rPr>
        <w:t xml:space="preserve">instalaciones </w:t>
      </w:r>
      <w:r>
        <w:rPr>
          <w:color w:val="FA48CA"/>
        </w:rPr>
        <w:t xml:space="preserve">estratégicas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industria </w:t>
      </w:r>
      <w:r>
        <w:rPr>
          <w:color w:val="FA48CA"/>
        </w:rPr>
        <w:t xml:space="preserve">petrolera </w:t>
      </w:r>
      <w:r>
        <w:rPr>
          <w:color w:val="000000"/>
        </w:rPr>
        <w:t xml:space="preserve">de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grupo </w:t>
      </w:r>
      <w:r>
        <w:rPr>
          <w:color w:val="000000"/>
        </w:rPr>
        <w:t xml:space="preserve">de </w:t>
      </w:r>
      <w:r>
        <w:rPr>
          <w:color w:val="FA48CA"/>
        </w:rPr>
        <w:t xml:space="preserve">proiraníes </w:t>
      </w:r>
      <w:r>
        <w:rPr>
          <w:color w:val="000000"/>
        </w:rPr>
        <w:t xml:space="preserve">de </w:t>
      </w:r>
      <w:r>
        <w:rPr>
          <w:color w:val="FA48CA"/>
        </w:rPr>
        <w:t xml:space="preserve">Yemen </w:t>
      </w:r>
      <w:r>
        <w:rPr>
          <w:color w:val="000000"/>
        </w:rPr>
        <w:t xml:space="preserve">ha </w:t>
      </w:r>
      <w:r>
        <w:rPr>
          <w:color w:val="FA48CA"/>
        </w:rPr>
        <w:t xml:space="preserve">reivindicado </w:t>
      </w:r>
      <w:r>
        <w:rPr>
          <w:color w:val="000000"/>
        </w:rPr>
        <w:t xml:space="preserve">el </w:t>
      </w:r>
      <w:r>
        <w:rPr>
          <w:color w:val="FA48CA"/>
        </w:rPr>
        <w:t xml:space="preserve">ataque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asegurado </w:t>
      </w:r>
      <w:r>
        <w:rPr>
          <w:color w:val="000000"/>
        </w:rPr>
        <w:t xml:space="preserve">que </w:t>
      </w:r>
      <w:r>
        <w:rPr>
          <w:color w:val="000000"/>
        </w:rPr>
        <w:t xml:space="preserve">le </w:t>
      </w:r>
      <w:r>
        <w:rPr>
          <w:color w:val="FA48CA"/>
        </w:rPr>
        <w:t xml:space="preserve">seguirán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autoridades </w:t>
      </w:r>
      <w:r>
        <w:rPr>
          <w:color w:val="FA48CA"/>
        </w:rPr>
        <w:t xml:space="preserve">saudíes </w:t>
      </w:r>
      <w:r>
        <w:rPr>
          <w:color w:val="FA48CA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han </w:t>
      </w:r>
      <w:r>
        <w:rPr>
          <w:color w:val="FA48CA"/>
        </w:rPr>
        <w:t xml:space="preserve">controlado </w:t>
      </w:r>
      <w:r>
        <w:rPr>
          <w:color w:val="000000"/>
        </w:rPr>
        <w:t xml:space="preserve">los </w:t>
      </w:r>
      <w:r>
        <w:rPr>
          <w:color w:val="FA48CA"/>
        </w:rPr>
        <w:t xml:space="preserve">incendios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los </w:t>
      </w:r>
      <w:r>
        <w:rPr>
          <w:color w:val="000000"/>
        </w:rPr>
        <w:t xml:space="preserve">dos </w:t>
      </w:r>
      <w:r>
        <w:rPr>
          <w:color w:val="FA48CA"/>
        </w:rPr>
        <w:t xml:space="preserve">atentados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FA48CA"/>
        </w:rPr>
        <w:t xml:space="preserve">cambian </w:t>
      </w:r>
      <w:r>
        <w:rPr>
          <w:color w:val="000000"/>
        </w:rPr>
        <w:t xml:space="preserve">las </w:t>
      </w:r>
      <w:r>
        <w:rPr>
          <w:color w:val="FA48CA"/>
        </w:rPr>
        <w:t xml:space="preserve">normas </w:t>
      </w:r>
      <w:r>
        <w:rPr>
          <w:color w:val="000000"/>
        </w:rPr>
        <w:t xml:space="preserve">para </w:t>
      </w:r>
      <w:r>
        <w:rPr>
          <w:color w:val="000000"/>
        </w:rPr>
        <w:t xml:space="preserve">la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pagos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compras </w:t>
      </w:r>
      <w:r>
        <w:rPr>
          <w:color w:val="FA48CA"/>
        </w:rPr>
        <w:t xml:space="preserve">hechas </w:t>
      </w:r>
      <w:r>
        <w:rPr>
          <w:color w:val="000000"/>
        </w:rPr>
        <w:t xml:space="preserve">por </w:t>
      </w:r>
      <w:r>
        <w:rPr>
          <w:color w:val="FA48CA"/>
        </w:rPr>
        <w:t xml:space="preserve">Internet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acceso </w:t>
      </w:r>
      <w:r>
        <w:rPr>
          <w:color w:val="FA48CA"/>
        </w:rPr>
        <w:t xml:space="preserve">digital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FA48CA"/>
        </w:rPr>
        <w:t xml:space="preserve">bancarios </w:t>
      </w:r>
      <w:r>
        <w:rPr>
          <w:color w:val="000000"/>
        </w:rPr>
        <w:t xml:space="preserve">. </w:t>
      </w:r>
      <w:r>
        <w:rPr>
          <w:color w:val="FA48CA"/>
        </w:rPr>
        <w:t xml:space="preserve">Enseguida </w:t>
      </w:r>
      <w:r>
        <w:rPr>
          <w:color w:val="000000"/>
        </w:rPr>
        <w:t xml:space="preserve">les </w:t>
      </w:r>
      <w:r>
        <w:rPr>
          <w:color w:val="FA48CA"/>
        </w:rPr>
        <w:t xml:space="preserve">damos </w:t>
      </w:r>
      <w:r>
        <w:rPr>
          <w:color w:val="000000"/>
        </w:rPr>
        <w:t xml:space="preserve">los </w:t>
      </w:r>
      <w:r>
        <w:rPr>
          <w:color w:val="FA48CA"/>
        </w:rPr>
        <w:t xml:space="preserve">detalles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se </w:t>
      </w:r>
      <w:r>
        <w:rPr>
          <w:color w:val="FA48CA"/>
        </w:rPr>
        <w:t xml:space="preserve">complica </w:t>
      </w:r>
      <w:r>
        <w:rPr>
          <w:color w:val="000000"/>
        </w:rPr>
        <w:t xml:space="preserve">un </w:t>
      </w:r>
      <w:r>
        <w:rPr>
          <w:color w:val="000000"/>
        </w:rPr>
        <w:t xml:space="preserve">poco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objetivo </w:t>
      </w:r>
      <w:r>
        <w:rPr>
          <w:color w:val="000000"/>
        </w:rPr>
        <w:t xml:space="preserve">de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comercio </w:t>
      </w:r>
      <w:r>
        <w:rPr>
          <w:color w:val="FA48CA"/>
        </w:rPr>
        <w:t xml:space="preserve">online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FA48CA"/>
        </w:rPr>
        <w:t xml:space="preserve">abundan </w:t>
      </w:r>
      <w:r>
        <w:rPr>
          <w:color w:val="000000"/>
        </w:rPr>
        <w:t xml:space="preserve">las </w:t>
      </w:r>
      <w:r>
        <w:rPr>
          <w:color w:val="FA48CA"/>
        </w:rPr>
        <w:t xml:space="preserve">estafas </w:t>
      </w:r>
      <w:r>
        <w:rPr>
          <w:color w:val="000000"/>
        </w:rPr>
        <w:t xml:space="preserve">y </w:t>
      </w:r>
      <w:r>
        <w:rPr>
          <w:color w:val="000000"/>
        </w:rPr>
        <w:t xml:space="preserve">las </w:t>
      </w:r>
      <w:r>
        <w:rPr>
          <w:color w:val="FA48CA"/>
        </w:rPr>
        <w:t xml:space="preserve">irregularidades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000000"/>
        </w:rPr>
        <w:t xml:space="preserve">para </w:t>
      </w:r>
      <w:r>
        <w:rPr>
          <w:color w:val="FA48CA"/>
        </w:rPr>
        <w:t xml:space="preserve">comprar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red </w:t>
      </w:r>
      <w:r>
        <w:rPr>
          <w:color w:val="000000"/>
        </w:rPr>
        <w:t xml:space="preserve">o </w:t>
      </w:r>
      <w:r>
        <w:rPr>
          <w:color w:val="000000"/>
        </w:rPr>
        <w:t xml:space="preserve">para </w:t>
      </w:r>
      <w:r>
        <w:rPr>
          <w:color w:val="FA48CA"/>
        </w:rPr>
        <w:t xml:space="preserve">operaciones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cuentas </w:t>
      </w:r>
      <w:r>
        <w:rPr>
          <w:color w:val="FA48CA"/>
        </w:rPr>
        <w:t xml:space="preserve">bancarias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000000"/>
        </w:rPr>
        <w:t xml:space="preserve">dar </w:t>
      </w:r>
      <w:r>
        <w:rPr>
          <w:color w:val="000000"/>
        </w:rPr>
        <w:t xml:space="preserve">dos </w:t>
      </w:r>
      <w:r>
        <w:rPr>
          <w:color w:val="FA48CA"/>
        </w:rPr>
        <w:t xml:space="preserve">pasos </w:t>
      </w:r>
      <w:r>
        <w:rPr>
          <w:color w:val="FA48CA"/>
        </w:rPr>
        <w:t xml:space="preserve">distintos </w:t>
      </w:r>
      <w:r>
        <w:rPr>
          <w:color w:val="000000"/>
        </w:rPr>
        <w:t xml:space="preserve">para </w:t>
      </w:r>
      <w:r>
        <w:rPr>
          <w:color w:val="FA48CA"/>
        </w:rPr>
        <w:t xml:space="preserve">asegurar </w:t>
      </w:r>
      <w:r>
        <w:rPr>
          <w:color w:val="000000"/>
        </w:rPr>
        <w:t xml:space="preserve">la </w:t>
      </w:r>
      <w:r>
        <w:rPr>
          <w:color w:val="FA48CA"/>
        </w:rPr>
        <w:t xml:space="preserve">identidad </w:t>
      </w:r>
      <w:r>
        <w:rPr>
          <w:color w:val="000000"/>
        </w:rPr>
        <w:t xml:space="preserve">de </w:t>
      </w:r>
      <w:r>
        <w:rPr>
          <w:color w:val="000000"/>
        </w:rPr>
        <w:t xml:space="preserve">quien </w:t>
      </w:r>
      <w:r>
        <w:rPr>
          <w:color w:val="FA48CA"/>
        </w:rPr>
        <w:t xml:space="preserve">hace </w:t>
      </w:r>
      <w:r>
        <w:rPr>
          <w:color w:val="000000"/>
        </w:rPr>
        <w:t xml:space="preserve">la </w:t>
      </w:r>
      <w:r>
        <w:rPr>
          <w:color w:val="FA48CA"/>
        </w:rPr>
        <w:t xml:space="preserve">operación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han </w:t>
      </w:r>
      <w:r>
        <w:rPr>
          <w:color w:val="FA48CA"/>
        </w:rPr>
        <w:t xml:space="preserve">desarticulado </w:t>
      </w:r>
      <w:r>
        <w:rPr>
          <w:color w:val="000000"/>
        </w:rPr>
        <w:t xml:space="preserve">una </w:t>
      </w:r>
      <w:r>
        <w:rPr>
          <w:color w:val="FA48CA"/>
        </w:rPr>
        <w:t xml:space="preserve">banda </w:t>
      </w:r>
      <w:r>
        <w:rPr>
          <w:color w:val="000000"/>
        </w:rPr>
        <w:t xml:space="preserve">de </w:t>
      </w:r>
      <w:r>
        <w:rPr>
          <w:color w:val="FA48CA"/>
        </w:rPr>
        <w:t xml:space="preserve">georgianos </w:t>
      </w:r>
      <w:r>
        <w:rPr>
          <w:color w:val="000000"/>
        </w:rPr>
        <w:t xml:space="preserve">que </w:t>
      </w:r>
      <w:r>
        <w:rPr>
          <w:color w:val="FA48CA"/>
        </w:rPr>
        <w:t xml:space="preserve">robaba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en </w:t>
      </w:r>
      <w:r>
        <w:rPr>
          <w:color w:val="FA48CA"/>
        </w:rPr>
        <w:t xml:space="preserve">casas </w:t>
      </w:r>
      <w:r>
        <w:rPr>
          <w:color w:val="000000"/>
        </w:rPr>
        <w:t xml:space="preserve">de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FA48CA"/>
        </w:rPr>
        <w:t xml:space="preserve">Primero </w:t>
      </w:r>
      <w:r>
        <w:rPr>
          <w:color w:val="FA48CA"/>
        </w:rPr>
        <w:t xml:space="preserve">señalaban </w:t>
      </w:r>
      <w:r>
        <w:rPr>
          <w:color w:val="000000"/>
        </w:rPr>
        <w:t xml:space="preserve">la </w:t>
      </w:r>
      <w:r>
        <w:rPr>
          <w:color w:val="FA48CA"/>
        </w:rPr>
        <w:t xml:space="preserve">viviendas </w:t>
      </w:r>
      <w:r>
        <w:rPr>
          <w:color w:val="FA48CA"/>
        </w:rPr>
        <w:t xml:space="preserve">vacías </w:t>
      </w:r>
      <w:r>
        <w:rPr>
          <w:color w:val="000000"/>
        </w:rPr>
        <w:t xml:space="preserve">y </w:t>
      </w:r>
      <w:r>
        <w:rPr>
          <w:color w:val="000000"/>
        </w:rPr>
        <w:t xml:space="preserve">si </w:t>
      </w:r>
      <w:r>
        <w:rPr>
          <w:color w:val="000000"/>
        </w:rPr>
        <w:t xml:space="preserve">la </w:t>
      </w:r>
      <w:r>
        <w:rPr>
          <w:color w:val="FA48CA"/>
        </w:rPr>
        <w:t xml:space="preserve">marca </w:t>
      </w:r>
      <w:r>
        <w:rPr>
          <w:color w:val="FA48CA"/>
        </w:rPr>
        <w:t xml:space="preserve">seguía </w:t>
      </w:r>
      <w:r>
        <w:rPr>
          <w:color w:val="FA48CA"/>
        </w:rPr>
        <w:t xml:space="preserve">días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, </w:t>
      </w:r>
      <w:r>
        <w:rPr>
          <w:color w:val="FA48CA"/>
        </w:rPr>
        <w:t xml:space="preserve">entraban </w:t>
      </w:r>
      <w:r>
        <w:rPr>
          <w:color w:val="000000"/>
        </w:rPr>
        <w:t xml:space="preserve">a </w:t>
      </w:r>
      <w:r>
        <w:rPr>
          <w:color w:val="FA48CA"/>
        </w:rPr>
        <w:t xml:space="preserve">vaciarlas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se </w:t>
      </w:r>
      <w:r>
        <w:rPr>
          <w:color w:val="FA48CA"/>
        </w:rPr>
        <w:t xml:space="preserve">espera </w:t>
      </w:r>
      <w:r>
        <w:rPr>
          <w:color w:val="000000"/>
        </w:rPr>
        <w:t xml:space="preserve">que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ciudad </w:t>
      </w:r>
      <w:r>
        <w:rPr>
          <w:color w:val="FA48CA"/>
        </w:rPr>
        <w:t xml:space="preserve">condal </w:t>
      </w:r>
      <w:r>
        <w:rPr>
          <w:color w:val="000000"/>
        </w:rPr>
        <w:t xml:space="preserve">se </w:t>
      </w:r>
      <w:r>
        <w:rPr>
          <w:color w:val="FA48CA"/>
        </w:rPr>
        <w:t xml:space="preserve">manifiesten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FA48CA"/>
        </w:rPr>
        <w:t xml:space="preserve">reclamando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A48CA"/>
        </w:rPr>
        <w:t xml:space="preserve">acabó </w:t>
      </w:r>
      <w:r>
        <w:rPr>
          <w:color w:val="FA48CA"/>
        </w:rPr>
        <w:t xml:space="preserve">complicando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parecía </w:t>
      </w:r>
      <w:r>
        <w:rPr>
          <w:color w:val="000000"/>
        </w:rPr>
        <w:t xml:space="preserve">que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000000"/>
        </w:rPr>
        <w:t xml:space="preserve">un </w:t>
      </w:r>
      <w:r>
        <w:rPr>
          <w:color w:val="FA48CA"/>
        </w:rPr>
        <w:t xml:space="preserve">cómodo </w:t>
      </w:r>
      <w:r>
        <w:rPr>
          <w:color w:val="FA48CA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, </w:t>
      </w:r>
      <w:r>
        <w:rPr>
          <w:color w:val="FA48CA"/>
        </w:rPr>
        <w:t xml:space="preserve">scar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iba </w:t>
      </w:r>
      <w:r>
        <w:rPr>
          <w:color w:val="FA48CA"/>
        </w:rPr>
        <w:t xml:space="preserve">ganando </w:t>
      </w:r>
      <w:r>
        <w:rPr>
          <w:color w:val="FA48CA"/>
        </w:rPr>
        <w:t xml:space="preserve">tres </w:t>
      </w:r>
      <w:r>
        <w:rPr>
          <w:color w:val="000000"/>
        </w:rPr>
        <w:t xml:space="preserve">a </w:t>
      </w:r>
      <w:r>
        <w:rPr>
          <w:color w:val="FA48CA"/>
        </w:rPr>
        <w:t xml:space="preserve">cero </w:t>
      </w:r>
      <w:r>
        <w:rPr>
          <w:color w:val="000000"/>
        </w:rPr>
        <w:t xml:space="preserve">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Bernabéu </w:t>
      </w:r>
      <w:r>
        <w:rPr>
          <w:color w:val="000000"/>
        </w:rPr>
        <w:t xml:space="preserve">no </w:t>
      </w:r>
      <w:r>
        <w:rPr>
          <w:color w:val="000000"/>
        </w:rPr>
        <w:t xml:space="preserve">había </w:t>
      </w:r>
      <w:r>
        <w:rPr>
          <w:color w:val="FA48CA"/>
        </w:rPr>
        <w:t xml:space="preserve">vivido </w:t>
      </w:r>
      <w:r>
        <w:rPr>
          <w:color w:val="000000"/>
        </w:rPr>
        <w:t xml:space="preserve">hoy </w:t>
      </w:r>
      <w:r>
        <w:rPr>
          <w:color w:val="FA48CA"/>
        </w:rPr>
        <w:t xml:space="preserve">ningún </w:t>
      </w:r>
      <w:r>
        <w:rPr>
          <w:color w:val="FA48CA"/>
        </w:rPr>
        <w:t xml:space="preserve">sobresalto </w:t>
      </w:r>
      <w:r>
        <w:rPr>
          <w:color w:val="FA48CA"/>
        </w:rPr>
        <w:t xml:space="preserve">importante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segunda </w:t>
      </w:r>
      <w:r>
        <w:rPr>
          <w:color w:val="FA48CA"/>
        </w:rPr>
        <w:t xml:space="preserve">parte </w:t>
      </w:r>
      <w:r>
        <w:rPr>
          <w:color w:val="FA48CA"/>
        </w:rPr>
        <w:t xml:space="preserve">apretó </w:t>
      </w:r>
      <w:r>
        <w:rPr>
          <w:color w:val="000000"/>
        </w:rPr>
        <w:t xml:space="preserve">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puso </w:t>
      </w:r>
      <w:r>
        <w:rPr>
          <w:color w:val="FA48CA"/>
        </w:rPr>
        <w:t xml:space="preserve">tres </w:t>
      </w:r>
      <w:r>
        <w:rPr>
          <w:color w:val="000000"/>
        </w:rPr>
        <w:t xml:space="preserve">a </w:t>
      </w:r>
      <w:r>
        <w:rPr>
          <w:color w:val="000000"/>
        </w:rPr>
        <w:t xml:space="preserve">dos </w:t>
      </w:r>
      <w:r>
        <w:rPr>
          <w:color w:val="000000"/>
        </w:rPr>
        <w:t xml:space="preserve">y </w:t>
      </w:r>
      <w:r>
        <w:rPr>
          <w:color w:val="FA48CA"/>
        </w:rPr>
        <w:t xml:space="preserve">acarició </w:t>
      </w:r>
      <w:r>
        <w:rPr>
          <w:color w:val="000000"/>
        </w:rPr>
        <w:t xml:space="preserve">el </w:t>
      </w:r>
      <w:r>
        <w:rPr>
          <w:color w:val="FA48CA"/>
        </w:rPr>
        <w:t xml:space="preserve">empate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FA48CA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FA48CA"/>
        </w:rPr>
        <w:t xml:space="preserve">veremos </w:t>
      </w:r>
      <w:r>
        <w:rPr>
          <w:color w:val="000000"/>
        </w:rPr>
        <w:t xml:space="preserve">los </w:t>
      </w:r>
      <w:r>
        <w:rPr>
          <w:color w:val="FA48CA"/>
        </w:rPr>
        <w:t xml:space="preserve">goles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FA48CA"/>
        </w:rPr>
        <w:t xml:space="preserve">partido </w:t>
      </w:r>
      <w:r>
        <w:rPr>
          <w:color w:val="000000"/>
        </w:rPr>
        <w:t xml:space="preserve">y </w:t>
      </w:r>
      <w:r>
        <w:rPr>
          <w:color w:val="FA48CA"/>
        </w:rPr>
        <w:t xml:space="preserve">escucharemos </w:t>
      </w:r>
      <w:r>
        <w:rPr>
          <w:color w:val="000000"/>
        </w:rPr>
        <w:t xml:space="preserve">a </w:t>
      </w:r>
      <w:r>
        <w:rPr>
          <w:color w:val="FA48CA"/>
        </w:rPr>
        <w:t xml:space="preserve">Pepu-Hernández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FA48CA"/>
        </w:rPr>
        <w:t xml:space="preserve">ganó </w:t>
      </w:r>
      <w:r>
        <w:rPr>
          <w:color w:val="000000"/>
        </w:rPr>
        <w:t xml:space="preserve">el </w:t>
      </w:r>
      <w:r>
        <w:rPr>
          <w:color w:val="FA48CA"/>
        </w:rPr>
        <w:t xml:space="preserve">Mundial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FA48CA"/>
        </w:rPr>
        <w:t xml:space="preserve">hace </w:t>
      </w:r>
      <w:r>
        <w:rPr>
          <w:color w:val="000000"/>
        </w:rPr>
        <w:t xml:space="preserve">13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Sabremos </w:t>
      </w:r>
      <w:r>
        <w:rPr>
          <w:color w:val="FA48CA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A48CA"/>
        </w:rPr>
        <w:t xml:space="preserve">final </w:t>
      </w:r>
      <w:r>
        <w:rPr>
          <w:color w:val="000000"/>
        </w:rPr>
        <w:t xml:space="preserve">de </w:t>
      </w:r>
      <w:r>
        <w:rPr>
          <w:color w:val="FA48CA"/>
        </w:rPr>
        <w:t xml:space="preserve">mañana </w:t>
      </w:r>
      <w:r>
        <w:rPr>
          <w:color w:val="000000"/>
        </w:rPr>
        <w:t xml:space="preserve">y </w:t>
      </w:r>
      <w:r>
        <w:rPr>
          <w:color w:val="000000"/>
        </w:rPr>
        <w:t xml:space="preserve">les </w:t>
      </w:r>
      <w:r>
        <w:rPr>
          <w:color w:val="FA48CA"/>
        </w:rPr>
        <w:t xml:space="preserve">contaremos </w:t>
      </w:r>
      <w:r>
        <w:rPr>
          <w:color w:val="FA48CA"/>
        </w:rPr>
        <w:t xml:space="preserve">cómo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el </w:t>
      </w:r>
      <w:r>
        <w:rPr>
          <w:color w:val="FA48CA"/>
        </w:rPr>
        <w:t xml:space="preserve">doble </w:t>
      </w:r>
      <w:r>
        <w:rPr>
          <w:color w:val="FA48CA"/>
        </w:rPr>
        <w:t xml:space="preserve">susto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llevado </w:t>
      </w:r>
      <w:r>
        <w:rPr>
          <w:color w:val="FA48CA"/>
        </w:rPr>
        <w:t xml:space="preserve">Fernando-Alonso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estreno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al </w:t>
      </w:r>
      <w:r>
        <w:rPr>
          <w:color w:val="FA48CA"/>
        </w:rPr>
        <w:t xml:space="preserve">aviso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les </w:t>
      </w:r>
      <w:r>
        <w:rPr>
          <w:color w:val="000000"/>
        </w:rPr>
        <w:t xml:space="preserve">han </w:t>
      </w:r>
      <w:r>
        <w:rPr>
          <w:color w:val="FA48CA"/>
        </w:rPr>
        <w:t xml:space="preserve">pedido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pongan </w:t>
      </w:r>
      <w:r>
        <w:rPr>
          <w:color w:val="000000"/>
        </w:rPr>
        <w:t xml:space="preserve">a </w:t>
      </w:r>
      <w:r>
        <w:rPr>
          <w:color w:val="FA48CA"/>
        </w:rPr>
        <w:t xml:space="preserve">salvo </w:t>
      </w:r>
      <w:r>
        <w:rPr>
          <w:color w:val="000000"/>
        </w:rPr>
        <w:t xml:space="preserve">por </w:t>
      </w:r>
      <w:r>
        <w:rPr>
          <w:color w:val="FA48CA"/>
        </w:rPr>
        <w:t xml:space="preserve">nuevos </w:t>
      </w:r>
      <w:r>
        <w:rPr>
          <w:color w:val="FA48CA"/>
        </w:rPr>
        <w:t xml:space="preserve">desbordamientos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peores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últimos </w:t>
      </w:r>
      <w:r>
        <w:rPr>
          <w:color w:val="000000"/>
        </w:rPr>
        <w:t xml:space="preserve">140 </w:t>
      </w:r>
      <w:r>
        <w:rPr>
          <w:color w:val="FA48CA"/>
        </w:rPr>
        <w:t xml:space="preserve">años </w:t>
      </w:r>
      <w:r>
        <w:rPr>
          <w:color w:val="FA48CA"/>
        </w:rPr>
        <w:t xml:space="preserve">dejan </w:t>
      </w:r>
      <w:r>
        <w:rPr>
          <w:color w:val="000000"/>
        </w:rPr>
        <w:t xml:space="preserve">al </w:t>
      </w:r>
      <w:r>
        <w:rPr>
          <w:color w:val="FA48CA"/>
        </w:rPr>
        <w:t xml:space="preserve">menos </w:t>
      </w:r>
      <w:r>
        <w:rPr>
          <w:color w:val="FA48CA"/>
        </w:rPr>
        <w:t xml:space="preserve">seis </w:t>
      </w:r>
      <w:r>
        <w:rPr>
          <w:color w:val="FA48CA"/>
        </w:rPr>
        <w:t xml:space="preserve">muertos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mayoría </w:t>
      </w:r>
      <w:r>
        <w:rPr>
          <w:color w:val="000000"/>
        </w:rPr>
        <w:t xml:space="preserve">estaba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cuando </w:t>
      </w:r>
      <w:r>
        <w:rPr>
          <w:color w:val="000000"/>
        </w:rPr>
        <w:t xml:space="preserve">les </w:t>
      </w:r>
      <w:r>
        <w:rPr>
          <w:color w:val="FA48CA"/>
        </w:rPr>
        <w:t xml:space="preserve">arrastró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Escenas </w:t>
      </w:r>
      <w:r>
        <w:rPr>
          <w:color w:val="000000"/>
        </w:rPr>
        <w:t xml:space="preserve">de </w:t>
      </w:r>
      <w:r>
        <w:rPr>
          <w:color w:val="FA48CA"/>
        </w:rPr>
        <w:t xml:space="preserve">pánico </w:t>
      </w:r>
      <w:r>
        <w:rPr>
          <w:color w:val="000000"/>
        </w:rPr>
        <w:t xml:space="preserve">,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al </w:t>
      </w:r>
      <w:r>
        <w:rPr>
          <w:color w:val="FA48CA"/>
        </w:rPr>
        <w:t xml:space="preserve">límite </w:t>
      </w:r>
      <w:r>
        <w:rPr>
          <w:color w:val="000000"/>
        </w:rPr>
        <w:t xml:space="preserve">, </w:t>
      </w:r>
      <w:r>
        <w:rPr>
          <w:color w:val="FA48CA"/>
        </w:rPr>
        <w:t xml:space="preserve">salvados </w:t>
      </w:r>
      <w:r>
        <w:rPr>
          <w:color w:val="000000"/>
        </w:rPr>
        <w:t xml:space="preserve">en </w:t>
      </w:r>
      <w:r>
        <w:rPr>
          <w:color w:val="FA48CA"/>
        </w:rPr>
        <w:t xml:space="preserve">condiciones </w:t>
      </w:r>
      <w:r>
        <w:rPr>
          <w:color w:val="FA48CA"/>
        </w:rPr>
        <w:t xml:space="preserve">extremas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3.500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evacuadas </w:t>
      </w:r>
      <w:r>
        <w:rPr>
          <w:color w:val="000000"/>
        </w:rPr>
        <w:t xml:space="preserve">. </w:t>
      </w:r>
      <w:r>
        <w:rPr>
          <w:color w:val="000000"/>
        </w:rPr>
        <w:t xml:space="preserve">Ellos </w:t>
      </w:r>
      <w:r>
        <w:rPr>
          <w:color w:val="000000"/>
        </w:rPr>
        <w:t xml:space="preserve">han </w:t>
      </w:r>
      <w:r>
        <w:rPr>
          <w:color w:val="FA48CA"/>
        </w:rPr>
        <w:t xml:space="preserve">pasado </w:t>
      </w:r>
      <w:r>
        <w:rPr>
          <w:color w:val="000000"/>
        </w:rPr>
        <w:t xml:space="preserve">esta </w:t>
      </w:r>
      <w:r>
        <w:rPr>
          <w:color w:val="FA48CA"/>
        </w:rPr>
        <w:t xml:space="preserve">noche </w:t>
      </w:r>
      <w:r>
        <w:rPr>
          <w:color w:val="000000"/>
        </w:rPr>
        <w:t xml:space="preserve">fuera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angustia </w:t>
      </w:r>
      <w:r>
        <w:rPr>
          <w:color w:val="000000"/>
        </w:rPr>
        <w:t xml:space="preserve">de </w:t>
      </w:r>
      <w:r>
        <w:rPr>
          <w:color w:val="FA48CA"/>
        </w:rPr>
        <w:t xml:space="preserve">haberlo </w:t>
      </w:r>
      <w:r>
        <w:rPr>
          <w:color w:val="FA48C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FA48CA"/>
        </w:rPr>
        <w:t xml:space="preserve">personales </w:t>
      </w:r>
      <w:r>
        <w:rPr>
          <w:color w:val="000000"/>
        </w:rPr>
        <w:t xml:space="preserve">, </w:t>
      </w:r>
      <w:r>
        <w:rPr>
          <w:color w:val="000000"/>
        </w:rPr>
        <w:t xml:space="preserve">las </w:t>
      </w:r>
      <w:r>
        <w:rPr>
          <w:color w:val="FA48CA"/>
        </w:rPr>
        <w:t xml:space="preserve">pérdidas </w:t>
      </w:r>
      <w:r>
        <w:rPr>
          <w:color w:val="FA48CA"/>
        </w:rPr>
        <w:t xml:space="preserve">materiales </w:t>
      </w:r>
      <w:r>
        <w:rPr>
          <w:color w:val="000000"/>
        </w:rPr>
        <w:t xml:space="preserve">son </w:t>
      </w:r>
      <w:r>
        <w:rPr>
          <w:color w:val="FA48CA"/>
        </w:rPr>
        <w:t xml:space="preserve">enormes </w:t>
      </w:r>
      <w:r>
        <w:rPr>
          <w:color w:val="000000"/>
        </w:rPr>
        <w:t xml:space="preserve">.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casas </w:t>
      </w:r>
      <w:r>
        <w:rPr>
          <w:color w:val="FA48CA"/>
        </w:rPr>
        <w:t xml:space="preserve">anegadas </w:t>
      </w:r>
      <w:r>
        <w:rPr>
          <w:color w:val="000000"/>
        </w:rPr>
        <w:t xml:space="preserve">, </w:t>
      </w:r>
      <w:r>
        <w:rPr>
          <w:color w:val="FA48CA"/>
        </w:rPr>
        <w:t xml:space="preserve">cosechas </w:t>
      </w:r>
      <w:r>
        <w:rPr>
          <w:color w:val="FA48CA"/>
        </w:rPr>
        <w:t xml:space="preserve">enteras </w:t>
      </w:r>
      <w:r>
        <w:rPr>
          <w:color w:val="FA48CA"/>
        </w:rPr>
        <w:t xml:space="preserve">arruinadas </w:t>
      </w:r>
      <w:r>
        <w:rPr>
          <w:color w:val="000000"/>
        </w:rPr>
        <w:t xml:space="preserve">y </w:t>
      </w:r>
      <w:r>
        <w:rPr>
          <w:color w:val="FA48CA"/>
        </w:rPr>
        <w:t xml:space="preserve">carreteras </w:t>
      </w:r>
      <w:r>
        <w:rPr>
          <w:color w:val="000000"/>
        </w:rPr>
        <w:t xml:space="preserve">y </w:t>
      </w:r>
      <w:r>
        <w:rPr>
          <w:color w:val="FA48CA"/>
        </w:rPr>
        <w:t xml:space="preserve">vías </w:t>
      </w:r>
      <w:r>
        <w:rPr>
          <w:color w:val="FA48CA"/>
        </w:rPr>
        <w:t xml:space="preserve">férreas </w:t>
      </w:r>
      <w:r>
        <w:rPr>
          <w:color w:val="FA48CA"/>
        </w:rPr>
        <w:t xml:space="preserve">destrozadas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primeras </w:t>
      </w:r>
      <w:r>
        <w:rPr>
          <w:color w:val="FA48CA"/>
        </w:rPr>
        <w:t xml:space="preserve">estimaciones </w:t>
      </w:r>
      <w:r>
        <w:rPr>
          <w:color w:val="FA48CA"/>
        </w:rPr>
        <w:t xml:space="preserve">elevan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a </w:t>
      </w:r>
      <w:r>
        <w:rPr>
          <w:color w:val="FA48CA"/>
        </w:rPr>
        <w:t xml:space="preserve">cien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de </w:t>
      </w:r>
      <w:r>
        <w:rPr>
          <w:color w:val="FA48CA"/>
        </w:rPr>
        <w:t xml:space="preserve">euros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ya </w:t>
      </w:r>
      <w:r>
        <w:rPr>
          <w:color w:val="FA48CA"/>
        </w:rPr>
        <w:t xml:space="preserve">adelantan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cifra </w:t>
      </w:r>
      <w:r>
        <w:rPr>
          <w:color w:val="FA48CA"/>
        </w:rPr>
        <w:t xml:space="preserve">final </w:t>
      </w:r>
      <w:r>
        <w:rPr>
          <w:color w:val="000000"/>
        </w:rPr>
        <w:t xml:space="preserve">será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A48CA"/>
        </w:rPr>
        <w:t xml:space="preserve">alta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A48CA"/>
        </w:rPr>
        <w:t xml:space="preserve">pantano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FA48CA"/>
        </w:rPr>
        <w:t xml:space="preserve">Santomera </w:t>
      </w:r>
      <w:r>
        <w:rPr>
          <w:color w:val="000000"/>
        </w:rPr>
        <w:t xml:space="preserve">, </w:t>
      </w:r>
      <w:r>
        <w:rPr>
          <w:color w:val="FA48CA"/>
        </w:rPr>
        <w:t xml:space="preserve">hace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000000"/>
        </w:rPr>
        <w:t xml:space="preserve">estaba </w:t>
      </w:r>
      <w:r>
        <w:rPr>
          <w:color w:val="FA48CA"/>
        </w:rPr>
        <w:t xml:space="preserve">prácticamente </w:t>
      </w:r>
      <w:r>
        <w:rPr>
          <w:color w:val="FA48CA"/>
        </w:rPr>
        <w:t xml:space="preserve">seco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000000"/>
        </w:rPr>
        <w:t xml:space="preserve">8 </w:t>
      </w:r>
      <w:r>
        <w:rPr>
          <w:color w:val="000000"/>
        </w:rPr>
        <w:t xml:space="preserve">%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capacidad </w:t>
      </w:r>
      <w:r>
        <w:rPr>
          <w:color w:val="000000"/>
        </w:rPr>
        <w:t xml:space="preserve">. </w:t>
      </w:r>
      <w:r>
        <w:rPr>
          <w:color w:val="FA48CA"/>
        </w:rPr>
        <w:t xml:space="preserve">Tras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fue </w:t>
      </w:r>
      <w:r>
        <w:rPr>
          <w:color w:val="FA48CA"/>
        </w:rPr>
        <w:t xml:space="preserve">necesario </w:t>
      </w:r>
      <w:r>
        <w:rPr>
          <w:color w:val="000000"/>
        </w:rPr>
        <w:t xml:space="preserve">su </w:t>
      </w:r>
      <w:r>
        <w:rPr>
          <w:color w:val="FA48CA"/>
        </w:rPr>
        <w:t xml:space="preserve">desagüe </w:t>
      </w:r>
      <w:r>
        <w:rPr>
          <w:color w:val="FA48CA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2.000 </w:t>
      </w:r>
      <w:r>
        <w:rPr>
          <w:color w:val="FA48CA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evacuados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pedanías </w:t>
      </w:r>
      <w:r>
        <w:rPr>
          <w:color w:val="000000"/>
        </w:rPr>
        <w:t xml:space="preserve">más </w:t>
      </w:r>
      <w:r>
        <w:rPr>
          <w:color w:val="FA48CA"/>
        </w:rPr>
        <w:t xml:space="preserve">cercanas </w:t>
      </w:r>
      <w:r>
        <w:rPr>
          <w:color w:val="000000"/>
        </w:rPr>
        <w:t xml:space="preserve">al </w:t>
      </w:r>
      <w:r>
        <w:rPr>
          <w:color w:val="FA48CA"/>
        </w:rPr>
        <w:t xml:space="preserve">embalse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Acudiremos </w:t>
      </w:r>
      <w:r>
        <w:rPr>
          <w:color w:val="000000"/>
        </w:rPr>
        <w:t xml:space="preserve">en </w:t>
      </w:r>
      <w:r>
        <w:rPr>
          <w:color w:val="FA48CA"/>
        </w:rPr>
        <w:t xml:space="preserve">directo </w:t>
      </w:r>
      <w:r>
        <w:rPr>
          <w:color w:val="000000"/>
        </w:rPr>
        <w:t xml:space="preserve">a </w:t>
      </w:r>
      <w:r>
        <w:rPr>
          <w:color w:val="FA48CA"/>
        </w:rPr>
        <w:t xml:space="preserve">todas </w:t>
      </w:r>
      <w:r>
        <w:rPr>
          <w:color w:val="000000"/>
        </w:rPr>
        <w:t xml:space="preserve">esas </w:t>
      </w:r>
      <w:r>
        <w:rPr>
          <w:color w:val="FA48CA"/>
        </w:rPr>
        <w:t xml:space="preserve">zonas </w:t>
      </w:r>
      <w:r>
        <w:rPr>
          <w:color w:val="FA48CA"/>
        </w:rPr>
        <w:t xml:space="preserve">azotadas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más </w:t>
      </w:r>
      <w:r>
        <w:rPr>
          <w:color w:val="FA48CA"/>
        </w:rPr>
        <w:t xml:space="preserve">destructiva </w:t>
      </w:r>
      <w:r>
        <w:rPr>
          <w:color w:val="000000"/>
        </w:rPr>
        <w:t xml:space="preserve">en </w:t>
      </w:r>
      <w:r>
        <w:rPr>
          <w:color w:val="FA48CA"/>
        </w:rPr>
        <w:t xml:space="preserve">décadas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últimas </w:t>
      </w:r>
      <w:r>
        <w:rPr>
          <w:color w:val="000000"/>
        </w:rPr>
        <w:t xml:space="preserve">48 </w:t>
      </w:r>
      <w:r>
        <w:rPr>
          <w:color w:val="FA48CA"/>
        </w:rPr>
        <w:t xml:space="preserve">horas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poblaciones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FA48CA"/>
        </w:rPr>
        <w:t xml:space="preserve">Valencia </w:t>
      </w:r>
      <w:r>
        <w:rPr>
          <w:color w:val="000000"/>
        </w:rPr>
        <w:t xml:space="preserve">, </w:t>
      </w:r>
      <w:r>
        <w:rPr>
          <w:color w:val="FA48CA"/>
        </w:rPr>
        <w:t xml:space="preserve">Albacete </w:t>
      </w:r>
      <w:r>
        <w:rPr>
          <w:color w:val="000000"/>
        </w:rPr>
        <w:t xml:space="preserve">, </w:t>
      </w:r>
      <w:r>
        <w:rPr>
          <w:color w:val="FA48CA"/>
        </w:rPr>
        <w:t xml:space="preserve">Almería </w:t>
      </w:r>
      <w:r>
        <w:rPr>
          <w:color w:val="000000"/>
        </w:rPr>
        <w:t xml:space="preserve">o </w:t>
      </w:r>
      <w:r>
        <w:rPr>
          <w:color w:val="FA48CA"/>
        </w:rPr>
        <w:t xml:space="preserve">Granada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estas </w:t>
      </w:r>
      <w:r>
        <w:rPr>
          <w:color w:val="FA48CA"/>
        </w:rPr>
        <w:t xml:space="preserve">horas </w:t>
      </w:r>
      <w:r>
        <w:rPr>
          <w:color w:val="FA48CA"/>
        </w:rPr>
        <w:t xml:space="preserve">preocupa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vive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A48CA"/>
        </w:rPr>
        <w:t xml:space="preserve">Ramblas </w:t>
      </w:r>
      <w:r>
        <w:rPr>
          <w:color w:val="FA48CA"/>
        </w:rPr>
        <w:t xml:space="preserve">vuelven </w:t>
      </w:r>
      <w:r>
        <w:rPr>
          <w:color w:val="000000"/>
        </w:rPr>
        <w:t xml:space="preserve">a </w:t>
      </w:r>
      <w:r>
        <w:rPr>
          <w:color w:val="FA48CA"/>
        </w:rPr>
        <w:t xml:space="preserve">desbordarse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está </w:t>
      </w:r>
      <w:r>
        <w:rPr>
          <w:color w:val="FA48CA"/>
        </w:rPr>
        <w:t xml:space="preserve">ordenando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FA48CA"/>
        </w:rPr>
        <w:t xml:space="preserve">desalojen </w:t>
      </w:r>
      <w:r>
        <w:rPr>
          <w:color w:val="000000"/>
        </w:rPr>
        <w:t xml:space="preserve">las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o </w:t>
      </w:r>
      <w:r>
        <w:rPr>
          <w:color w:val="000000"/>
        </w:rPr>
        <w:t xml:space="preserve">se </w:t>
      </w:r>
      <w:r>
        <w:rPr>
          <w:color w:val="FA48CA"/>
        </w:rPr>
        <w:t xml:space="preserve">queden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partes </w:t>
      </w:r>
      <w:r>
        <w:rPr>
          <w:color w:val="000000"/>
        </w:rPr>
        <w:t xml:space="preserve">más </w:t>
      </w:r>
      <w:r>
        <w:rPr>
          <w:color w:val="FA48CA"/>
        </w:rPr>
        <w:t xml:space="preserve">altas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inundaciones </w:t>
      </w:r>
      <w:r>
        <w:rPr>
          <w:color w:val="FA48CA"/>
        </w:rPr>
        <w:t xml:space="preserve">inminentes </w:t>
      </w:r>
      <w:r>
        <w:rPr>
          <w:color w:val="000000"/>
        </w:rPr>
        <w:t xml:space="preserve">.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vais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A48CA"/>
        </w:rPr>
        <w:t xml:space="preserve">ahora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que </w:t>
      </w:r>
      <w:r>
        <w:rPr>
          <w:color w:val="FA48CA"/>
        </w:rPr>
        <w:t xml:space="preserve">viene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rambla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FA48CA"/>
        </w:rPr>
        <w:t xml:space="preserve">vuelvan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FA48CA"/>
        </w:rPr>
        <w:t xml:space="preserve">inundadas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nuevas </w:t>
      </w:r>
      <w:r>
        <w:rPr>
          <w:color w:val="FA48CA"/>
        </w:rPr>
        <w:t xml:space="preserve">crecidas </w:t>
      </w:r>
      <w:r>
        <w:rPr>
          <w:color w:val="000000"/>
        </w:rPr>
        <w:t xml:space="preserve">, </w:t>
      </w:r>
      <w:r>
        <w:rPr>
          <w:color w:val="FA48CA"/>
        </w:rPr>
        <w:t xml:space="preserve">miembros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han </w:t>
      </w:r>
      <w:r>
        <w:rPr>
          <w:color w:val="000000"/>
        </w:rPr>
        <w:t xml:space="preserve">ido </w:t>
      </w:r>
      <w:r>
        <w:rPr>
          <w:color w:val="FA48CA"/>
        </w:rPr>
        <w:t xml:space="preserve">avisando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FA48CA"/>
        </w:rPr>
        <w:t xml:space="preserve">desalojen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o </w:t>
      </w:r>
      <w:r>
        <w:rPr>
          <w:color w:val="000000"/>
        </w:rPr>
        <w:t xml:space="preserve">vayan </w:t>
      </w:r>
      <w:r>
        <w:rPr>
          <w:color w:val="FA48CA"/>
        </w:rPr>
        <w:t xml:space="preserve">hacia </w:t>
      </w:r>
      <w:r>
        <w:rPr>
          <w:color w:val="000000"/>
        </w:rPr>
        <w:t xml:space="preserve">los </w:t>
      </w:r>
      <w:r>
        <w:rPr>
          <w:color w:val="FA48CA"/>
        </w:rPr>
        <w:t xml:space="preserve">pisos </w:t>
      </w:r>
      <w:r>
        <w:rPr>
          <w:color w:val="000000"/>
        </w:rPr>
        <w:t xml:space="preserve">más </w:t>
      </w:r>
      <w:r>
        <w:rPr>
          <w:color w:val="FA48CA"/>
        </w:rPr>
        <w:t xml:space="preserve">altos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muy </w:t>
      </w:r>
      <w:r>
        <w:rPr>
          <w:color w:val="FA48CA"/>
        </w:rPr>
        <w:t xml:space="preserve">cerca </w:t>
      </w:r>
      <w:r>
        <w:rPr>
          <w:color w:val="000000"/>
        </w:rPr>
        <w:t xml:space="preserve">del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, </w:t>
      </w:r>
      <w:r>
        <w:rPr>
          <w:color w:val="000000"/>
        </w:rPr>
        <w:t xml:space="preserve">del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solo </w:t>
      </w:r>
      <w:r>
        <w:rPr>
          <w:color w:val="FA48CA"/>
        </w:rPr>
        <w:t xml:space="preserve">vemos </w:t>
      </w:r>
      <w:r>
        <w:rPr>
          <w:color w:val="FA48CA"/>
        </w:rPr>
        <w:t xml:space="preserve">destrozos </w:t>
      </w:r>
      <w:r>
        <w:rPr>
          <w:color w:val="000000"/>
        </w:rPr>
        <w:t xml:space="preserve">. </w:t>
      </w:r>
      <w:r>
        <w:rPr>
          <w:color w:val="FA48CA"/>
        </w:rPr>
        <w:t xml:space="preserve">Colchones </w:t>
      </w:r>
      <w:r>
        <w:rPr>
          <w:color w:val="000000"/>
        </w:rPr>
        <w:t xml:space="preserve">, </w:t>
      </w:r>
      <w:r>
        <w:rPr>
          <w:color w:val="FA48CA"/>
        </w:rPr>
        <w:t xml:space="preserve">casas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inundadas </w:t>
      </w:r>
      <w:r>
        <w:rPr>
          <w:color w:val="000000"/>
        </w:rPr>
        <w:t xml:space="preserve">y </w:t>
      </w:r>
      <w:r>
        <w:rPr>
          <w:color w:val="000000"/>
        </w:rPr>
        <w:t xml:space="preserve">unos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FA48CA"/>
        </w:rPr>
        <w:t xml:space="preserve">siguen </w:t>
      </w:r>
      <w:r>
        <w:rPr>
          <w:color w:val="000000"/>
        </w:rPr>
        <w:t xml:space="preserve">muy </w:t>
      </w:r>
      <w:r>
        <w:rPr>
          <w:color w:val="FA48CA"/>
        </w:rPr>
        <w:t xml:space="preserve">atentos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pueda </w:t>
      </w:r>
      <w:r>
        <w:rPr>
          <w:color w:val="FA48CA"/>
        </w:rPr>
        <w:t xml:space="preserve">pasar </w:t>
      </w:r>
      <w:r>
        <w:rPr>
          <w:color w:val="FA48CA"/>
        </w:rPr>
        <w:t xml:space="preserve">aquí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A48CA"/>
        </w:rPr>
        <w:t xml:space="preserve">pasado </w:t>
      </w:r>
      <w:r>
        <w:rPr>
          <w:color w:val="FA48CA"/>
        </w:rPr>
        <w:t xml:space="preserve">tres </w:t>
      </w:r>
      <w:r>
        <w:rPr>
          <w:color w:val="FA48CA"/>
        </w:rPr>
        <w:t xml:space="preserve">años </w:t>
      </w:r>
      <w:r>
        <w:rPr>
          <w:color w:val="000000"/>
        </w:rPr>
        <w:t xml:space="preserve">y </w:t>
      </w:r>
      <w:r>
        <w:rPr>
          <w:color w:val="000000"/>
        </w:rPr>
        <w:t xml:space="preserve">me </w:t>
      </w:r>
      <w:r>
        <w:rPr>
          <w:color w:val="FA48CA"/>
        </w:rPr>
        <w:t xml:space="preserve">encuentro </w:t>
      </w:r>
      <w:r>
        <w:rPr>
          <w:color w:val="000000"/>
        </w:rPr>
        <w:t xml:space="preserve">el </w:t>
      </w:r>
      <w:r>
        <w:rPr>
          <w:color w:val="FA48CA"/>
        </w:rPr>
        <w:t xml:space="preserve">mismo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000000"/>
        </w:rPr>
        <w:t xml:space="preserve">ha </w:t>
      </w:r>
      <w:r>
        <w:rPr>
          <w:color w:val="FA48CA"/>
        </w:rPr>
        <w:t xml:space="preserve">perdido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ha </w:t>
      </w:r>
      <w:r>
        <w:rPr>
          <w:color w:val="FA48CA"/>
        </w:rPr>
        <w:t xml:space="preserve">quedado </w:t>
      </w:r>
      <w:r>
        <w:rPr>
          <w:color w:val="000000"/>
        </w:rPr>
        <w:t xml:space="preserve">el </w:t>
      </w:r>
      <w:r>
        <w:rPr>
          <w:color w:val="FA48CA"/>
        </w:rPr>
        <w:t xml:space="preserve">negocio </w:t>
      </w:r>
      <w:r>
        <w:rPr>
          <w:color w:val="000000"/>
        </w:rPr>
        <w:t xml:space="preserve">de </w:t>
      </w:r>
      <w:r>
        <w:rPr>
          <w:color w:val="FA48CA"/>
        </w:rPr>
        <w:t xml:space="preserve">Ponciano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tienda </w:t>
      </w:r>
      <w:r>
        <w:rPr>
          <w:color w:val="000000"/>
        </w:rPr>
        <w:t xml:space="preserve">de </w:t>
      </w:r>
      <w:r>
        <w:rPr>
          <w:color w:val="FA48CA"/>
        </w:rPr>
        <w:t xml:space="preserve">electrodomésticos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anegada </w:t>
      </w:r>
      <w:r>
        <w:rPr>
          <w:color w:val="000000"/>
        </w:rPr>
        <w:t xml:space="preserve">.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A48CA"/>
        </w:rPr>
        <w:t xml:space="preserve">misma </w:t>
      </w:r>
      <w:r>
        <w:rPr>
          <w:color w:val="FA48CA"/>
        </w:rPr>
        <w:t xml:space="preserve">pesadilla </w:t>
      </w:r>
      <w:r>
        <w:rPr>
          <w:color w:val="000000"/>
        </w:rPr>
        <w:t xml:space="preserve">. </w:t>
      </w:r>
      <w:r>
        <w:rPr>
          <w:color w:val="000000"/>
        </w:rPr>
        <w:t xml:space="preserve">Esto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A48CA"/>
        </w:rPr>
        <w:t xml:space="preserve">peor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A48CA"/>
        </w:rPr>
        <w:t xml:space="preserve">puedo </w:t>
      </w:r>
      <w:r>
        <w:rPr>
          <w:color w:val="000000"/>
        </w:rPr>
        <w:t xml:space="preserve">con </w:t>
      </w:r>
      <w:r>
        <w:rPr>
          <w:color w:val="000000"/>
        </w:rPr>
        <w:t xml:space="preserve">esto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Nos </w:t>
      </w:r>
      <w:r>
        <w:rPr>
          <w:color w:val="FA48CA"/>
        </w:rPr>
        <w:t xml:space="preserve">acercamos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playa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Alcáceres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la </w:t>
      </w:r>
      <w:r>
        <w:rPr>
          <w:color w:val="FA48CA"/>
        </w:rPr>
        <w:t xml:space="preserve">vemos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se </w:t>
      </w:r>
      <w:r>
        <w:rPr>
          <w:color w:val="000000"/>
        </w:rPr>
        <w:t xml:space="preserve">la </w:t>
      </w:r>
      <w:r>
        <w:rPr>
          <w:color w:val="000000"/>
        </w:rPr>
        <w:t xml:space="preserve">ha </w:t>
      </w:r>
      <w:r>
        <w:rPr>
          <w:color w:val="FA48CA"/>
        </w:rPr>
        <w:t xml:space="preserve">tragado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restaurante </w:t>
      </w:r>
      <w:r>
        <w:rPr>
          <w:color w:val="000000"/>
        </w:rPr>
        <w:t xml:space="preserve">el </w:t>
      </w:r>
      <w:r>
        <w:rPr>
          <w:color w:val="FA48CA"/>
        </w:rPr>
        <w:t xml:space="preserve">menú </w:t>
      </w:r>
      <w:r>
        <w:rPr>
          <w:color w:val="000000"/>
        </w:rPr>
        <w:t xml:space="preserve">de </w:t>
      </w:r>
      <w:r>
        <w:rPr>
          <w:color w:val="000000"/>
        </w:rPr>
        <w:t xml:space="preserve">hoy </w:t>
      </w:r>
      <w:r>
        <w:rPr>
          <w:color w:val="000000"/>
        </w:rPr>
        <w:t xml:space="preserve">es </w:t>
      </w:r>
      <w:r>
        <w:rPr>
          <w:color w:val="FA48CA"/>
        </w:rPr>
        <w:t xml:space="preserve">barro </w:t>
      </w:r>
      <w:r>
        <w:rPr>
          <w:color w:val="000000"/>
        </w:rPr>
        <w:t xml:space="preserve">y </w:t>
      </w:r>
      <w:r>
        <w:rPr>
          <w:color w:val="FA48CA"/>
        </w:rPr>
        <w:t xml:space="preserve">tristeza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echarse </w:t>
      </w:r>
      <w:r>
        <w:rPr>
          <w:color w:val="000000"/>
        </w:rPr>
        <w:t xml:space="preserve">a </w:t>
      </w:r>
      <w:r>
        <w:rPr>
          <w:color w:val="FA48CA"/>
        </w:rPr>
        <w:t xml:space="preserve">llorar </w:t>
      </w:r>
      <w:r>
        <w:rPr>
          <w:color w:val="000000"/>
        </w:rPr>
        <w:t xml:space="preserve">. </w:t>
      </w:r>
      <w:r>
        <w:rPr>
          <w:color w:val="FA48CA"/>
        </w:rPr>
        <w:t xml:space="preserve">Noche </w:t>
      </w:r>
      <w:r>
        <w:rPr>
          <w:color w:val="000000"/>
        </w:rPr>
        <w:t xml:space="preserve">en </w:t>
      </w:r>
      <w:r>
        <w:rPr>
          <w:color w:val="FA48CA"/>
        </w:rPr>
        <w:t xml:space="preserve">vilo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ellos </w:t>
      </w:r>
      <w:r>
        <w:rPr>
          <w:color w:val="000000"/>
        </w:rPr>
        <w:t xml:space="preserve">más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000000"/>
        </w:rPr>
        <w:t xml:space="preserve">han </w:t>
      </w:r>
      <w:r>
        <w:rPr>
          <w:color w:val="FA48CA"/>
        </w:rPr>
        <w:t xml:space="preserve">pasado </w:t>
      </w:r>
      <w:r>
        <w:rPr>
          <w:color w:val="000000"/>
        </w:rPr>
        <w:t xml:space="preserve">en </w:t>
      </w:r>
      <w:r>
        <w:rPr>
          <w:color w:val="FA48CA"/>
        </w:rPr>
        <w:t xml:space="preserve">albergues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A48CA"/>
        </w:rPr>
        <w:t xml:space="preserve">rescatados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hogares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quedan </w:t>
      </w:r>
      <w:r>
        <w:rPr>
          <w:color w:val="FA48CA"/>
        </w:rPr>
        <w:t xml:space="preserve">destrozados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limpia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establecimientos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limpian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preocupación </w:t>
      </w:r>
      <w:r>
        <w:rPr>
          <w:color w:val="FA48CA"/>
        </w:rPr>
        <w:t xml:space="preserve">continúa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estos </w:t>
      </w:r>
      <w:r>
        <w:rPr>
          <w:color w:val="FA48CA"/>
        </w:rPr>
        <w:t xml:space="preserve">momentos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A48CA"/>
        </w:rPr>
        <w:t xml:space="preserve">zonas </w:t>
      </w:r>
      <w:r>
        <w:rPr>
          <w:color w:val="FA48CA"/>
        </w:rPr>
        <w:t xml:space="preserve">vuelven </w:t>
      </w:r>
      <w:r>
        <w:rPr>
          <w:color w:val="000000"/>
        </w:rPr>
        <w:t xml:space="preserve">las </w:t>
      </w:r>
      <w:r>
        <w:rPr>
          <w:color w:val="FA48CA"/>
        </w:rPr>
        <w:t xml:space="preserve">riadas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la </w:t>
      </w:r>
      <w:r>
        <w:rPr>
          <w:color w:val="FA48CA"/>
        </w:rPr>
        <w:t xml:space="preserve">rambla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000000"/>
        </w:rPr>
        <w:t xml:space="preserve">sin </w:t>
      </w:r>
      <w:r>
        <w:rPr>
          <w:color w:val="FA48CA"/>
        </w:rPr>
        <w:t xml:space="preserve">vivir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mundo </w:t>
      </w:r>
      <w:r>
        <w:rPr>
          <w:color w:val="FA48CA"/>
        </w:rPr>
        <w:t xml:space="preserve">sigue </w:t>
      </w:r>
      <w:r>
        <w:rPr>
          <w:color w:val="FA48CA"/>
        </w:rPr>
        <w:t xml:space="preserve">pendiente </w:t>
      </w:r>
      <w:r>
        <w:rPr>
          <w:color w:val="000000"/>
        </w:rPr>
        <w:t xml:space="preserve">del </w:t>
      </w:r>
      <w:r>
        <w:rPr>
          <w:color w:val="FA48CA"/>
        </w:rPr>
        <w:t xml:space="preserve">cielo </w:t>
      </w:r>
      <w:r>
        <w:rPr>
          <w:color w:val="000000"/>
        </w:rPr>
        <w:t xml:space="preserve">. </w:t>
      </w:r>
      <w:r>
        <w:rPr>
          <w:color w:val="FA48CA"/>
        </w:rPr>
        <w:t xml:space="preserve">Situaciones </w:t>
      </w:r>
      <w:r>
        <w:rPr>
          <w:color w:val="FA48CA"/>
        </w:rPr>
        <w:t xml:space="preserve">parecidas </w:t>
      </w:r>
      <w:r>
        <w:rPr>
          <w:color w:val="000000"/>
        </w:rPr>
        <w:t xml:space="preserve">se </w:t>
      </w:r>
      <w:r>
        <w:rPr>
          <w:color w:val="FA48CA"/>
        </w:rPr>
        <w:t xml:space="preserve">viven </w:t>
      </w:r>
      <w:r>
        <w:rPr>
          <w:color w:val="000000"/>
        </w:rPr>
        <w:t xml:space="preserve">desde </w:t>
      </w:r>
      <w:r>
        <w:rPr>
          <w:color w:val="FA48CA"/>
        </w:rPr>
        <w:t xml:space="preserve">hace </w:t>
      </w:r>
      <w:r>
        <w:rPr>
          <w:color w:val="FA48CA"/>
        </w:rPr>
        <w:t xml:space="preserve">días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FA48CA"/>
        </w:rPr>
        <w:t xml:space="preserve">varios </w:t>
      </w:r>
      <w:r>
        <w:rPr>
          <w:color w:val="FA48CA"/>
        </w:rPr>
        <w:t xml:space="preserve">pueblos </w:t>
      </w:r>
      <w:r>
        <w:rPr>
          <w:color w:val="000000"/>
        </w:rPr>
        <w:t xml:space="preserve">y </w:t>
      </w:r>
      <w:r>
        <w:rPr>
          <w:color w:val="FA48CA"/>
        </w:rPr>
        <w:t xml:space="preserve">ciudades </w:t>
      </w:r>
      <w:r>
        <w:rPr>
          <w:color w:val="000000"/>
        </w:rPr>
        <w:t xml:space="preserve">a </w:t>
      </w:r>
      <w:r>
        <w:rPr>
          <w:color w:val="000000"/>
        </w:rPr>
        <w:t xml:space="preserve">lo </w:t>
      </w:r>
      <w:r>
        <w:rPr>
          <w:color w:val="FA48CA"/>
        </w:rPr>
        <w:t xml:space="preserve">largo </w:t>
      </w:r>
      <w:r>
        <w:rPr>
          <w:color w:val="000000"/>
        </w:rPr>
        <w:t xml:space="preserve">del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A48CA"/>
        </w:rPr>
        <w:t xml:space="preserve">Vega-Alta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hasta </w:t>
      </w:r>
      <w:r>
        <w:rPr>
          <w:color w:val="000000"/>
        </w:rPr>
        <w:t xml:space="preserve">su </w:t>
      </w:r>
      <w:r>
        <w:rPr>
          <w:color w:val="FA48CA"/>
        </w:rPr>
        <w:t xml:space="preserve">desembocadura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noche </w:t>
      </w:r>
      <w:r>
        <w:rPr>
          <w:color w:val="FA48CA"/>
        </w:rPr>
        <w:t xml:space="preserve">volvía </w:t>
      </w:r>
      <w:r>
        <w:rPr>
          <w:color w:val="000000"/>
        </w:rPr>
        <w:t xml:space="preserve">a </w:t>
      </w:r>
      <w:r>
        <w:rPr>
          <w:color w:val="FA48CA"/>
        </w:rPr>
        <w:t xml:space="preserve">anegar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Cieza </w:t>
      </w:r>
      <w:r>
        <w:rPr>
          <w:color w:val="000000"/>
        </w:rPr>
        <w:t xml:space="preserve">, </w:t>
      </w:r>
      <w:r>
        <w:rPr>
          <w:color w:val="FA48CA"/>
        </w:rPr>
        <w:t xml:space="preserve">Archena </w:t>
      </w:r>
      <w:r>
        <w:rPr>
          <w:color w:val="000000"/>
        </w:rPr>
        <w:t xml:space="preserve">o </w:t>
      </w:r>
      <w:r>
        <w:rPr>
          <w:color w:val="FA48CA"/>
        </w:rPr>
        <w:t xml:space="preserve">Blanca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está </w:t>
      </w:r>
      <w:r>
        <w:rPr>
          <w:color w:val="FA48CA"/>
        </w:rPr>
        <w:t xml:space="preserve">Bernabé-Sánchez-Minguet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llevan </w:t>
      </w:r>
      <w:r>
        <w:rPr>
          <w:color w:val="FA48CA"/>
        </w:rPr>
        <w:t xml:space="preserve">varios </w:t>
      </w:r>
      <w:r>
        <w:rPr>
          <w:color w:val="FA48CA"/>
        </w:rPr>
        <w:t xml:space="preserve">días </w:t>
      </w:r>
      <w:r>
        <w:rPr>
          <w:color w:val="FA48CA"/>
        </w:rPr>
        <w:t xml:space="preserve">mirando </w:t>
      </w:r>
      <w:r>
        <w:rPr>
          <w:color w:val="000000"/>
        </w:rPr>
        <w:t xml:space="preserve">al </w:t>
      </w:r>
      <w:r>
        <w:rPr>
          <w:color w:val="FA48CA"/>
        </w:rPr>
        <w:t xml:space="preserve">cielo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torrentes </w:t>
      </w:r>
      <w:r>
        <w:rPr>
          <w:color w:val="000000"/>
        </w:rPr>
        <w:t xml:space="preserve">que </w:t>
      </w:r>
      <w:r>
        <w:rPr>
          <w:color w:val="FA48CA"/>
        </w:rPr>
        <w:t xml:space="preserve">llegan </w:t>
      </w:r>
      <w:r>
        <w:rPr>
          <w:color w:val="000000"/>
        </w:rPr>
        <w:t xml:space="preserve">desde </w:t>
      </w:r>
      <w:r>
        <w:rPr>
          <w:color w:val="000000"/>
        </w:rPr>
        <w:t xml:space="preserve">la </w:t>
      </w:r>
      <w:r>
        <w:rPr>
          <w:color w:val="FA48CA"/>
        </w:rPr>
        <w:t xml:space="preserve">montaña </w:t>
      </w:r>
      <w:r>
        <w:rPr>
          <w:color w:val="000000"/>
        </w:rPr>
        <w:t xml:space="preserve">como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inundan </w:t>
      </w:r>
      <w:r>
        <w:rPr>
          <w:color w:val="000000"/>
        </w:rPr>
        <w:t xml:space="preserve">este </w:t>
      </w:r>
      <w:r>
        <w:rPr>
          <w:color w:val="FA48CA"/>
        </w:rPr>
        <w:t xml:space="preserve">campo </w:t>
      </w:r>
      <w:r>
        <w:rPr>
          <w:color w:val="000000"/>
        </w:rPr>
        <w:t xml:space="preserve">de </w:t>
      </w:r>
      <w:r>
        <w:rPr>
          <w:color w:val="FA48CA"/>
        </w:rPr>
        <w:t xml:space="preserve">cultivo </w:t>
      </w:r>
      <w:r>
        <w:rPr>
          <w:color w:val="000000"/>
        </w:rPr>
        <w:t xml:space="preserve">que </w:t>
      </w:r>
      <w:r>
        <w:rPr>
          <w:color w:val="000000"/>
        </w:rPr>
        <w:t xml:space="preserve">tengo </w:t>
      </w:r>
      <w:r>
        <w:rPr>
          <w:color w:val="FA48C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rompía </w:t>
      </w:r>
      <w:r>
        <w:rPr>
          <w:color w:val="000000"/>
        </w:rPr>
        <w:t xml:space="preserve">este </w:t>
      </w:r>
      <w:r>
        <w:rPr>
          <w:color w:val="FA48CA"/>
        </w:rPr>
        <w:t xml:space="preserve">muro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está </w:t>
      </w:r>
      <w:r>
        <w:rPr>
          <w:color w:val="FA48CA"/>
        </w:rPr>
        <w:t xml:space="preserve">pasando </w:t>
      </w:r>
      <w:r>
        <w:rPr>
          <w:color w:val="FA48CA"/>
        </w:rPr>
        <w:t xml:space="preserve">directamente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esta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. </w:t>
      </w:r>
      <w:r>
        <w:rPr>
          <w:color w:val="FA48CA"/>
        </w:rPr>
        <w:t xml:space="preserve">Aunque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más </w:t>
      </w:r>
      <w:r>
        <w:rPr>
          <w:color w:val="FA48CA"/>
        </w:rPr>
        <w:t xml:space="preserve">desastrosa </w:t>
      </w:r>
      <w:r>
        <w:rPr>
          <w:color w:val="000000"/>
        </w:rPr>
        <w:t xml:space="preserve">se </w:t>
      </w:r>
      <w:r>
        <w:rPr>
          <w:color w:val="FA48CA"/>
        </w:rPr>
        <w:t xml:space="preserve">producía </w:t>
      </w:r>
      <w:r>
        <w:rPr>
          <w:color w:val="000000"/>
        </w:rPr>
        <w:t xml:space="preserve">en </w:t>
      </w:r>
      <w:r>
        <w:rPr>
          <w:color w:val="FA48CA"/>
        </w:rPr>
        <w:t xml:space="preserve">torno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tres </w:t>
      </w:r>
      <w:r>
        <w:rPr>
          <w:color w:val="000000"/>
        </w:rPr>
        <w:t xml:space="preserve">y </w:t>
      </w:r>
      <w:r>
        <w:rPr>
          <w:color w:val="FA48CA"/>
        </w:rPr>
        <w:t xml:space="preserve">media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, </w:t>
      </w:r>
      <w:r>
        <w:rPr>
          <w:color w:val="000000"/>
        </w:rPr>
        <w:t xml:space="preserve">cuando </w:t>
      </w:r>
      <w:r>
        <w:rPr>
          <w:color w:val="000000"/>
        </w:rPr>
        <w:t xml:space="preserve">se </w:t>
      </w:r>
      <w:r>
        <w:rPr>
          <w:color w:val="FA48CA"/>
        </w:rPr>
        <w:t xml:space="preserve">desbordaba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FA48CA"/>
        </w:rPr>
        <w:t xml:space="preserve">pasaba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calle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calle </w:t>
      </w:r>
      <w:r>
        <w:rPr>
          <w:color w:val="000000"/>
        </w:rPr>
        <w:t xml:space="preserve">había </w:t>
      </w:r>
      <w:r>
        <w:rPr>
          <w:color w:val="FA48CA"/>
        </w:rPr>
        <w:t xml:space="preserve">metro </w:t>
      </w:r>
      <w:r>
        <w:rPr>
          <w:color w:val="000000"/>
        </w:rPr>
        <w:t xml:space="preserve">y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desalojados </w:t>
      </w:r>
      <w:r>
        <w:rPr>
          <w:color w:val="FA48CA"/>
        </w:rPr>
        <w:t xml:space="preserve">incluso </w:t>
      </w:r>
      <w:r>
        <w:rPr>
          <w:color w:val="000000"/>
        </w:rPr>
        <w:t xml:space="preserve">con </w:t>
      </w:r>
      <w:r>
        <w:rPr>
          <w:color w:val="FA48CA"/>
        </w:rPr>
        <w:t xml:space="preserve">lanchas </w:t>
      </w:r>
      <w:r>
        <w:rPr>
          <w:color w:val="000000"/>
        </w:rPr>
        <w:t xml:space="preserve">. </w:t>
      </w:r>
      <w:r>
        <w:rPr>
          <w:color w:val="FA48CA"/>
        </w:rPr>
        <w:t xml:space="preserve">Preocupa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potable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suministro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la </w:t>
      </w:r>
      <w:r>
        <w:rPr>
          <w:color w:val="FA48CA"/>
        </w:rPr>
        <w:t xml:space="preserve">última </w:t>
      </w:r>
      <w:r>
        <w:rPr>
          <w:color w:val="FA48CA"/>
        </w:rPr>
        <w:t xml:space="preserve">tormenta </w:t>
      </w:r>
      <w:r>
        <w:rPr>
          <w:color w:val="FA48CA"/>
        </w:rPr>
        <w:t xml:space="preserve">aquí </w:t>
      </w:r>
      <w:r>
        <w:rPr>
          <w:color w:val="000000"/>
        </w:rPr>
        <w:t xml:space="preserve">en </w:t>
      </w:r>
      <w:r>
        <w:rPr>
          <w:color w:val="FA48CA"/>
        </w:rPr>
        <w:t xml:space="preserve">Blanca </w:t>
      </w:r>
      <w:r>
        <w:rPr>
          <w:color w:val="FA48CA"/>
        </w:rPr>
        <w:t xml:space="preserve">descarga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.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FA48CA"/>
        </w:rPr>
        <w:t xml:space="preserve">llega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barriada </w:t>
      </w:r>
      <w:r>
        <w:rPr>
          <w:color w:val="000000"/>
        </w:rPr>
        <w:t xml:space="preserve">más </w:t>
      </w:r>
      <w:r>
        <w:rPr>
          <w:color w:val="FA48CA"/>
        </w:rPr>
        <w:t xml:space="preserve">cercana </w:t>
      </w:r>
      <w:r>
        <w:rPr>
          <w:color w:val="000000"/>
        </w:rPr>
        <w:t xml:space="preserve">al </w:t>
      </w:r>
      <w:r>
        <w:rPr>
          <w:color w:val="FA48CA"/>
        </w:rPr>
        <w:t xml:space="preserve">margen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000000"/>
        </w:rPr>
        <w:t xml:space="preserve">3 </w:t>
      </w:r>
      <w:r>
        <w:rPr>
          <w:color w:val="000000"/>
        </w:rPr>
        <w:t xml:space="preserve">de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. </w:t>
      </w:r>
      <w:r>
        <w:rPr>
          <w:color w:val="FA48CA"/>
        </w:rPr>
        <w:t xml:space="preserve">Metro </w:t>
      </w:r>
      <w:r>
        <w:rPr>
          <w:color w:val="000000"/>
        </w:rPr>
        <w:t xml:space="preserve">y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y </w:t>
      </w:r>
      <w:r>
        <w:rPr>
          <w:color w:val="000000"/>
        </w:rPr>
        <w:t xml:space="preserve">algunos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evacuados </w:t>
      </w:r>
      <w:r>
        <w:rPr>
          <w:color w:val="000000"/>
        </w:rPr>
        <w:t xml:space="preserve">en </w:t>
      </w:r>
      <w:r>
        <w:rPr>
          <w:color w:val="FA48CA"/>
        </w:rPr>
        <w:t xml:space="preserve">lanchas </w:t>
      </w:r>
      <w:r>
        <w:rPr>
          <w:color w:val="000000"/>
        </w:rPr>
        <w:t xml:space="preserve">. </w:t>
      </w:r>
      <w:r>
        <w:rPr>
          <w:color w:val="FA48CA"/>
        </w:rPr>
        <w:t xml:space="preserve">Andando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podía </w:t>
      </w:r>
      <w:r>
        <w:rPr>
          <w:color w:val="000000"/>
        </w:rPr>
        <w:t xml:space="preserve">. </w:t>
      </w:r>
      <w:r>
        <w:rPr>
          <w:color w:val="000000"/>
        </w:rPr>
        <w:t xml:space="preserve">Había </w:t>
      </w:r>
      <w:r>
        <w:rPr>
          <w:color w:val="000000"/>
        </w:rPr>
        <w:t xml:space="preserve">mucho </w:t>
      </w:r>
      <w:r>
        <w:rPr>
          <w:color w:val="FA48CA"/>
        </w:rPr>
        <w:t xml:space="preserve">barro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está </w:t>
      </w:r>
      <w:r>
        <w:rPr>
          <w:color w:val="FA48CA"/>
        </w:rPr>
        <w:t xml:space="preserve">bajando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algunas </w:t>
      </w:r>
      <w:r>
        <w:rPr>
          <w:color w:val="FA48CA"/>
        </w:rPr>
        <w:t xml:space="preserve">zonas </w:t>
      </w:r>
      <w:r>
        <w:rPr>
          <w:color w:val="FA48CA"/>
        </w:rPr>
        <w:t xml:space="preserve">siguen </w:t>
      </w:r>
      <w:r>
        <w:rPr>
          <w:color w:val="000000"/>
        </w:rPr>
        <w:t xml:space="preserve">en </w:t>
      </w:r>
      <w:r>
        <w:rPr>
          <w:color w:val="FA48CA"/>
        </w:rPr>
        <w:t xml:space="preserve">peligro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cortada </w:t>
      </w:r>
      <w:r>
        <w:rPr>
          <w:color w:val="FA48CA"/>
        </w:rPr>
        <w:t xml:space="preserve">hace </w:t>
      </w:r>
      <w:r>
        <w:rPr>
          <w:color w:val="000000"/>
        </w:rPr>
        <w:t xml:space="preserve">tan </w:t>
      </w:r>
      <w:r>
        <w:rPr>
          <w:color w:val="FA48CA"/>
        </w:rPr>
        <w:t xml:space="preserve">solo </w:t>
      </w:r>
      <w:r>
        <w:rPr>
          <w:color w:val="000000"/>
        </w:rPr>
        <w:t xml:space="preserve">unas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lodo </w:t>
      </w:r>
      <w:r>
        <w:rPr>
          <w:color w:val="000000"/>
        </w:rPr>
        <w:t xml:space="preserve">se </w:t>
      </w:r>
      <w:r>
        <w:rPr>
          <w:color w:val="FA48CA"/>
        </w:rPr>
        <w:t xml:space="preserve">acumula </w:t>
      </w:r>
      <w:r>
        <w:rPr>
          <w:color w:val="000000"/>
        </w:rPr>
        <w:t xml:space="preserve">por </w:t>
      </w:r>
      <w:r>
        <w:rPr>
          <w:color w:val="000000"/>
        </w:rPr>
        <w:t xml:space="preserve">todos </w:t>
      </w:r>
      <w:r>
        <w:rPr>
          <w:color w:val="FA48CA"/>
        </w:rPr>
        <w:t xml:space="preserve">sitios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podemos </w:t>
      </w:r>
      <w:r>
        <w:rPr>
          <w:color w:val="FA48CA"/>
        </w:rPr>
        <w:t xml:space="preserve">salir </w:t>
      </w:r>
      <w:r>
        <w:rPr>
          <w:color w:val="000000"/>
        </w:rPr>
        <w:t xml:space="preserve">porque </w:t>
      </w:r>
      <w:r>
        <w:rPr>
          <w:color w:val="000000"/>
        </w:rPr>
        <w:t xml:space="preserve">esta </w:t>
      </w:r>
      <w:r>
        <w:rPr>
          <w:color w:val="FA48CA"/>
        </w:rPr>
        <w:t xml:space="preserve">calle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salida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excavadoras </w:t>
      </w:r>
      <w:r>
        <w:rPr>
          <w:color w:val="FA48CA"/>
        </w:rPr>
        <w:t xml:space="preserve">retiran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arrastrado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paso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casas </w:t>
      </w:r>
      <w:r>
        <w:rPr>
          <w:color w:val="000000"/>
        </w:rPr>
        <w:t xml:space="preserve">y </w:t>
      </w:r>
      <w:r>
        <w:rPr>
          <w:color w:val="FA48CA"/>
        </w:rPr>
        <w:t xml:space="preserve">garajes </w:t>
      </w:r>
      <w:r>
        <w:rPr>
          <w:color w:val="000000"/>
        </w:rPr>
        <w:t xml:space="preserve">se </w:t>
      </w:r>
      <w:r>
        <w:rPr>
          <w:color w:val="FA48CA"/>
        </w:rPr>
        <w:t xml:space="preserve">sigue </w:t>
      </w:r>
      <w:r>
        <w:rPr>
          <w:color w:val="FA48CA"/>
        </w:rPr>
        <w:t xml:space="preserve">achicando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camión </w:t>
      </w:r>
      <w:r>
        <w:rPr>
          <w:color w:val="FA48CA"/>
        </w:rPr>
        <w:t xml:space="preserve">reparte </w:t>
      </w:r>
      <w:r>
        <w:rPr>
          <w:color w:val="FA48CA"/>
        </w:rPr>
        <w:t xml:space="preserve">agua </w:t>
      </w:r>
      <w:r>
        <w:rPr>
          <w:color w:val="FA48CA"/>
        </w:rPr>
        <w:t xml:space="preserve">embotellada </w:t>
      </w:r>
      <w:r>
        <w:rPr>
          <w:color w:val="000000"/>
        </w:rPr>
        <w:t xml:space="preserve">. </w:t>
      </w:r>
      <w:r>
        <w:rPr>
          <w:color w:val="000000"/>
        </w:rPr>
        <w:t xml:space="preserve">Están </w:t>
      </w:r>
      <w:r>
        <w:rPr>
          <w:color w:val="000000"/>
        </w:rPr>
        <w:t xml:space="preserve">sin </w:t>
      </w:r>
      <w:r>
        <w:rPr>
          <w:color w:val="FA48CA"/>
        </w:rPr>
        <w:t xml:space="preserve">suministro </w:t>
      </w:r>
      <w:r>
        <w:rPr>
          <w:color w:val="000000"/>
        </w:rPr>
        <w:t xml:space="preserve">desde </w:t>
      </w:r>
      <w:r>
        <w:rPr>
          <w:color w:val="FA48CA"/>
        </w:rPr>
        <w:t xml:space="preserve">ayer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reparación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A48CA"/>
        </w:rPr>
        <w:t xml:space="preserve">inmediata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FA48CA"/>
        </w:rPr>
        <w:t xml:space="preserve">esperando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temporal </w:t>
      </w:r>
      <w:r>
        <w:rPr>
          <w:color w:val="FA48CA"/>
        </w:rPr>
        <w:t xml:space="preserve">pase </w:t>
      </w:r>
      <w:r>
        <w:rPr>
          <w:color w:val="000000"/>
        </w:rPr>
        <w:t xml:space="preserve">para </w:t>
      </w:r>
      <w:r>
        <w:rPr>
          <w:color w:val="FA48CA"/>
        </w:rPr>
        <w:t xml:space="preserve">poder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el </w:t>
      </w:r>
      <w:r>
        <w:rPr>
          <w:color w:val="FA48CA"/>
        </w:rPr>
        <w:t xml:space="preserve">abastecimiento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siguen </w:t>
      </w:r>
      <w:r>
        <w:rPr>
          <w:color w:val="FA48CA"/>
        </w:rPr>
        <w:t xml:space="preserve">siendo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muchos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Beniel </w:t>
      </w:r>
      <w:r>
        <w:rPr>
          <w:color w:val="000000"/>
        </w:rPr>
        <w:t xml:space="preserve">este </w:t>
      </w:r>
      <w:r>
        <w:rPr>
          <w:color w:val="FA48CA"/>
        </w:rPr>
        <w:t xml:space="preserve">polideportivo </w:t>
      </w:r>
      <w:r>
        <w:rPr>
          <w:color w:val="000000"/>
        </w:rPr>
        <w:t xml:space="preserve">ha </w:t>
      </w:r>
      <w:r>
        <w:rPr>
          <w:color w:val="FA48CA"/>
        </w:rPr>
        <w:t xml:space="preserve">acogido </w:t>
      </w:r>
      <w:r>
        <w:rPr>
          <w:color w:val="000000"/>
        </w:rPr>
        <w:t xml:space="preserve">a </w:t>
      </w:r>
      <w:r>
        <w:rPr>
          <w:color w:val="FA48CA"/>
        </w:rPr>
        <w:t xml:space="preserve">numerosos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podido </w:t>
      </w:r>
      <w:r>
        <w:rPr>
          <w:color w:val="FA48CA"/>
        </w:rPr>
        <w:t xml:space="preserve">pasar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A48CA"/>
        </w:rPr>
        <w:t xml:space="preserve">vuelvan </w:t>
      </w:r>
      <w:r>
        <w:rPr>
          <w:color w:val="FA48CA"/>
        </w:rPr>
        <w:t xml:space="preserve">podrán </w:t>
      </w:r>
      <w:r>
        <w:rPr>
          <w:color w:val="000000"/>
        </w:rPr>
        <w:t xml:space="preserve">ver </w:t>
      </w:r>
      <w:r>
        <w:rPr>
          <w:color w:val="000000"/>
        </w:rPr>
        <w:t xml:space="preserve">todo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han </w:t>
      </w:r>
      <w:r>
        <w:rPr>
          <w:color w:val="FA48CA"/>
        </w:rPr>
        <w:t xml:space="preserve">perdido </w:t>
      </w:r>
      <w:r>
        <w:rPr>
          <w:color w:val="000000"/>
        </w:rPr>
        <w:t xml:space="preserve">. </w:t>
      </w:r>
      <w:r>
        <w:rPr>
          <w:color w:val="000000"/>
        </w:rPr>
        <w:t xml:space="preserve">Estas </w:t>
      </w:r>
      <w:r>
        <w:rPr>
          <w:color w:val="000000"/>
        </w:rPr>
        <w:t xml:space="preserve">son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paso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alicantina </w:t>
      </w:r>
      <w:r>
        <w:rPr>
          <w:color w:val="000000"/>
        </w:rPr>
        <w:t xml:space="preserve">de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rotura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muro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inunden </w:t>
      </w:r>
      <w:r>
        <w:rPr>
          <w:color w:val="000000"/>
        </w:rPr>
        <w:t xml:space="preserve">sus </w:t>
      </w:r>
      <w:r>
        <w:rPr>
          <w:color w:val="FA48CA"/>
        </w:rPr>
        <w:t xml:space="preserve">calles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centenares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alertas </w:t>
      </w:r>
      <w:r>
        <w:rPr>
          <w:color w:val="FA48CA"/>
        </w:rPr>
        <w:t xml:space="preserve">hablan </w:t>
      </w:r>
      <w:r>
        <w:rPr>
          <w:color w:val="000000"/>
        </w:rPr>
        <w:t xml:space="preserve">de </w:t>
      </w:r>
      <w:r>
        <w:rPr>
          <w:color w:val="FA48CA"/>
        </w:rPr>
        <w:t xml:space="preserve">posibles </w:t>
      </w:r>
      <w:r>
        <w:rPr>
          <w:color w:val="FA48CA"/>
        </w:rPr>
        <w:t xml:space="preserve">nuevas </w:t>
      </w:r>
      <w:r>
        <w:rPr>
          <w:color w:val="FA48CA"/>
        </w:rPr>
        <w:t xml:space="preserve">crecidas </w:t>
      </w:r>
      <w:r>
        <w:rPr>
          <w:color w:val="000000"/>
        </w:rPr>
        <w:t xml:space="preserve">del </w:t>
      </w:r>
      <w:r>
        <w:rPr>
          <w:color w:val="FA48CA"/>
        </w:rPr>
        <w:t xml:space="preserve">Segura </w:t>
      </w:r>
      <w:r>
        <w:rPr>
          <w:color w:val="000000"/>
        </w:rPr>
        <w:t xml:space="preserve">que </w:t>
      </w:r>
      <w:r>
        <w:rPr>
          <w:color w:val="FA48CA"/>
        </w:rPr>
        <w:t xml:space="preserve">podrían </w:t>
      </w:r>
      <w:r>
        <w:rPr>
          <w:color w:val="FA48CA"/>
        </w:rPr>
        <w:t xml:space="preserve">agravar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prioridad </w:t>
      </w:r>
      <w:r>
        <w:rPr>
          <w:color w:val="FA48CA"/>
        </w:rPr>
        <w:t xml:space="preserve">ahora </w:t>
      </w:r>
      <w:r>
        <w:rPr>
          <w:color w:val="FA48CA"/>
        </w:rPr>
        <w:t xml:space="preserve">mismo </w:t>
      </w:r>
      <w:r>
        <w:rPr>
          <w:color w:val="000000"/>
        </w:rPr>
        <w:t xml:space="preserve">es </w:t>
      </w:r>
      <w:r>
        <w:rPr>
          <w:color w:val="FA48CA"/>
        </w:rPr>
        <w:t xml:space="preserve">tratar </w:t>
      </w:r>
      <w:r>
        <w:rPr>
          <w:color w:val="000000"/>
        </w:rPr>
        <w:t xml:space="preserve">de </w:t>
      </w:r>
      <w:r>
        <w:rPr>
          <w:color w:val="FA48CA"/>
        </w:rPr>
        <w:t xml:space="preserve">arreglar </w:t>
      </w:r>
      <w:r>
        <w:rPr>
          <w:color w:val="000000"/>
        </w:rPr>
        <w:t xml:space="preserve">ese </w:t>
      </w:r>
      <w:r>
        <w:rPr>
          <w:color w:val="FA48CA"/>
        </w:rPr>
        <w:t xml:space="preserve">dique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. </w:t>
      </w:r>
      <w:r>
        <w:rPr>
          <w:color w:val="FA48CA"/>
        </w:rPr>
        <w:t xml:space="preserve">Inma-González </w:t>
      </w:r>
      <w:r>
        <w:rPr>
          <w:color w:val="000000"/>
        </w:rPr>
        <w:t xml:space="preserve">.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hemos </w:t>
      </w:r>
      <w:r>
        <w:rPr>
          <w:color w:val="FA48CA"/>
        </w:rPr>
        <w:t xml:space="preserve">intentado </w:t>
      </w:r>
      <w:r>
        <w:rPr>
          <w:color w:val="FA48CA"/>
        </w:rPr>
        <w:t xml:space="preserve">llegar </w:t>
      </w:r>
      <w:r>
        <w:rPr>
          <w:color w:val="000000"/>
        </w:rPr>
        <w:t xml:space="preserve">para </w:t>
      </w:r>
      <w:r>
        <w:rPr>
          <w:color w:val="FA48CA"/>
        </w:rPr>
        <w:t xml:space="preserve">mostrarles </w:t>
      </w:r>
      <w:r>
        <w:rPr>
          <w:color w:val="FA48CA"/>
        </w:rPr>
        <w:t xml:space="preserve">cómo </w:t>
      </w:r>
      <w:r>
        <w:rPr>
          <w:color w:val="FA48CA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crecida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nos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imposible </w:t>
      </w:r>
      <w:r>
        <w:rPr>
          <w:color w:val="FA48CA"/>
        </w:rPr>
        <w:t xml:space="preserve">acceder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carreteras </w:t>
      </w:r>
      <w:r>
        <w:rPr>
          <w:color w:val="000000"/>
        </w:rPr>
        <w:t xml:space="preserve">están </w:t>
      </w:r>
      <w:r>
        <w:rPr>
          <w:color w:val="FA48CA"/>
        </w:rPr>
        <w:t xml:space="preserve">cortadas </w:t>
      </w:r>
      <w:r>
        <w:rPr>
          <w:color w:val="000000"/>
        </w:rPr>
        <w:t xml:space="preserve">por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FA48CA"/>
        </w:rPr>
        <w:t xml:space="preserve">logrado </w:t>
      </w:r>
      <w:r>
        <w:rPr>
          <w:color w:val="FA48CA"/>
        </w:rPr>
        <w:t xml:space="preserve">acceder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último </w:t>
      </w:r>
      <w:r>
        <w:rPr>
          <w:color w:val="FA48CA"/>
        </w:rPr>
        <w:t xml:space="preserve">punto </w:t>
      </w:r>
      <w:r>
        <w:rPr>
          <w:color w:val="FA48CA"/>
        </w:rPr>
        <w:t xml:space="preserve">abierto </w:t>
      </w:r>
      <w:r>
        <w:rPr>
          <w:color w:val="000000"/>
        </w:rPr>
        <w:t xml:space="preserve">, </w:t>
      </w:r>
      <w:r>
        <w:rPr>
          <w:color w:val="000000"/>
        </w:rPr>
        <w:t xml:space="preserve">donde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han </w:t>
      </w:r>
      <w:r>
        <w:rPr>
          <w:color w:val="FA48CA"/>
        </w:rPr>
        <w:t xml:space="preserve">causado </w:t>
      </w:r>
      <w:r>
        <w:rPr>
          <w:color w:val="FA48CA"/>
        </w:rPr>
        <w:t xml:space="preserve">grandes </w:t>
      </w:r>
      <w:r>
        <w:rPr>
          <w:color w:val="FA48CA"/>
        </w:rPr>
        <w:t xml:space="preserve">estragos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sin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durante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mañana </w:t>
      </w:r>
      <w:r>
        <w:rPr>
          <w:color w:val="FA48CA"/>
        </w:rPr>
        <w:t xml:space="preserve">rescatando </w:t>
      </w:r>
      <w:r>
        <w:rPr>
          <w:color w:val="000000"/>
        </w:rPr>
        <w:t xml:space="preserve">las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habían </w:t>
      </w:r>
      <w:r>
        <w:rPr>
          <w:color w:val="FA48CA"/>
        </w:rPr>
        <w:t xml:space="preserve">quedado </w:t>
      </w:r>
      <w:r>
        <w:rPr>
          <w:color w:val="FA48CA"/>
        </w:rPr>
        <w:t xml:space="preserve">atrapadas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bomberos </w:t>
      </w:r>
      <w:r>
        <w:rPr>
          <w:color w:val="FA48CA"/>
        </w:rPr>
        <w:t xml:space="preserve">acudían </w:t>
      </w:r>
      <w:r>
        <w:rPr>
          <w:color w:val="000000"/>
        </w:rPr>
        <w:t xml:space="preserve">al </w:t>
      </w:r>
      <w:r>
        <w:rPr>
          <w:color w:val="FA48CA"/>
        </w:rPr>
        <w:t xml:space="preserve">rescate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es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FA48CA"/>
        </w:rPr>
        <w:t xml:space="preserve">realmente </w:t>
      </w:r>
      <w:r>
        <w:rPr>
          <w:color w:val="FA48CA"/>
        </w:rPr>
        <w:t xml:space="preserve">parecía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nos </w:t>
      </w:r>
      <w:r>
        <w:rPr>
          <w:color w:val="FA48CA"/>
        </w:rPr>
        <w:t xml:space="preserve">tapan </w:t>
      </w:r>
      <w:r>
        <w:rPr>
          <w:color w:val="000000"/>
        </w:rPr>
        <w:t xml:space="preserve">la </w:t>
      </w:r>
      <w:r>
        <w:rPr>
          <w:color w:val="FA48CA"/>
        </w:rPr>
        <w:t xml:space="preserve">rueda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paisaje </w:t>
      </w:r>
      <w:r>
        <w:rPr>
          <w:color w:val="000000"/>
        </w:rPr>
        <w:t xml:space="preserve">que </w:t>
      </w:r>
      <w:r>
        <w:rPr>
          <w:color w:val="FA48CA"/>
        </w:rPr>
        <w:t xml:space="preserve">divisan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al </w:t>
      </w:r>
      <w:r>
        <w:rPr>
          <w:color w:val="FA48CA"/>
        </w:rPr>
        <w:t xml:space="preserve">asomarse </w:t>
      </w:r>
      <w:r>
        <w:rPr>
          <w:color w:val="000000"/>
        </w:rPr>
        <w:t xml:space="preserve">a </w:t>
      </w:r>
      <w:r>
        <w:rPr>
          <w:color w:val="000000"/>
        </w:rPr>
        <w:t xml:space="preserve">sus </w:t>
      </w:r>
      <w:r>
        <w:rPr>
          <w:color w:val="FA48CA"/>
        </w:rPr>
        <w:t xml:space="preserve">balcones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rotura </w:t>
      </w:r>
      <w:r>
        <w:rPr>
          <w:color w:val="000000"/>
        </w:rPr>
        <w:t xml:space="preserve">esta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mota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Segura </w:t>
      </w:r>
      <w:r>
        <w:rPr>
          <w:color w:val="FA48CA"/>
        </w:rPr>
        <w:t xml:space="preserve">provocaba </w:t>
      </w:r>
      <w:r>
        <w:rPr>
          <w:color w:val="000000"/>
        </w:rPr>
        <w:t xml:space="preserve">que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accesos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quedaran </w:t>
      </w:r>
      <w:r>
        <w:rPr>
          <w:color w:val="FA48CA"/>
        </w:rPr>
        <w:t xml:space="preserve">anegados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desplegado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municipio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pedido </w:t>
      </w:r>
      <w:r>
        <w:rPr>
          <w:color w:val="FA48CA"/>
        </w:rPr>
        <w:t xml:space="preserve">refuerzos </w:t>
      </w:r>
      <w:r>
        <w:rPr>
          <w:color w:val="000000"/>
        </w:rPr>
        <w:t xml:space="preserve">de </w:t>
      </w:r>
      <w:r>
        <w:rPr>
          <w:color w:val="FA48CA"/>
        </w:rPr>
        <w:t xml:space="preserve">maquinaria </w:t>
      </w:r>
      <w:r>
        <w:rPr>
          <w:color w:val="FA48CA"/>
        </w:rPr>
        <w:t xml:space="preserve">pesada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FA48CA"/>
        </w:rPr>
        <w:t xml:space="preserve">evacuar </w:t>
      </w:r>
      <w:r>
        <w:rPr>
          <w:color w:val="000000"/>
        </w:rPr>
        <w:t xml:space="preserve">50 </w:t>
      </w:r>
      <w:r>
        <w:rPr>
          <w:color w:val="FA48CA"/>
        </w:rPr>
        <w:t xml:space="preserve">metros </w:t>
      </w:r>
      <w:r>
        <w:rPr>
          <w:color w:val="FA48CA"/>
        </w:rPr>
        <w:t xml:space="preserve">cúbicos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por </w:t>
      </w:r>
      <w:r>
        <w:rPr>
          <w:color w:val="FA48CA"/>
        </w:rPr>
        <w:t xml:space="preserve">segundo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agravado </w:t>
      </w:r>
      <w:r>
        <w:rPr>
          <w:color w:val="FA48CA"/>
        </w:rPr>
        <w:t xml:space="preserve">debido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noche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000000"/>
        </w:rPr>
        <w:t xml:space="preserve">mar </w:t>
      </w:r>
      <w:r>
        <w:rPr>
          <w:color w:val="000000"/>
        </w:rPr>
        <w:t xml:space="preserve">sin </w:t>
      </w:r>
      <w:r>
        <w:rPr>
          <w:color w:val="FA48CA"/>
        </w:rPr>
        <w:t xml:space="preserve">control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evacuar </w:t>
      </w:r>
      <w:r>
        <w:rPr>
          <w:color w:val="000000"/>
        </w:rPr>
        <w:t xml:space="preserve">a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pedir </w:t>
      </w:r>
      <w:r>
        <w:rPr>
          <w:color w:val="000000"/>
        </w:rPr>
        <w:t xml:space="preserve">al </w:t>
      </w:r>
      <w:r>
        <w:rPr>
          <w:color w:val="FA48CA"/>
        </w:rPr>
        <w:t xml:space="preserve">resto </w:t>
      </w:r>
      <w:r>
        <w:rPr>
          <w:color w:val="000000"/>
        </w:rPr>
        <w:t xml:space="preserve">que </w:t>
      </w:r>
      <w:r>
        <w:rPr>
          <w:color w:val="FA48CA"/>
        </w:rPr>
        <w:t xml:space="preserve">suba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pisos </w:t>
      </w:r>
      <w:r>
        <w:rPr>
          <w:color w:val="000000"/>
        </w:rPr>
        <w:t xml:space="preserve">más </w:t>
      </w:r>
      <w:r>
        <w:rPr>
          <w:color w:val="FA48CA"/>
        </w:rPr>
        <w:t xml:space="preserve">altos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inundación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FA48CA"/>
        </w:rPr>
        <w:t xml:space="preserve">continúa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para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el </w:t>
      </w:r>
      <w:r>
        <w:rPr>
          <w:color w:val="FA48CA"/>
        </w:rPr>
        <w:t xml:space="preserve">abastecimiento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suministro </w:t>
      </w:r>
      <w:r>
        <w:rPr>
          <w:color w:val="FA48CA"/>
        </w:rPr>
        <w:t xml:space="preserve">eléctrico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última </w:t>
      </w:r>
      <w:r>
        <w:rPr>
          <w:color w:val="FA48CA"/>
        </w:rPr>
        <w:t xml:space="preserve">hora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encontrado </w:t>
      </w:r>
      <w:r>
        <w:rPr>
          <w:color w:val="000000"/>
        </w:rPr>
        <w:t xml:space="preserve">el </w:t>
      </w:r>
      <w:r>
        <w:rPr>
          <w:color w:val="FA48CA"/>
        </w:rPr>
        <w:t xml:space="preserve">cadáver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, </w:t>
      </w:r>
      <w:r>
        <w:rPr>
          <w:color w:val="FA48CA"/>
        </w:rPr>
        <w:t xml:space="preserve">vecino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sexta </w:t>
      </w:r>
      <w:r>
        <w:rPr>
          <w:color w:val="FA48CA"/>
        </w:rPr>
        <w:t xml:space="preserve">víctima </w:t>
      </w:r>
      <w:r>
        <w:rPr>
          <w:color w:val="FA48CA"/>
        </w:rPr>
        <w:t xml:space="preserve">mortal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alicantina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FA48CA"/>
        </w:rPr>
        <w:t xml:space="preserve">llevaba </w:t>
      </w:r>
      <w:r>
        <w:rPr>
          <w:color w:val="000000"/>
        </w:rPr>
        <w:t xml:space="preserve">dos </w:t>
      </w:r>
      <w:r>
        <w:rPr>
          <w:color w:val="FA48CA"/>
        </w:rPr>
        <w:t xml:space="preserve">días </w:t>
      </w:r>
      <w:r>
        <w:rPr>
          <w:color w:val="FA48CA"/>
        </w:rPr>
        <w:t xml:space="preserve">incomunicada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accesos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abrirse </w:t>
      </w:r>
      <w:r>
        <w:rPr>
          <w:color w:val="000000"/>
        </w:rPr>
        <w:t xml:space="preserve">y </w:t>
      </w:r>
      <w:r>
        <w:rPr>
          <w:color w:val="000000"/>
        </w:rPr>
        <w:t xml:space="preserve">nuestra </w:t>
      </w:r>
      <w:r>
        <w:rPr>
          <w:color w:val="FA48CA"/>
        </w:rPr>
        <w:t xml:space="preserve">compañera </w:t>
      </w:r>
      <w:r>
        <w:rPr>
          <w:color w:val="FA48CA"/>
        </w:rPr>
        <w:t xml:space="preserve">Carla-García </w:t>
      </w:r>
      <w:r>
        <w:rPr>
          <w:color w:val="000000"/>
        </w:rPr>
        <w:t xml:space="preserve">ha </w:t>
      </w:r>
      <w:r>
        <w:rPr>
          <w:color w:val="FA48CA"/>
        </w:rPr>
        <w:t xml:space="preserve">logrado </w:t>
      </w:r>
      <w:r>
        <w:rPr>
          <w:color w:val="FA48CA"/>
        </w:rPr>
        <w:t xml:space="preserve">entrar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ciudad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FA48CA"/>
        </w:rPr>
        <w:t xml:space="preserve">Completamente </w:t>
      </w:r>
      <w:r>
        <w:rPr>
          <w:color w:val="FA48CA"/>
        </w:rPr>
        <w:t xml:space="preserve">inundada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primero </w:t>
      </w:r>
      <w:r>
        <w:rPr>
          <w:color w:val="000000"/>
        </w:rPr>
        <w:t xml:space="preserve">, </w:t>
      </w:r>
      <w:r>
        <w:rPr>
          <w:color w:val="000000"/>
        </w:rPr>
        <w:t xml:space="preserve">esta </w:t>
      </w:r>
      <w:r>
        <w:rPr>
          <w:color w:val="FA48CA"/>
        </w:rPr>
        <w:t xml:space="preserve">sexta </w:t>
      </w:r>
      <w:r>
        <w:rPr>
          <w:color w:val="FA48CA"/>
        </w:rPr>
        <w:t xml:space="preserve">víctima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hombre </w:t>
      </w:r>
      <w:r>
        <w:rPr>
          <w:color w:val="000000"/>
        </w:rPr>
        <w:t xml:space="preserve">de </w:t>
      </w:r>
      <w:r>
        <w:rPr>
          <w:color w:val="FA48CA"/>
        </w:rPr>
        <w:t xml:space="preserve">cuarenta </w:t>
      </w:r>
      <w:r>
        <w:rPr>
          <w:color w:val="000000"/>
        </w:rPr>
        <w:t xml:space="preserve">y </w:t>
      </w:r>
      <w:r>
        <w:rPr>
          <w:color w:val="000000"/>
        </w:rPr>
        <w:t xml:space="preserve">una </w:t>
      </w:r>
      <w:r>
        <w:rPr>
          <w:color w:val="FA48CA"/>
        </w:rPr>
        <w:t xml:space="preserve">años </w:t>
      </w:r>
      <w:r>
        <w:rPr>
          <w:color w:val="FA48CA"/>
        </w:rPr>
        <w:t xml:space="preserve">vecino </w:t>
      </w:r>
      <w:r>
        <w:rPr>
          <w:color w:val="000000"/>
        </w:rPr>
        <w:t xml:space="preserve">de </w:t>
      </w:r>
      <w:r>
        <w:rPr>
          <w:color w:val="FA48C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localidad </w:t>
      </w:r>
      <w:r>
        <w:rPr>
          <w:color w:val="FA48CA"/>
        </w:rPr>
        <w:t xml:space="preserve">arrasada </w:t>
      </w:r>
      <w:r>
        <w:rPr>
          <w:color w:val="000000"/>
        </w:rPr>
        <w:t xml:space="preserve">por </w:t>
      </w:r>
      <w:r>
        <w:rPr>
          <w:color w:val="000000"/>
        </w:rPr>
        <w:t xml:space="preserve">este </w:t>
      </w:r>
      <w:r>
        <w:rPr>
          <w:color w:val="FA48CA"/>
        </w:rPr>
        <w:t xml:space="preserve">temporal </w:t>
      </w:r>
      <w:r>
        <w:rPr>
          <w:color w:val="000000"/>
        </w:rPr>
        <w:t xml:space="preserve">. </w:t>
      </w:r>
      <w:r>
        <w:rPr>
          <w:color w:val="000000"/>
        </w:rPr>
        <w:t xml:space="preserve">Estamos </w:t>
      </w:r>
      <w:r>
        <w:rPr>
          <w:color w:val="000000"/>
        </w:rPr>
        <w:t xml:space="preserve">en </w:t>
      </w:r>
      <w:r>
        <w:rPr>
          <w:color w:val="000000"/>
        </w:rPr>
        <w:t xml:space="preserve">uno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donde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FA48CA"/>
        </w:rPr>
        <w:t xml:space="preserve">Lleva </w:t>
      </w:r>
      <w:r>
        <w:rPr>
          <w:color w:val="000000"/>
        </w:rPr>
        <w:t xml:space="preserve">así </w:t>
      </w:r>
      <w:r>
        <w:rPr>
          <w:color w:val="000000"/>
        </w:rPr>
        <w:t xml:space="preserve">desde </w:t>
      </w:r>
      <w:r>
        <w:rPr>
          <w:color w:val="FA48CA"/>
        </w:rPr>
        <w:t xml:space="preserve">ayer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Policía </w:t>
      </w:r>
      <w:r>
        <w:rPr>
          <w:color w:val="000000"/>
        </w:rPr>
        <w:t xml:space="preserve">está </w:t>
      </w:r>
      <w:r>
        <w:rPr>
          <w:color w:val="FA48CA"/>
        </w:rPr>
        <w:t xml:space="preserve">pidiendo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desplace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FA48CA"/>
        </w:rPr>
        <w:t xml:space="preserve">continúa </w:t>
      </w:r>
      <w:r>
        <w:rPr>
          <w:color w:val="FA48CA"/>
        </w:rPr>
        <w:t xml:space="preserve">subiendo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han </w:t>
      </w:r>
      <w:r>
        <w:rPr>
          <w:color w:val="FA48CA"/>
        </w:rPr>
        <w:t xml:space="preserve">dicho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FA48CA"/>
        </w:rPr>
        <w:t xml:space="preserve">continúa </w:t>
      </w:r>
      <w:r>
        <w:rPr>
          <w:color w:val="FA48CA"/>
        </w:rPr>
        <w:t xml:space="preserve">siendo </w:t>
      </w:r>
      <w:r>
        <w:rPr>
          <w:color w:val="FA48CA"/>
        </w:rPr>
        <w:t xml:space="preserve">caótica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al </w:t>
      </w:r>
      <w:r>
        <w:rPr>
          <w:color w:val="FA48CA"/>
        </w:rPr>
        <w:t xml:space="preserve">menos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están </w:t>
      </w:r>
      <w:r>
        <w:rPr>
          <w:color w:val="FA48CA"/>
        </w:rPr>
        <w:t xml:space="preserve">aislados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podido </w:t>
      </w:r>
      <w:r>
        <w:rPr>
          <w:color w:val="FA48CA"/>
        </w:rPr>
        <w:t xml:space="preserve">abrir </w:t>
      </w:r>
      <w:r>
        <w:rPr>
          <w:color w:val="000000"/>
        </w:rPr>
        <w:t xml:space="preserve">la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. </w:t>
      </w:r>
      <w:r>
        <w:rPr>
          <w:color w:val="FA48CA"/>
        </w:rPr>
        <w:t xml:space="preserve">Llegando </w:t>
      </w:r>
      <w:r>
        <w:rPr>
          <w:color w:val="000000"/>
        </w:rPr>
        <w:t xml:space="preserve">ya </w:t>
      </w:r>
      <w:r>
        <w:rPr>
          <w:color w:val="FA48CA"/>
        </w:rPr>
        <w:t xml:space="preserve">podemos </w:t>
      </w:r>
      <w:r>
        <w:rPr>
          <w:color w:val="000000"/>
        </w:rPr>
        <w:t xml:space="preserve">ver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 </w:t>
      </w:r>
      <w:r>
        <w:rPr>
          <w:color w:val="000000"/>
        </w:rPr>
        <w:t xml:space="preserve">todo </w:t>
      </w:r>
      <w:r>
        <w:rPr>
          <w:color w:val="FA48CA"/>
        </w:rPr>
        <w:t xml:space="preserve">anegado </w:t>
      </w:r>
      <w:r>
        <w:rPr>
          <w:color w:val="000000"/>
        </w:rPr>
        <w:t xml:space="preserve">. </w:t>
      </w:r>
      <w:r>
        <w:rPr>
          <w:color w:val="FA48CA"/>
        </w:rPr>
        <w:t xml:space="preserve">Excavadoras </w:t>
      </w:r>
      <w:r>
        <w:rPr>
          <w:color w:val="000000"/>
        </w:rPr>
        <w:t xml:space="preserve">y </w:t>
      </w:r>
      <w:r>
        <w:rPr>
          <w:color w:val="FA48CA"/>
        </w:rPr>
        <w:t xml:space="preserve">camiones </w:t>
      </w:r>
      <w:r>
        <w:rPr>
          <w:color w:val="FA48CA"/>
        </w:rPr>
        <w:t xml:space="preserve">siguen </w:t>
      </w:r>
      <w:r>
        <w:rPr>
          <w:color w:val="FA48CA"/>
        </w:rPr>
        <w:t xml:space="preserve">trabajando </w:t>
      </w:r>
      <w:r>
        <w:rPr>
          <w:color w:val="FA48CA"/>
        </w:rPr>
        <w:t xml:space="preserve">limpiando </w:t>
      </w:r>
      <w:r>
        <w:rPr>
          <w:color w:val="000000"/>
        </w:rPr>
        <w:t xml:space="preserve">las </w:t>
      </w:r>
      <w:r>
        <w:rPr>
          <w:color w:val="FA48CA"/>
        </w:rPr>
        <w:t xml:space="preserve">carreteras </w:t>
      </w:r>
      <w:r>
        <w:rPr>
          <w:color w:val="000000"/>
        </w:rPr>
        <w:t xml:space="preserve">y </w:t>
      </w:r>
      <w:r>
        <w:rPr>
          <w:color w:val="FA48CA"/>
        </w:rPr>
        <w:t xml:space="preserve">accesos </w:t>
      </w:r>
      <w:r>
        <w:rPr>
          <w:color w:val="000000"/>
        </w:rPr>
        <w:t xml:space="preserve">. </w:t>
      </w:r>
      <w:r>
        <w:rPr>
          <w:color w:val="000000"/>
        </w:rPr>
        <w:t xml:space="preserve">Hay </w:t>
      </w:r>
      <w:r>
        <w:rPr>
          <w:color w:val="FA48CA"/>
        </w:rPr>
        <w:t xml:space="preserve">destrozos </w:t>
      </w:r>
      <w:r>
        <w:rPr>
          <w:color w:val="FA48CA"/>
        </w:rPr>
        <w:t xml:space="preserve">bastante </w:t>
      </w:r>
      <w:r>
        <w:rPr>
          <w:color w:val="FA48CA"/>
        </w:rPr>
        <w:t xml:space="preserve">visibles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lado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centro </w:t>
      </w:r>
      <w:r>
        <w:rPr>
          <w:color w:val="000000"/>
        </w:rPr>
        <w:t xml:space="preserve">este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FA48CA"/>
        </w:rPr>
        <w:t xml:space="preserve">panorama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coches </w:t>
      </w:r>
      <w:r>
        <w:rPr>
          <w:color w:val="FA48CA"/>
        </w:rPr>
        <w:t xml:space="preserve">circulan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anegadas </w:t>
      </w:r>
      <w:r>
        <w:rPr>
          <w:color w:val="FA48CA"/>
        </w:rPr>
        <w:t xml:space="preserve">completamente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FA48CA"/>
        </w:rPr>
        <w:t xml:space="preserve">aquí </w:t>
      </w:r>
      <w:r>
        <w:rPr>
          <w:color w:val="000000"/>
        </w:rPr>
        <w:t xml:space="preserve">, </w:t>
      </w:r>
      <w:r>
        <w:rPr>
          <w:color w:val="FA48CA"/>
        </w:rPr>
        <w:t xml:space="preserve">acceso </w:t>
      </w:r>
      <w:r>
        <w:rPr>
          <w:color w:val="FA48CA"/>
        </w:rPr>
        <w:t xml:space="preserve">cerrado </w:t>
      </w:r>
      <w:r>
        <w:rPr>
          <w:color w:val="000000"/>
        </w:rPr>
        <w:t xml:space="preserve">al </w:t>
      </w:r>
      <w:r>
        <w:rPr>
          <w:color w:val="FA48CA"/>
        </w:rPr>
        <w:t xml:space="preserve">tráfico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comercios </w:t>
      </w:r>
      <w:r>
        <w:rPr>
          <w:color w:val="000000"/>
        </w:rPr>
        <w:t xml:space="preserve">han </w:t>
      </w:r>
      <w:r>
        <w:rPr>
          <w:color w:val="FA48CA"/>
        </w:rPr>
        <w:t xml:space="preserve">puesto </w:t>
      </w:r>
      <w:r>
        <w:rPr>
          <w:color w:val="FA48CA"/>
        </w:rPr>
        <w:t xml:space="preserve">diques </w:t>
      </w:r>
      <w:r>
        <w:rPr>
          <w:color w:val="000000"/>
        </w:rPr>
        <w:t xml:space="preserve">de </w:t>
      </w:r>
      <w:r>
        <w:rPr>
          <w:color w:val="FA48CA"/>
        </w:rPr>
        <w:t xml:space="preserve">contención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aun </w:t>
      </w:r>
      <w:r>
        <w:rPr>
          <w:color w:val="000000"/>
        </w:rPr>
        <w:t xml:space="preserve">así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entrado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es </w:t>
      </w:r>
      <w:r>
        <w:rPr>
          <w:color w:val="000000"/>
        </w:rPr>
        <w:t xml:space="preserve">tan </w:t>
      </w:r>
      <w:r>
        <w:rPr>
          <w:color w:val="FA48CA"/>
        </w:rPr>
        <w:t xml:space="preserve">alto </w:t>
      </w:r>
      <w:r>
        <w:rPr>
          <w:color w:val="000000"/>
        </w:rPr>
        <w:t xml:space="preserve">que </w:t>
      </w:r>
      <w:r>
        <w:rPr>
          <w:color w:val="FA48CA"/>
        </w:rPr>
        <w:t xml:space="preserve">vuelve </w:t>
      </w:r>
      <w:r>
        <w:rPr>
          <w:color w:val="000000"/>
        </w:rPr>
        <w:t xml:space="preserve">a </w:t>
      </w:r>
      <w:r>
        <w:rPr>
          <w:color w:val="FA48CA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cosa </w:t>
      </w:r>
      <w:r>
        <w:rPr>
          <w:color w:val="000000"/>
        </w:rPr>
        <w:t xml:space="preserve">está </w:t>
      </w:r>
      <w:r>
        <w:rPr>
          <w:color w:val="000000"/>
        </w:rPr>
        <w:t xml:space="preserve">muy </w:t>
      </w:r>
      <w:r>
        <w:rPr>
          <w:color w:val="FA48CA"/>
        </w:rPr>
        <w:t xml:space="preserve">fastidiada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desbordado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puede </w:t>
      </w:r>
      <w:r>
        <w:rPr>
          <w:color w:val="000000"/>
        </w:rPr>
        <w:t xml:space="preserve">ver </w:t>
      </w:r>
      <w:r>
        <w:rPr>
          <w:color w:val="FA48CA"/>
        </w:rPr>
        <w:t xml:space="preserve">ahora </w:t>
      </w:r>
      <w:r>
        <w:rPr>
          <w:color w:val="FA48CA"/>
        </w:rPr>
        <w:t xml:space="preserve">mismo </w:t>
      </w:r>
      <w:r>
        <w:rPr>
          <w:color w:val="000000"/>
        </w:rPr>
        <w:t xml:space="preserve">el </w:t>
      </w:r>
      <w:r>
        <w:rPr>
          <w:color w:val="FA48CA"/>
        </w:rPr>
        <w:t xml:space="preserve">caudal </w:t>
      </w:r>
      <w:r>
        <w:rPr>
          <w:color w:val="000000"/>
        </w:rPr>
        <w:t xml:space="preserve">tan </w:t>
      </w:r>
      <w:r>
        <w:rPr>
          <w:color w:val="FA48CA"/>
        </w:rPr>
        <w:t xml:space="preserve">alto </w:t>
      </w:r>
      <w:r>
        <w:rPr>
          <w:color w:val="000000"/>
        </w:rPr>
        <w:t xml:space="preserve">que </w:t>
      </w:r>
      <w:r>
        <w:rPr>
          <w:color w:val="FA48CA"/>
        </w:rPr>
        <w:t xml:space="preserve">lleva </w:t>
      </w:r>
      <w:r>
        <w:rPr>
          <w:color w:val="000000"/>
        </w:rPr>
        <w:t xml:space="preserve">. </w:t>
      </w:r>
      <w:r>
        <w:rPr>
          <w:color w:val="FA48CA"/>
        </w:rPr>
        <w:t xml:space="preserve">¿Habían </w:t>
      </w:r>
      <w:r>
        <w:rPr>
          <w:color w:val="FA48CA"/>
        </w:rPr>
        <w:t xml:space="preserve">visto </w:t>
      </w:r>
      <w:r>
        <w:rPr>
          <w:color w:val="000000"/>
        </w:rPr>
        <w:t xml:space="preserve">algo </w:t>
      </w:r>
      <w:r>
        <w:rPr>
          <w:color w:val="000000"/>
        </w:rPr>
        <w:t xml:space="preserve">así </w:t>
      </w:r>
      <w:r>
        <w:rPr>
          <w:color w:val="000000"/>
        </w:rPr>
        <w:t xml:space="preserve">? </w:t>
      </w:r>
      <w:r>
        <w:rPr>
          <w:color w:val="000000"/>
        </w:rPr>
        <w:t xml:space="preserve">No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llevo </w:t>
      </w:r>
      <w:r>
        <w:rPr>
          <w:color w:val="FA48CA"/>
        </w:rPr>
        <w:t xml:space="preserve">aquí </w:t>
      </w:r>
      <w:r>
        <w:rPr>
          <w:color w:val="000000"/>
        </w:rPr>
        <w:t xml:space="preserve">40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¿Qué </w:t>
      </w:r>
      <w:r>
        <w:rPr>
          <w:color w:val="000000"/>
        </w:rPr>
        <w:t xml:space="preserve">les </w:t>
      </w:r>
      <w:r>
        <w:rPr>
          <w:color w:val="000000"/>
        </w:rPr>
        <w:t xml:space="preserve">ha </w:t>
      </w:r>
      <w:r>
        <w:rPr>
          <w:color w:val="FA48CA"/>
        </w:rPr>
        <w:t xml:space="preserve">pasado </w:t>
      </w:r>
      <w:r>
        <w:rPr>
          <w:color w:val="000000"/>
        </w:rPr>
        <w:t xml:space="preserve">? </w:t>
      </w:r>
      <w:r>
        <w:rPr>
          <w:color w:val="000000"/>
        </w:rPr>
        <w:t xml:space="preserve">Hemos </w:t>
      </w:r>
      <w:r>
        <w:rPr>
          <w:color w:val="FA48CA"/>
        </w:rPr>
        <w:t xml:space="preserve">perdido </w:t>
      </w:r>
      <w:r>
        <w:rPr>
          <w:color w:val="000000"/>
        </w:rPr>
        <w:t xml:space="preserve">una </w:t>
      </w:r>
      <w:r>
        <w:rPr>
          <w:color w:val="FA48CA"/>
        </w:rPr>
        <w:t xml:space="preserve">bota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tragedia </w:t>
      </w:r>
      <w:r>
        <w:rPr>
          <w:color w:val="000000"/>
        </w:rPr>
        <w:t xml:space="preserve">sin </w:t>
      </w:r>
      <w:r>
        <w:rPr>
          <w:color w:val="FA48CA"/>
        </w:rPr>
        <w:t xml:space="preserve">precedentes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comarca </w:t>
      </w:r>
      <w:r>
        <w:rPr>
          <w:color w:val="000000"/>
        </w:rPr>
        <w:t xml:space="preserve">. </w:t>
      </w:r>
      <w:r>
        <w:rPr>
          <w:color w:val="000000"/>
        </w:rPr>
        <w:t xml:space="preserve">Tenemos </w:t>
      </w:r>
      <w:r>
        <w:rPr>
          <w:color w:val="000000"/>
        </w:rPr>
        <w:t xml:space="preserve">una </w:t>
      </w:r>
      <w:r>
        <w:rPr>
          <w:color w:val="FA48CA"/>
        </w:rPr>
        <w:t xml:space="preserve">comarca </w:t>
      </w:r>
      <w:r>
        <w:rPr>
          <w:color w:val="FA48CA"/>
        </w:rPr>
        <w:t xml:space="preserve">luchadora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a </w:t>
      </w:r>
      <w:r>
        <w:rPr>
          <w:color w:val="FA48CA"/>
        </w:rPr>
        <w:t xml:space="preserve">salir </w:t>
      </w:r>
      <w:r>
        <w:rPr>
          <w:color w:val="000000"/>
        </w:rPr>
        <w:t xml:space="preserve">de </w:t>
      </w:r>
      <w:r>
        <w:rPr>
          <w:color w:val="000000"/>
        </w:rPr>
        <w:t xml:space="preserve">esto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duda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resaca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A48CA"/>
        </w:rPr>
        <w:t xml:space="preserve">tardar </w:t>
      </w:r>
      <w:r>
        <w:rPr>
          <w:color w:val="000000"/>
        </w:rPr>
        <w:t xml:space="preserve">mucho </w:t>
      </w:r>
      <w:r>
        <w:rPr>
          <w:color w:val="000000"/>
        </w:rPr>
        <w:t xml:space="preserve">en </w:t>
      </w:r>
      <w:r>
        <w:rPr>
          <w:color w:val="FA48CA"/>
        </w:rPr>
        <w:t xml:space="preserve">olvidarla </w:t>
      </w:r>
      <w:r>
        <w:rPr>
          <w:color w:val="FA48CA"/>
        </w:rPr>
        <w:t xml:space="preserve">aquí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un </w:t>
      </w:r>
      <w:r>
        <w:rPr>
          <w:color w:val="FA48CA"/>
        </w:rPr>
        <w:t xml:space="preserve">coletazo </w:t>
      </w:r>
      <w:r>
        <w:rPr>
          <w:color w:val="000000"/>
        </w:rPr>
        <w:t xml:space="preserve">durante </w:t>
      </w:r>
      <w:r>
        <w:rPr>
          <w:color w:val="000000"/>
        </w:rPr>
        <w:t xml:space="preserve">la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Alhaurín </w:t>
      </w:r>
      <w:r>
        <w:rPr>
          <w:color w:val="000000"/>
        </w:rPr>
        <w:t xml:space="preserve">el </w:t>
      </w:r>
      <w:r>
        <w:rPr>
          <w:color w:val="FA48CA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ha </w:t>
      </w:r>
      <w:r>
        <w:rPr>
          <w:color w:val="FA48CA"/>
        </w:rPr>
        <w:t xml:space="preserve">arrastrado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vehículos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el </w:t>
      </w:r>
      <w:r>
        <w:rPr>
          <w:color w:val="FA48CA"/>
        </w:rPr>
        <w:t xml:space="preserve">caos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ciudad </w:t>
      </w:r>
      <w:r>
        <w:rPr>
          <w:color w:val="000000"/>
        </w:rPr>
        <w:t xml:space="preserve">. </w:t>
      </w:r>
      <w:r>
        <w:rPr>
          <w:color w:val="FA48CA"/>
        </w:rPr>
        <w:t xml:space="preserve">Juanma-Corzo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000000"/>
        </w:rPr>
        <w:t xml:space="preserve">es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120 </w:t>
      </w:r>
      <w:r>
        <w:rPr>
          <w:color w:val="FA48CA"/>
        </w:rPr>
        <w:t xml:space="preserve">l/m2 </w:t>
      </w:r>
      <w:r>
        <w:rPr>
          <w:color w:val="FA48CA"/>
        </w:rPr>
        <w:t xml:space="preserve">acompañados </w:t>
      </w:r>
      <w:r>
        <w:rPr>
          <w:color w:val="000000"/>
        </w:rPr>
        <w:t xml:space="preserve">de </w:t>
      </w:r>
      <w:r>
        <w:rPr>
          <w:color w:val="FA48CA"/>
        </w:rPr>
        <w:t xml:space="preserve">granizo </w:t>
      </w:r>
      <w:r>
        <w:rPr>
          <w:color w:val="000000"/>
        </w:rPr>
        <w:t xml:space="preserve">del </w:t>
      </w:r>
      <w:r>
        <w:rPr>
          <w:color w:val="FA48CA"/>
        </w:rPr>
        <w:t xml:space="preserve">tamaño </w:t>
      </w:r>
      <w:r>
        <w:rPr>
          <w:color w:val="000000"/>
        </w:rPr>
        <w:t xml:space="preserve">de </w:t>
      </w:r>
      <w:r>
        <w:rPr>
          <w:color w:val="FA48CA"/>
        </w:rPr>
        <w:t xml:space="preserve">cubitos </w:t>
      </w:r>
      <w:r>
        <w:rPr>
          <w:color w:val="000000"/>
        </w:rPr>
        <w:t xml:space="preserve">de </w:t>
      </w:r>
      <w:r>
        <w:rPr>
          <w:color w:val="FA48CA"/>
        </w:rPr>
        <w:t xml:space="preserve">hielo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tuvieran </w:t>
      </w:r>
      <w:r>
        <w:rPr>
          <w:color w:val="000000"/>
        </w:rPr>
        <w:t xml:space="preserve">que </w:t>
      </w:r>
      <w:r>
        <w:rPr>
          <w:color w:val="000000"/>
        </w:rPr>
        <w:t xml:space="preserve">ser </w:t>
      </w:r>
      <w:r>
        <w:rPr>
          <w:color w:val="FA48CA"/>
        </w:rPr>
        <w:t xml:space="preserve">desalojados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vivienda </w:t>
      </w:r>
      <w:r>
        <w:rPr>
          <w:color w:val="FA48CA"/>
        </w:rPr>
        <w:t xml:space="preserve">tras </w:t>
      </w:r>
      <w:r>
        <w:rPr>
          <w:color w:val="FA48CA"/>
        </w:rPr>
        <w:t xml:space="preserve">irrumpir </w:t>
      </w:r>
      <w:r>
        <w:rPr>
          <w:color w:val="000000"/>
        </w:rPr>
        <w:t xml:space="preserve">con </w:t>
      </w:r>
      <w:r>
        <w:rPr>
          <w:color w:val="FA48CA"/>
        </w:rPr>
        <w:t xml:space="preserve">fuerza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en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contabilizado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200 </w:t>
      </w:r>
      <w:r>
        <w:rPr>
          <w:color w:val="FA48CA"/>
        </w:rPr>
        <w:t xml:space="preserve">incidencias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FA48CA"/>
        </w:rPr>
        <w:t xml:space="preserve">Casas </w:t>
      </w:r>
      <w:r>
        <w:rPr>
          <w:color w:val="FA48CA"/>
        </w:rPr>
        <w:t xml:space="preserve">anegadas </w:t>
      </w:r>
      <w:r>
        <w:rPr>
          <w:color w:val="000000"/>
        </w:rPr>
        <w:t xml:space="preserve">, </w:t>
      </w:r>
      <w:r>
        <w:rPr>
          <w:color w:val="FA48CA"/>
        </w:rPr>
        <w:t xml:space="preserve">calles </w:t>
      </w:r>
      <w:r>
        <w:rPr>
          <w:color w:val="FA48CA"/>
        </w:rPr>
        <w:t xml:space="preserve">cortadas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desperfectos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llegada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DANA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tromba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que </w:t>
      </w:r>
      <w:r>
        <w:rPr>
          <w:color w:val="FA48CA"/>
        </w:rPr>
        <w:t xml:space="preserve">recorre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de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cuestión </w:t>
      </w:r>
      <w:r>
        <w:rPr>
          <w:color w:val="000000"/>
        </w:rPr>
        <w:t xml:space="preserve">de </w:t>
      </w:r>
      <w:r>
        <w:rPr>
          <w:color w:val="FA48CA"/>
        </w:rPr>
        <w:t xml:space="preserve">minutos </w:t>
      </w:r>
      <w:r>
        <w:rPr>
          <w:color w:val="000000"/>
        </w:rPr>
        <w:t xml:space="preserve">la </w:t>
      </w:r>
      <w:r>
        <w:rPr>
          <w:color w:val="FA48CA"/>
        </w:rPr>
        <w:t xml:space="preserve">corriente </w:t>
      </w:r>
      <w:r>
        <w:rPr>
          <w:color w:val="FA48CA"/>
        </w:rPr>
        <w:t xml:space="preserve">arrastra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coches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FA48CA"/>
        </w:rPr>
        <w:t xml:space="preserve">buscan </w:t>
      </w:r>
      <w:r>
        <w:rPr>
          <w:color w:val="FA48CA"/>
        </w:rPr>
        <w:t xml:space="preserve">refugio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fuerte </w:t>
      </w:r>
      <w:r>
        <w:rPr>
          <w:color w:val="FA48CA"/>
        </w:rPr>
        <w:t xml:space="preserve">granizada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FA48CA"/>
        </w:rPr>
        <w:t xml:space="preserve">doce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emergencias </w:t>
      </w:r>
      <w:r>
        <w:rPr>
          <w:color w:val="000000"/>
        </w:rPr>
        <w:t xml:space="preserve">han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atender </w:t>
      </w:r>
      <w:r>
        <w:rPr>
          <w:color w:val="000000"/>
        </w:rPr>
        <w:t xml:space="preserve">más </w:t>
      </w:r>
      <w:r>
        <w:rPr>
          <w:color w:val="000000"/>
        </w:rPr>
        <w:t xml:space="preserve">200 </w:t>
      </w:r>
      <w:r>
        <w:rPr>
          <w:color w:val="FA48CA"/>
        </w:rPr>
        <w:t xml:space="preserve">incidencias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FA48CA"/>
        </w:rPr>
        <w:t xml:space="preserve">quedaba </w:t>
      </w:r>
      <w:r>
        <w:rPr>
          <w:color w:val="000000"/>
        </w:rPr>
        <w:t xml:space="preserve">la </w:t>
      </w:r>
      <w:r>
        <w:rPr>
          <w:color w:val="FA48CA"/>
        </w:rPr>
        <w:t xml:space="preserve">casa </w:t>
      </w:r>
      <w:r>
        <w:rPr>
          <w:color w:val="000000"/>
        </w:rPr>
        <w:t xml:space="preserve">de </w:t>
      </w:r>
      <w:r>
        <w:rPr>
          <w:color w:val="FA48CA"/>
        </w:rPr>
        <w:t xml:space="preserve">Juan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97 </w:t>
      </w:r>
      <w:r>
        <w:rPr>
          <w:color w:val="FA48CA"/>
        </w:rPr>
        <w:t xml:space="preserve">años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Alahurín </w:t>
      </w:r>
      <w:r>
        <w:rPr>
          <w:color w:val="000000"/>
        </w:rPr>
        <w:t xml:space="preserve">el </w:t>
      </w:r>
      <w:r>
        <w:rPr>
          <w:color w:val="FA48CA"/>
        </w:rPr>
        <w:t xml:space="preserve">Grande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despertó </w:t>
      </w:r>
      <w:r>
        <w:rPr>
          <w:color w:val="000000"/>
        </w:rPr>
        <w:t xml:space="preserve">cuando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inundaba </w:t>
      </w:r>
      <w:r>
        <w:rPr>
          <w:color w:val="000000"/>
        </w:rPr>
        <w:t xml:space="preserve">su </w:t>
      </w:r>
      <w:r>
        <w:rPr>
          <w:color w:val="FA48CA"/>
        </w:rPr>
        <w:t xml:space="preserve">habitación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FA48CA"/>
        </w:rPr>
        <w:t xml:space="preserve">entraron </w:t>
      </w:r>
      <w:r>
        <w:rPr>
          <w:color w:val="000000"/>
        </w:rPr>
        <w:t xml:space="preserve">sus </w:t>
      </w:r>
      <w:r>
        <w:rPr>
          <w:color w:val="FA48CA"/>
        </w:rPr>
        <w:t xml:space="preserve">hijos </w:t>
      </w:r>
      <w:r>
        <w:rPr>
          <w:color w:val="000000"/>
        </w:rPr>
        <w:t xml:space="preserve">le </w:t>
      </w:r>
      <w:r>
        <w:rPr>
          <w:color w:val="FA48CA"/>
        </w:rPr>
        <w:t xml:space="preserve">llegaba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cintura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registrado </w:t>
      </w:r>
      <w:r>
        <w:rPr>
          <w:color w:val="FA48CA"/>
        </w:rPr>
        <w:t xml:space="preserve">casi </w:t>
      </w:r>
      <w:r>
        <w:rPr>
          <w:color w:val="000000"/>
        </w:rPr>
        <w:t xml:space="preserve">170 </w:t>
      </w:r>
      <w:r>
        <w:rPr>
          <w:color w:val="FA48CA"/>
        </w:rPr>
        <w:t xml:space="preserve">litros </w:t>
      </w:r>
      <w:r>
        <w:rPr>
          <w:color w:val="000000"/>
        </w:rPr>
        <w:t xml:space="preserve">por </w:t>
      </w:r>
      <w:r>
        <w:rPr>
          <w:color w:val="FA48CA"/>
        </w:rPr>
        <w:t xml:space="preserve">metro </w:t>
      </w:r>
      <w:r>
        <w:rPr>
          <w:color w:val="FA48CA"/>
        </w:rPr>
        <w:t xml:space="preserve">cuadrado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torrente </w:t>
      </w:r>
      <w:r>
        <w:rPr>
          <w:color w:val="000000"/>
        </w:rPr>
        <w:t xml:space="preserve">ha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el </w:t>
      </w:r>
      <w:r>
        <w:rPr>
          <w:color w:val="FA48CA"/>
        </w:rPr>
        <w:t xml:space="preserve">desprendimiento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cañada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autoridades </w:t>
      </w:r>
      <w:r>
        <w:rPr>
          <w:color w:val="FA48CA"/>
        </w:rPr>
        <w:t xml:space="preserve">aseguran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una </w:t>
      </w:r>
      <w:r>
        <w:rPr>
          <w:color w:val="FA48CA"/>
        </w:rPr>
        <w:t xml:space="preserve">noche </w:t>
      </w:r>
      <w:r>
        <w:rPr>
          <w:color w:val="FA48C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decena </w:t>
      </w:r>
      <w:r>
        <w:rPr>
          <w:color w:val="000000"/>
        </w:rPr>
        <w:t xml:space="preserve">de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provincia </w:t>
      </w:r>
      <w:r>
        <w:rPr>
          <w:color w:val="000000"/>
        </w:rPr>
        <w:t xml:space="preserve">de </w:t>
      </w:r>
      <w:r>
        <w:rPr>
          <w:color w:val="FA48CA"/>
        </w:rPr>
        <w:t xml:space="preserve">Málaga </w:t>
      </w:r>
      <w:r>
        <w:rPr>
          <w:color w:val="000000"/>
        </w:rPr>
        <w:t xml:space="preserve">se </w:t>
      </w:r>
      <w:r>
        <w:rPr>
          <w:color w:val="000000"/>
        </w:rPr>
        <w:t xml:space="preserve">han </w:t>
      </w:r>
      <w:r>
        <w:rPr>
          <w:color w:val="FA48CA"/>
        </w:rPr>
        <w:t xml:space="preserve">visto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fuertes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graves </w:t>
      </w:r>
      <w:r>
        <w:rPr>
          <w:color w:val="FA48CA"/>
        </w:rPr>
        <w:t xml:space="preserve">desbordamientos </w:t>
      </w:r>
      <w:r>
        <w:rPr>
          <w:color w:val="000000"/>
        </w:rPr>
        <w:t xml:space="preserve">han </w:t>
      </w:r>
      <w:r>
        <w:rPr>
          <w:color w:val="FA48CA"/>
        </w:rPr>
        <w:t xml:space="preserve">obligado </w:t>
      </w:r>
      <w:r>
        <w:rPr>
          <w:color w:val="000000"/>
        </w:rPr>
        <w:t xml:space="preserve">a </w:t>
      </w:r>
      <w:r>
        <w:rPr>
          <w:color w:val="FA48CA"/>
        </w:rPr>
        <w:t xml:space="preserve">cortar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carreteras </w:t>
      </w:r>
      <w:r>
        <w:rPr>
          <w:color w:val="000000"/>
        </w:rPr>
        <w:t xml:space="preserve">en </w:t>
      </w:r>
      <w:r>
        <w:rPr>
          <w:color w:val="FA48CA"/>
        </w:rPr>
        <w:t xml:space="preserve">distintas </w:t>
      </w:r>
      <w:r>
        <w:rPr>
          <w:color w:val="FA48CA"/>
        </w:rPr>
        <w:t xml:space="preserve">provincias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FA48CA"/>
        </w:rPr>
        <w:t xml:space="preserve">permanecen </w:t>
      </w:r>
      <w:r>
        <w:rPr>
          <w:color w:val="FA48CA"/>
        </w:rPr>
        <w:t xml:space="preserve">intransitables </w:t>
      </w:r>
      <w:r>
        <w:rPr>
          <w:color w:val="000000"/>
        </w:rPr>
        <w:t xml:space="preserve">algunos </w:t>
      </w:r>
      <w:r>
        <w:rPr>
          <w:color w:val="FA48CA"/>
        </w:rPr>
        <w:t xml:space="preserve">tramos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AP7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altura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y </w:t>
      </w:r>
      <w:r>
        <w:rPr>
          <w:color w:val="FA48CA"/>
        </w:rPr>
        <w:t xml:space="preserve">Almoradí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 </w:t>
      </w:r>
      <w:r>
        <w:rPr>
          <w:color w:val="FA48CA"/>
        </w:rPr>
        <w:t xml:space="preserve">Nacional </w:t>
      </w:r>
      <w:r>
        <w:rPr>
          <w:color w:val="000000"/>
        </w:rPr>
        <w:t xml:space="preserve">301 </w:t>
      </w:r>
      <w:r>
        <w:rPr>
          <w:color w:val="000000"/>
        </w:rPr>
        <w:t xml:space="preserve">en </w:t>
      </w:r>
      <w:r>
        <w:rPr>
          <w:color w:val="FA48CA"/>
        </w:rPr>
        <w:t xml:space="preserve">Cieza </w:t>
      </w:r>
      <w:r>
        <w:rPr>
          <w:color w:val="000000"/>
        </w:rPr>
        <w:t xml:space="preserve">,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están </w:t>
      </w:r>
      <w:r>
        <w:rPr>
          <w:color w:val="FA48CA"/>
        </w:rPr>
        <w:t xml:space="preserve">afectados </w:t>
      </w:r>
      <w:r>
        <w:rPr>
          <w:color w:val="FA48CA"/>
        </w:rPr>
        <w:t xml:space="preserve">tramos </w:t>
      </w:r>
      <w:r>
        <w:rPr>
          <w:color w:val="000000"/>
        </w:rPr>
        <w:t xml:space="preserve">del </w:t>
      </w:r>
      <w:r>
        <w:rPr>
          <w:color w:val="FA48CA"/>
        </w:rPr>
        <w:t xml:space="preserve">servicio </w:t>
      </w:r>
      <w:r>
        <w:rPr>
          <w:color w:val="FA48CA"/>
        </w:rPr>
        <w:t xml:space="preserve">ferroviario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Región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consecuencias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sufriendo </w:t>
      </w:r>
      <w:r>
        <w:rPr>
          <w:color w:val="000000"/>
        </w:rPr>
        <w:t xml:space="preserve">aún </w:t>
      </w:r>
      <w:r>
        <w:rPr>
          <w:color w:val="000000"/>
        </w:rPr>
        <w:t xml:space="preserve">en </w:t>
      </w:r>
      <w:r>
        <w:rPr>
          <w:color w:val="000000"/>
        </w:rPr>
        <w:t xml:space="preserve">todo </w:t>
      </w:r>
      <w:r>
        <w:rPr>
          <w:color w:val="000000"/>
        </w:rPr>
        <w:t xml:space="preserve">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FA48CA"/>
        </w:rPr>
        <w:t xml:space="preserve">Andalucía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pregunta </w:t>
      </w:r>
      <w:r>
        <w:rPr>
          <w:color w:val="000000"/>
        </w:rPr>
        <w:t xml:space="preserve">, </w:t>
      </w:r>
      <w:r>
        <w:rPr>
          <w:color w:val="FA48CA"/>
        </w:rPr>
        <w:t xml:space="preserve">Himar </w:t>
      </w:r>
      <w:r>
        <w:rPr>
          <w:color w:val="000000"/>
        </w:rPr>
        <w:t xml:space="preserve">, </w:t>
      </w:r>
      <w:r>
        <w:rPr>
          <w:color w:val="000000"/>
        </w:rPr>
        <w:t xml:space="preserve">es </w:t>
      </w:r>
      <w:r>
        <w:rPr>
          <w:color w:val="FA48CA"/>
        </w:rPr>
        <w:t xml:space="preserve">¿qué </w:t>
      </w:r>
      <w:r>
        <w:rPr>
          <w:color w:val="FA48CA"/>
        </w:rPr>
        <w:t xml:space="preserve">podemos </w:t>
      </w:r>
      <w:r>
        <w:rPr>
          <w:color w:val="FA48CA"/>
        </w:rPr>
        <w:t xml:space="preserve">esperar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?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al </w:t>
      </w:r>
      <w:r>
        <w:rPr>
          <w:color w:val="FA48CA"/>
        </w:rPr>
        <w:t xml:space="preserve">menos </w:t>
      </w:r>
      <w:r>
        <w:rPr>
          <w:color w:val="FA48CA"/>
        </w:rPr>
        <w:t xml:space="preserve">treinta </w:t>
      </w:r>
      <w:r>
        <w:rPr>
          <w:color w:val="000000"/>
        </w:rPr>
        <w:t xml:space="preserve">y </w:t>
      </w:r>
      <w:r>
        <w:rPr>
          <w:color w:val="FA48CA"/>
        </w:rPr>
        <w:t xml:space="preserve">seis </w:t>
      </w:r>
      <w:r>
        <w:rPr>
          <w:color w:val="FA48CA"/>
        </w:rPr>
        <w:t xml:space="preserve">horas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FA48CA"/>
        </w:rPr>
        <w:t xml:space="preserve">tiempo </w:t>
      </w:r>
      <w:r>
        <w:rPr>
          <w:color w:val="FA48CA"/>
        </w:rPr>
        <w:t xml:space="preserve">adverso </w:t>
      </w:r>
      <w:r>
        <w:rPr>
          <w:color w:val="000000"/>
        </w:rPr>
        <w:t xml:space="preserve">. </w:t>
      </w:r>
      <w:r>
        <w:rPr>
          <w:color w:val="FA48CA"/>
        </w:rPr>
        <w:t xml:space="preserve">Además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FA48CA"/>
        </w:rPr>
        <w:t xml:space="preserve">extiende </w:t>
      </w:r>
      <w:r>
        <w:rPr>
          <w:color w:val="000000"/>
        </w:rPr>
        <w:t xml:space="preserve">a </w:t>
      </w:r>
      <w:r>
        <w:rPr>
          <w:color w:val="FA48CA"/>
        </w:rPr>
        <w:t xml:space="preserve">numerosos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tenemos </w:t>
      </w:r>
      <w:r>
        <w:rPr>
          <w:color w:val="000000"/>
        </w:rPr>
        <w:t xml:space="preserve">la </w:t>
      </w:r>
      <w:r>
        <w:rPr>
          <w:color w:val="FA48CA"/>
        </w:rPr>
        <w:t xml:space="preserve">probable </w:t>
      </w:r>
      <w:r>
        <w:rPr>
          <w:color w:val="FA48CA"/>
        </w:rPr>
        <w:t xml:space="preserve">evolución </w:t>
      </w:r>
      <w:r>
        <w:rPr>
          <w:color w:val="000000"/>
        </w:rPr>
        <w:t xml:space="preserve">. </w:t>
      </w:r>
      <w:r>
        <w:rPr>
          <w:color w:val="FA48CA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quedar </w:t>
      </w:r>
      <w:r>
        <w:rPr>
          <w:color w:val="FA48CA"/>
        </w:rPr>
        <w:t xml:space="preserve">aquí </w:t>
      </w:r>
      <w:r>
        <w:rPr>
          <w:color w:val="000000"/>
        </w:rPr>
        <w:t xml:space="preserve">durante </w:t>
      </w:r>
      <w:r>
        <w:rPr>
          <w:color w:val="000000"/>
        </w:rPr>
        <w:t xml:space="preserve">un </w:t>
      </w:r>
      <w:r>
        <w:rPr>
          <w:color w:val="000000"/>
        </w:rPr>
        <w:t xml:space="preserve">par </w:t>
      </w:r>
      <w:r>
        <w:rPr>
          <w:color w:val="000000"/>
        </w:rPr>
        <w:t xml:space="preserve">de </w:t>
      </w:r>
      <w:r>
        <w:rPr>
          <w:color w:val="FA48CA"/>
        </w:rPr>
        <w:t xml:space="preserve">días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A48CA"/>
        </w:rPr>
        <w:t xml:space="preserve">puede </w:t>
      </w:r>
      <w:r>
        <w:rPr>
          <w:color w:val="FA48CA"/>
        </w:rPr>
        <w:t xml:space="preserve">trasladar </w:t>
      </w:r>
      <w:r>
        <w:rPr>
          <w:color w:val="000000"/>
        </w:rPr>
        <w:t xml:space="preserve">a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norte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Lluvias </w:t>
      </w:r>
      <w:r>
        <w:rPr>
          <w:color w:val="FA48CA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próximas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FA48CA"/>
        </w:rPr>
        <w:t xml:space="preserve">Pueden </w:t>
      </w:r>
      <w:r>
        <w:rPr>
          <w:color w:val="000000"/>
        </w:rPr>
        <w:t xml:space="preserve">ser </w:t>
      </w:r>
      <w:r>
        <w:rPr>
          <w:color w:val="000000"/>
        </w:rPr>
        <w:t xml:space="preserve">en </w:t>
      </w:r>
      <w:r>
        <w:rPr>
          <w:color w:val="FA48CA"/>
        </w:rPr>
        <w:t xml:space="preserve">Madrid </w:t>
      </w:r>
      <w:r>
        <w:rPr>
          <w:color w:val="000000"/>
        </w:rPr>
        <w:t xml:space="preserve">, </w:t>
      </w:r>
      <w:r>
        <w:rPr>
          <w:color w:val="FA48CA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ojo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, </w:t>
      </w:r>
      <w:r>
        <w:rPr>
          <w:color w:val="000000"/>
        </w:rPr>
        <w:t xml:space="preserve">porque </w:t>
      </w:r>
      <w:r>
        <w:rPr>
          <w:color w:val="FA48CA"/>
        </w:rPr>
        <w:t xml:space="preserve">podremos </w:t>
      </w:r>
      <w:r>
        <w:rPr>
          <w:color w:val="000000"/>
        </w:rPr>
        <w:t xml:space="preserve">ver </w:t>
      </w:r>
      <w:r>
        <w:rPr>
          <w:color w:val="FA48CA"/>
        </w:rPr>
        <w:t xml:space="preserve">chaparrones </w:t>
      </w:r>
      <w:r>
        <w:rPr>
          <w:color w:val="FA48CA"/>
        </w:rPr>
        <w:t xml:space="preserve">tormentosos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esas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A48CA"/>
        </w:rPr>
        <w:t xml:space="preserve">afectar </w:t>
      </w:r>
      <w:r>
        <w:rPr>
          <w:color w:val="000000"/>
        </w:rPr>
        <w:t xml:space="preserve">a </w:t>
      </w:r>
      <w:r>
        <w:rPr>
          <w:color w:val="FA48CA"/>
        </w:rPr>
        <w:t xml:space="preserve">numerosos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FA48CA"/>
        </w:rPr>
        <w:t xml:space="preserve">manera </w:t>
      </w:r>
      <w:r>
        <w:rPr>
          <w:color w:val="FA48CA"/>
        </w:rPr>
        <w:t xml:space="preserve">persistente </w:t>
      </w:r>
      <w:r>
        <w:rPr>
          <w:color w:val="000000"/>
        </w:rPr>
        <w:t xml:space="preserve">y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norte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FA48CA"/>
        </w:rPr>
        <w:t xml:space="preserve">Seguiremos </w:t>
      </w:r>
      <w:r>
        <w:rPr>
          <w:color w:val="000000"/>
        </w:rPr>
        <w:t xml:space="preserve">con </w:t>
      </w:r>
      <w:r>
        <w:rPr>
          <w:color w:val="FA48CA"/>
        </w:rPr>
        <w:t xml:space="preserve">riesgo </w:t>
      </w:r>
      <w:r>
        <w:rPr>
          <w:color w:val="FA48CA"/>
        </w:rPr>
        <w:t xml:space="preserve">potencial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FA48CA"/>
        </w:rPr>
        <w:t xml:space="preserve">detalles </w:t>
      </w:r>
      <w:r>
        <w:rPr>
          <w:color w:val="FA48CA"/>
        </w:rPr>
        <w:t xml:space="preserve">tras </w:t>
      </w:r>
      <w:r>
        <w:rPr>
          <w:color w:val="000000"/>
        </w:rPr>
        <w:t xml:space="preserve">los </w:t>
      </w:r>
      <w:r>
        <w:rPr>
          <w:color w:val="FA48CA"/>
        </w:rPr>
        <w:t xml:space="preserve">deportes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de </w:t>
      </w:r>
      <w:r>
        <w:rPr>
          <w:color w:val="000000"/>
        </w:rPr>
        <w:t xml:space="preserve">estos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000000"/>
        </w:rPr>
        <w:t xml:space="preserve">de </w:t>
      </w:r>
      <w:r>
        <w:rPr>
          <w:color w:val="FA48CA"/>
        </w:rPr>
        <w:t xml:space="preserve">lluvias </w:t>
      </w:r>
      <w:r>
        <w:rPr>
          <w:color w:val="FA48CA"/>
        </w:rPr>
        <w:t xml:space="preserve">torrenciales </w:t>
      </w:r>
      <w:r>
        <w:rPr>
          <w:color w:val="000000"/>
        </w:rPr>
        <w:t xml:space="preserve">nos </w:t>
      </w:r>
      <w:r>
        <w:rPr>
          <w:color w:val="FA48CA"/>
        </w:rPr>
        <w:t xml:space="preserve">vuelven </w:t>
      </w:r>
      <w:r>
        <w:rPr>
          <w:color w:val="000000"/>
        </w:rPr>
        <w:t xml:space="preserve">a </w:t>
      </w:r>
      <w:r>
        <w:rPr>
          <w:color w:val="FA48CA"/>
        </w:rPr>
        <w:t xml:space="preserve">recordar </w:t>
      </w:r>
      <w:r>
        <w:rPr>
          <w:color w:val="000000"/>
        </w:rPr>
        <w:t xml:space="preserve">la </w:t>
      </w:r>
      <w:r>
        <w:rPr>
          <w:color w:val="FA48CA"/>
        </w:rPr>
        <w:t xml:space="preserve">impresionante </w:t>
      </w:r>
      <w:r>
        <w:rPr>
          <w:color w:val="FA48CA"/>
        </w:rPr>
        <w:t xml:space="preserve">fuerza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FA48CA"/>
        </w:rPr>
        <w:t xml:space="preserve">Capaz </w:t>
      </w:r>
      <w:r>
        <w:rPr>
          <w:color w:val="000000"/>
        </w:rPr>
        <w:t xml:space="preserve">de </w:t>
      </w:r>
      <w:r>
        <w:rPr>
          <w:color w:val="FA48CA"/>
        </w:rPr>
        <w:t xml:space="preserve">arrastrar </w:t>
      </w:r>
      <w:r>
        <w:rPr>
          <w:color w:val="FA48CA"/>
        </w:rPr>
        <w:t xml:space="preserve">centenares </w:t>
      </w:r>
      <w:r>
        <w:rPr>
          <w:color w:val="000000"/>
        </w:rPr>
        <w:t xml:space="preserve">de </w:t>
      </w:r>
      <w:r>
        <w:rPr>
          <w:color w:val="FA48CA"/>
        </w:rPr>
        <w:t xml:space="preserve">coches </w:t>
      </w:r>
      <w:r>
        <w:rPr>
          <w:color w:val="000000"/>
        </w:rPr>
        <w:t xml:space="preserve">o </w:t>
      </w:r>
      <w:r>
        <w:rPr>
          <w:color w:val="FA48CA"/>
        </w:rPr>
        <w:t xml:space="preserve">arrasar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FA48CA"/>
        </w:rPr>
        <w:t xml:space="preserve">mejopr </w:t>
      </w:r>
      <w:r>
        <w:rPr>
          <w:color w:val="000000"/>
        </w:rPr>
        <w:t xml:space="preserve">para </w:t>
      </w:r>
      <w:r>
        <w:rPr>
          <w:color w:val="FA48CA"/>
        </w:rPr>
        <w:t xml:space="preserve">hacerse </w:t>
      </w:r>
      <w:r>
        <w:rPr>
          <w:color w:val="000000"/>
        </w:rPr>
        <w:t xml:space="preserve">una </w:t>
      </w:r>
      <w:r>
        <w:rPr>
          <w:color w:val="FA48CA"/>
        </w:rPr>
        <w:t xml:space="preserve">idea </w:t>
      </w:r>
      <w:r>
        <w:rPr>
          <w:color w:val="000000"/>
        </w:rPr>
        <w:t xml:space="preserve">que </w:t>
      </w:r>
      <w:r>
        <w:rPr>
          <w:color w:val="000000"/>
        </w:rPr>
        <w:t xml:space="preserve">ver </w:t>
      </w:r>
      <w:r>
        <w:rPr>
          <w:color w:val="FA48CA"/>
        </w:rPr>
        <w:t xml:space="preserve">imágenes </w:t>
      </w:r>
      <w:r>
        <w:rPr>
          <w:color w:val="000000"/>
        </w:rPr>
        <w:t xml:space="preserve">del </w:t>
      </w:r>
      <w:r>
        <w:rPr>
          <w:color w:val="000000"/>
        </w:rPr>
        <w:t xml:space="preserve">antes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en </w:t>
      </w:r>
      <w:r>
        <w:rPr>
          <w:color w:val="000000"/>
        </w:rPr>
        <w:t xml:space="preserve">algunos </w:t>
      </w:r>
      <w:r>
        <w:rPr>
          <w:color w:val="FA48CA"/>
        </w:rPr>
        <w:t xml:space="preserve">puntos </w:t>
      </w:r>
      <w:r>
        <w:rPr>
          <w:color w:val="FA48CA"/>
        </w:rPr>
        <w:t xml:space="preserve">concretos </w:t>
      </w:r>
      <w:r>
        <w:rPr>
          <w:color w:val="000000"/>
        </w:rPr>
        <w:t xml:space="preserve">. </w:t>
      </w:r>
      <w:r>
        <w:rPr>
          <w:color w:val="FA48CA"/>
        </w:rPr>
        <w:t xml:space="preserve">María-Rodríguez </w:t>
      </w:r>
      <w:r>
        <w:rPr>
          <w:color w:val="000000"/>
        </w:rPr>
        <w:t xml:space="preserve">. </w:t>
      </w:r>
      <w:r>
        <w:rPr>
          <w:color w:val="FA48CA"/>
        </w:rPr>
        <w:t xml:space="preserve">Matías </w:t>
      </w:r>
      <w:r>
        <w:rPr>
          <w:color w:val="000000"/>
        </w:rPr>
        <w:t xml:space="preserve">,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impactantes </w:t>
      </w:r>
      <w:r>
        <w:rPr>
          <w:color w:val="000000"/>
        </w:rPr>
        <w:t xml:space="preserve">es </w:t>
      </w:r>
      <w:r>
        <w:rPr>
          <w:color w:val="000000"/>
        </w:rPr>
        <w:t xml:space="preserve">esta </w:t>
      </w:r>
      <w:r>
        <w:rPr>
          <w:color w:val="000000"/>
        </w:rPr>
        <w:t xml:space="preserve">de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FA48CA"/>
        </w:rPr>
        <w:t xml:space="preserve">Cientos </w:t>
      </w:r>
      <w:r>
        <w:rPr>
          <w:color w:val="000000"/>
        </w:rPr>
        <w:t xml:space="preserve">de </w:t>
      </w:r>
      <w:r>
        <w:rPr>
          <w:color w:val="FA48CA"/>
        </w:rPr>
        <w:t xml:space="preserve">coches </w:t>
      </w:r>
      <w:r>
        <w:rPr>
          <w:color w:val="FA48CA"/>
        </w:rPr>
        <w:t xml:space="preserve">flotando </w:t>
      </w:r>
      <w:r>
        <w:rPr>
          <w:color w:val="000000"/>
        </w:rPr>
        <w:t xml:space="preserve">, </w:t>
      </w:r>
      <w:r>
        <w:rPr>
          <w:color w:val="FA48CA"/>
        </w:rPr>
        <w:t xml:space="preserve">chocándose </w:t>
      </w:r>
      <w:r>
        <w:rPr>
          <w:color w:val="000000"/>
        </w:rPr>
        <w:t xml:space="preserve">unos </w:t>
      </w:r>
      <w:r>
        <w:rPr>
          <w:color w:val="000000"/>
        </w:rPr>
        <w:t xml:space="preserve">contra </w:t>
      </w:r>
      <w:r>
        <w:rPr>
          <w:color w:val="000000"/>
        </w:rPr>
        <w:t xml:space="preserve">otros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aire </w:t>
      </w:r>
      <w:r>
        <w:rPr>
          <w:color w:val="000000"/>
        </w:rPr>
        <w:t xml:space="preserve">se </w:t>
      </w:r>
      <w:r>
        <w:rPr>
          <w:color w:val="000000"/>
        </w:rPr>
        <w:t xml:space="preserve">ve </w:t>
      </w:r>
      <w:r>
        <w:rPr>
          <w:color w:val="000000"/>
        </w:rPr>
        <w:t xml:space="preserve">el </w:t>
      </w:r>
      <w:r>
        <w:rPr>
          <w:color w:val="FA48CA"/>
        </w:rPr>
        <w:t xml:space="preserve">depósito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tenían </w:t>
      </w:r>
      <w:r>
        <w:rPr>
          <w:color w:val="000000"/>
        </w:rPr>
        <w:t xml:space="preserve">todos </w:t>
      </w:r>
      <w:r>
        <w:rPr>
          <w:color w:val="000000"/>
        </w:rPr>
        <w:t xml:space="preserve">esos </w:t>
      </w:r>
      <w:r>
        <w:rPr>
          <w:color w:val="FA48CA"/>
        </w:rPr>
        <w:t xml:space="preserve">vehículos </w:t>
      </w:r>
      <w:r>
        <w:rPr>
          <w:color w:val="FA48CA"/>
        </w:rPr>
        <w:t xml:space="preserve">almacenados </w:t>
      </w:r>
      <w:r>
        <w:rPr>
          <w:color w:val="000000"/>
        </w:rPr>
        <w:t xml:space="preserve">para </w:t>
      </w:r>
      <w:r>
        <w:rPr>
          <w:color w:val="000000"/>
        </w:rPr>
        <w:t xml:space="preserve">su </w:t>
      </w:r>
      <w:r>
        <w:rPr>
          <w:color w:val="FA48CA"/>
        </w:rPr>
        <w:t xml:space="preserve">venta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así </w:t>
      </w:r>
      <w:r>
        <w:rPr>
          <w:color w:val="000000"/>
        </w:rPr>
        <w:t xml:space="preserve">era </w:t>
      </w:r>
      <w:r>
        <w:rPr>
          <w:color w:val="000000"/>
        </w:rPr>
        <w:t xml:space="preserve">antes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todo </w:t>
      </w:r>
      <w:r>
        <w:rPr>
          <w:color w:val="FA48CA"/>
        </w:rPr>
        <w:t xml:space="preserve">quedara </w:t>
      </w:r>
      <w:r>
        <w:rPr>
          <w:color w:val="FA48CA"/>
        </w:rPr>
        <w:t xml:space="preserve">bajo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coches </w:t>
      </w:r>
      <w:r>
        <w:rPr>
          <w:color w:val="000000"/>
        </w:rPr>
        <w:t xml:space="preserve">estaban </w:t>
      </w:r>
      <w:r>
        <w:rPr>
          <w:color w:val="000000"/>
        </w:rPr>
        <w:t xml:space="preserve">ahí </w:t>
      </w:r>
      <w:r>
        <w:rPr>
          <w:color w:val="FA48CA"/>
        </w:rPr>
        <w:t xml:space="preserve">dentro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se </w:t>
      </w:r>
      <w:r>
        <w:rPr>
          <w:color w:val="000000"/>
        </w:rPr>
        <w:t xml:space="preserve">los </w:t>
      </w:r>
      <w:r>
        <w:rPr>
          <w:color w:val="FA48CA"/>
        </w:rPr>
        <w:t xml:space="preserve">llevó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. </w:t>
      </w:r>
      <w:r>
        <w:rPr>
          <w:color w:val="FA48CA"/>
        </w:rPr>
        <w:t xml:space="preserve">Vamos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000000"/>
        </w:rPr>
        <w:t xml:space="preserve">otro </w:t>
      </w:r>
      <w:r>
        <w:rPr>
          <w:color w:val="FA48CA"/>
        </w:rPr>
        <w:t xml:space="preserve">ejemplo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río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forma </w:t>
      </w:r>
      <w:r>
        <w:rPr>
          <w:color w:val="000000"/>
        </w:rPr>
        <w:t xml:space="preserve">de </w:t>
      </w:r>
      <w:r>
        <w:rPr>
          <w:color w:val="FA48CA"/>
        </w:rPr>
        <w:t xml:space="preserve">repente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AP-7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, </w:t>
      </w:r>
      <w:r>
        <w:rPr>
          <w:color w:val="FA48CA"/>
        </w:rPr>
        <w:t xml:space="preserve">inundándolo </w:t>
      </w:r>
      <w:r>
        <w:rPr>
          <w:color w:val="000000"/>
        </w:rPr>
        <w:t xml:space="preserve">todo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paso </w:t>
      </w:r>
      <w:r>
        <w:rPr>
          <w:color w:val="000000"/>
        </w:rPr>
        <w:t xml:space="preserve">por </w:t>
      </w:r>
      <w:r>
        <w:rPr>
          <w:color w:val="FA48CA"/>
        </w:rPr>
        <w:t xml:space="preserve">Pilar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Horadada </w:t>
      </w:r>
      <w:r>
        <w:rPr>
          <w:color w:val="000000"/>
        </w:rPr>
        <w:t xml:space="preserve">. </w:t>
      </w:r>
      <w:r>
        <w:rPr>
          <w:color w:val="FA48CA"/>
        </w:rPr>
        <w:t xml:space="preserve">Pues </w:t>
      </w:r>
      <w:r>
        <w:rPr>
          <w:color w:val="FA48CA"/>
        </w:rPr>
        <w:t xml:space="preserve">bien </w:t>
      </w:r>
      <w:r>
        <w:rPr>
          <w:color w:val="000000"/>
        </w:rPr>
        <w:t xml:space="preserve">, </w:t>
      </w:r>
      <w:r>
        <w:rPr>
          <w:color w:val="FA48CA"/>
        </w:rPr>
        <w:t xml:space="preserve">debajo </w:t>
      </w:r>
      <w:r>
        <w:rPr>
          <w:color w:val="000000"/>
        </w:rPr>
        <w:t xml:space="preserve">de </w:t>
      </w:r>
      <w:r>
        <w:rPr>
          <w:color w:val="000000"/>
        </w:rPr>
        <w:t xml:space="preserve">ese </w:t>
      </w:r>
      <w:r>
        <w:rPr>
          <w:color w:val="000000"/>
        </w:rPr>
        <w:t xml:space="preserve">río </w:t>
      </w:r>
      <w:r>
        <w:rPr>
          <w:color w:val="000000"/>
        </w:rPr>
        <w:t xml:space="preserve">había </w:t>
      </w:r>
      <w:r>
        <w:rPr>
          <w:color w:val="000000"/>
        </w:rPr>
        <w:t xml:space="preserve">una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y </w:t>
      </w:r>
      <w:r>
        <w:rPr>
          <w:color w:val="FA48CA"/>
        </w:rPr>
        <w:t xml:space="preserve">fíjense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altura </w:t>
      </w:r>
      <w:r>
        <w:rPr>
          <w:color w:val="000000"/>
        </w:rPr>
        <w:t xml:space="preserve">que </w:t>
      </w:r>
      <w:r>
        <w:rPr>
          <w:color w:val="000000"/>
        </w:rPr>
        <w:t xml:space="preserve">tiene </w:t>
      </w:r>
      <w:r>
        <w:rPr>
          <w:color w:val="000000"/>
        </w:rPr>
        <w:t xml:space="preserve">el </w:t>
      </w:r>
      <w:r>
        <w:rPr>
          <w:color w:val="FA48CA"/>
        </w:rPr>
        <w:t xml:space="preserve">túnel </w:t>
      </w:r>
      <w:r>
        <w:rPr>
          <w:color w:val="000000"/>
        </w:rPr>
        <w:t xml:space="preserve">. </w:t>
      </w:r>
      <w:r>
        <w:rPr>
          <w:color w:val="FA48CA"/>
        </w:rPr>
        <w:t xml:space="preserve">Pues </w:t>
      </w:r>
      <w:r>
        <w:rPr>
          <w:color w:val="FA48CA"/>
        </w:rPr>
        <w:t xml:space="preserve">imaginen </w:t>
      </w:r>
      <w:r>
        <w:rPr>
          <w:color w:val="000000"/>
        </w:rPr>
        <w:t xml:space="preserve">la </w:t>
      </w:r>
      <w:r>
        <w:rPr>
          <w:color w:val="FA48CA"/>
        </w:rPr>
        <w:t xml:space="preserve">cantidad </w:t>
      </w:r>
      <w:r>
        <w:rPr>
          <w:color w:val="000000"/>
        </w:rPr>
        <w:t xml:space="preserve">de </w:t>
      </w:r>
      <w:r>
        <w:rPr>
          <w:color w:val="FA48CA"/>
        </w:rPr>
        <w:t xml:space="preserve">agua </w:t>
      </w:r>
      <w:r>
        <w:rPr>
          <w:color w:val="000000"/>
        </w:rPr>
        <w:t xml:space="preserve">que </w:t>
      </w:r>
      <w:r>
        <w:rPr>
          <w:color w:val="FA48CA"/>
        </w:rPr>
        <w:t xml:space="preserve">sorprendió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conductores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vamos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última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000000"/>
        </w:rPr>
        <w:t xml:space="preserve">una </w:t>
      </w:r>
      <w:r>
        <w:rPr>
          <w:color w:val="FA48CA"/>
        </w:rPr>
        <w:t xml:space="preserve">cascada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agua </w:t>
      </w:r>
      <w:r>
        <w:rPr>
          <w:color w:val="FA48CA"/>
        </w:rPr>
        <w:t xml:space="preserve">circulaba </w:t>
      </w:r>
      <w:r>
        <w:rPr>
          <w:color w:val="000000"/>
        </w:rPr>
        <w:t xml:space="preserve">por </w:t>
      </w:r>
      <w:r>
        <w:rPr>
          <w:color w:val="FA48CA"/>
        </w:rPr>
        <w:t xml:space="preserve">allí </w:t>
      </w:r>
      <w:r>
        <w:rPr>
          <w:color w:val="000000"/>
        </w:rPr>
        <w:t xml:space="preserve">con </w:t>
      </w:r>
      <w:r>
        <w:rPr>
          <w:color w:val="FA48CA"/>
        </w:rPr>
        <w:t xml:space="preserve">mucha </w:t>
      </w:r>
      <w:r>
        <w:rPr>
          <w:color w:val="FA48CA"/>
        </w:rPr>
        <w:t xml:space="preserve">fuerza </w:t>
      </w:r>
      <w:r>
        <w:rPr>
          <w:color w:val="000000"/>
        </w:rPr>
        <w:t xml:space="preserve">como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FA48CA"/>
        </w:rPr>
        <w:t xml:space="preserve">tratase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cauce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A48CA"/>
        </w:rPr>
        <w:t xml:space="preserve">realidad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las </w:t>
      </w:r>
      <w:r>
        <w:rPr>
          <w:color w:val="FA48CA"/>
        </w:rPr>
        <w:t xml:space="preserve">vías </w:t>
      </w:r>
      <w:r>
        <w:rPr>
          <w:color w:val="000000"/>
        </w:rPr>
        <w:t xml:space="preserve">del </w:t>
      </w:r>
      <w:r>
        <w:rPr>
          <w:color w:val="FA48CA"/>
        </w:rPr>
        <w:t xml:space="preserve">tren </w:t>
      </w:r>
      <w:r>
        <w:rPr>
          <w:color w:val="000000"/>
        </w:rPr>
        <w:t xml:space="preserve">del </w:t>
      </w:r>
      <w:r>
        <w:rPr>
          <w:color w:val="FA48CA"/>
        </w:rPr>
        <w:t xml:space="preserve">AVE </w:t>
      </w:r>
      <w:r>
        <w:rPr>
          <w:color w:val="000000"/>
        </w:rPr>
        <w:t xml:space="preserve">en </w:t>
      </w:r>
      <w:r>
        <w:rPr>
          <w:color w:val="FA48CA"/>
        </w:rPr>
        <w:t xml:space="preserve">Valencia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altura </w:t>
      </w:r>
      <w:r>
        <w:rPr>
          <w:color w:val="000000"/>
        </w:rPr>
        <w:t xml:space="preserve">de </w:t>
      </w:r>
      <w:r>
        <w:rPr>
          <w:color w:val="FA48CA"/>
        </w:rPr>
        <w:t xml:space="preserve">Fuente </w:t>
      </w:r>
      <w:r>
        <w:rPr>
          <w:color w:val="000000"/>
        </w:rPr>
        <w:t xml:space="preserve">la </w:t>
      </w:r>
      <w:r>
        <w:rPr>
          <w:color w:val="FA48CA"/>
        </w:rPr>
        <w:t xml:space="preserve">Higuera </w:t>
      </w:r>
      <w:r>
        <w:rPr>
          <w:color w:val="000000"/>
        </w:rPr>
        <w:t xml:space="preserve">. </w:t>
      </w:r>
      <w:r>
        <w:rPr>
          <w:color w:val="FA48CA"/>
        </w:rPr>
        <w:t xml:space="preserve">Imposible </w:t>
      </w:r>
      <w:r>
        <w:rPr>
          <w:color w:val="FA48CA"/>
        </w:rPr>
        <w:t xml:space="preserve">pasar </w:t>
      </w:r>
      <w:r>
        <w:rPr>
          <w:color w:val="000000"/>
        </w:rPr>
        <w:t xml:space="preserve">por </w:t>
      </w:r>
      <w:r>
        <w:rPr>
          <w:color w:val="FA48CA"/>
        </w:rPr>
        <w:t xml:space="preserve">allí </w:t>
      </w:r>
      <w:r>
        <w:rPr>
          <w:color w:val="000000"/>
        </w:rPr>
        <w:t xml:space="preserve">los </w:t>
      </w:r>
      <w:r>
        <w:rPr>
          <w:color w:val="FA48CA"/>
        </w:rPr>
        <w:t xml:space="preserve">trenes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cancelaron </w:t>
      </w:r>
      <w:r>
        <w:rPr>
          <w:color w:val="000000"/>
        </w:rPr>
        <w:t xml:space="preserve">y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incomunicados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ven </w:t>
      </w:r>
      <w:r>
        <w:rPr>
          <w:color w:val="000000"/>
        </w:rPr>
        <w:t xml:space="preserve">, </w:t>
      </w:r>
      <w:r>
        <w:rPr>
          <w:color w:val="000000"/>
        </w:rPr>
        <w:t xml:space="preserve">un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que </w:t>
      </w:r>
      <w:r>
        <w:rPr>
          <w:color w:val="FA48CA"/>
        </w:rPr>
        <w:t xml:space="preserve">deja </w:t>
      </w:r>
      <w:r>
        <w:rPr>
          <w:color w:val="FA48CA"/>
        </w:rPr>
        <w:t xml:space="preserve">imágenes </w:t>
      </w:r>
      <w:r>
        <w:rPr>
          <w:color w:val="FA48CA"/>
        </w:rPr>
        <w:t xml:space="preserve">desoladoras </w:t>
      </w:r>
      <w:r>
        <w:rPr>
          <w:color w:val="000000"/>
        </w:rPr>
        <w:t xml:space="preserve">.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A48CA"/>
        </w:rPr>
        <w:t xml:space="preserve">furia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naturaleza </w:t>
      </w:r>
      <w:r>
        <w:rPr>
          <w:color w:val="000000"/>
        </w:rPr>
        <w:t xml:space="preserve">se </w:t>
      </w:r>
      <w:r>
        <w:rPr>
          <w:color w:val="FA48CA"/>
        </w:rPr>
        <w:t xml:space="preserve">desata </w:t>
      </w:r>
      <w:r>
        <w:rPr>
          <w:color w:val="000000"/>
        </w:rPr>
        <w:t xml:space="preserve">en </w:t>
      </w:r>
      <w:r>
        <w:rPr>
          <w:color w:val="FA48CA"/>
        </w:rPr>
        <w:t xml:space="preserve">forma </w:t>
      </w:r>
      <w:r>
        <w:rPr>
          <w:color w:val="000000"/>
        </w:rPr>
        <w:t xml:space="preserve">de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pánico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destrucción </w:t>
      </w:r>
      <w:r>
        <w:rPr>
          <w:color w:val="000000"/>
        </w:rPr>
        <w:t xml:space="preserve">se </w:t>
      </w:r>
      <w:r>
        <w:rPr>
          <w:color w:val="FA48CA"/>
        </w:rPr>
        <w:t xml:space="preserve">abren </w:t>
      </w:r>
      <w:r>
        <w:rPr>
          <w:color w:val="FA48CA"/>
        </w:rPr>
        <w:t xml:space="preserve">paso </w:t>
      </w:r>
      <w:r>
        <w:rPr>
          <w:color w:val="000000"/>
        </w:rPr>
        <w:t xml:space="preserve">.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han </w:t>
      </w:r>
      <w:r>
        <w:rPr>
          <w:color w:val="FA48CA"/>
        </w:rPr>
        <w:t xml:space="preserve">protagonizado </w:t>
      </w:r>
      <w:r>
        <w:rPr>
          <w:color w:val="000000"/>
        </w:rPr>
        <w:t xml:space="preserve">la </w:t>
      </w:r>
      <w:r>
        <w:rPr>
          <w:color w:val="FA48CA"/>
        </w:rPr>
        <w:t xml:space="preserve">película </w:t>
      </w:r>
      <w:r>
        <w:rPr>
          <w:color w:val="000000"/>
        </w:rPr>
        <w:t xml:space="preserve">más </w:t>
      </w:r>
      <w:r>
        <w:rPr>
          <w:color w:val="FA48CA"/>
        </w:rPr>
        <w:t xml:space="preserve">agónica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vidas </w:t>
      </w:r>
      <w:r>
        <w:rPr>
          <w:color w:val="000000"/>
        </w:rPr>
        <w:t xml:space="preserve">con </w:t>
      </w:r>
      <w:r>
        <w:rPr>
          <w:color w:val="FA48CA"/>
        </w:rPr>
        <w:t xml:space="preserve">rescates </w:t>
      </w:r>
      <w:r>
        <w:rPr>
          <w:color w:val="000000"/>
        </w:rPr>
        <w:t xml:space="preserve">al </w:t>
      </w:r>
      <w:r>
        <w:rPr>
          <w:color w:val="FA48CA"/>
        </w:rPr>
        <w:t xml:space="preserve">límite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000000"/>
        </w:rPr>
        <w:t xml:space="preserve">este </w:t>
      </w:r>
      <w:r>
        <w:rPr>
          <w:color w:val="FA48CA"/>
        </w:rPr>
        <w:t xml:space="preserve">mujer </w:t>
      </w:r>
      <w:r>
        <w:rPr>
          <w:color w:val="000000"/>
        </w:rPr>
        <w:t xml:space="preserve">, </w:t>
      </w:r>
      <w:r>
        <w:rPr>
          <w:color w:val="FA48CA"/>
        </w:rPr>
        <w:t xml:space="preserve">salvada </w:t>
      </w:r>
      <w:r>
        <w:rPr>
          <w:color w:val="000000"/>
        </w:rPr>
        <w:t xml:space="preserve">cuando </w:t>
      </w:r>
      <w:r>
        <w:rPr>
          <w:color w:val="000000"/>
        </w:rPr>
        <w:t xml:space="preserve">estaba </w:t>
      </w:r>
      <w:r>
        <w:rPr>
          <w:color w:val="000000"/>
        </w:rPr>
        <w:t xml:space="preserve">a </w:t>
      </w:r>
      <w:r>
        <w:rPr>
          <w:color w:val="FA48CA"/>
        </w:rPr>
        <w:t xml:space="preserve">punto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FA48CA"/>
        </w:rPr>
        <w:t xml:space="preserve">arrastrada </w:t>
      </w:r>
      <w:r>
        <w:rPr>
          <w:color w:val="000000"/>
        </w:rPr>
        <w:t xml:space="preserve">por </w:t>
      </w:r>
      <w:r>
        <w:rPr>
          <w:color w:val="000000"/>
        </w:rPr>
        <w:t xml:space="preserve">las </w:t>
      </w:r>
      <w:r>
        <w:rPr>
          <w:color w:val="FA48CA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O </w:t>
      </w:r>
      <w:r>
        <w:rPr>
          <w:color w:val="000000"/>
        </w:rPr>
        <w:t xml:space="preserve">este </w:t>
      </w:r>
      <w:r>
        <w:rPr>
          <w:color w:val="FA48CA"/>
        </w:rPr>
        <w:t xml:space="preserve">hombre </w:t>
      </w:r>
      <w:r>
        <w:rPr>
          <w:color w:val="FA48CA"/>
        </w:rPr>
        <w:t xml:space="preserve">atrapado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propio </w:t>
      </w:r>
      <w:r>
        <w:rPr>
          <w:color w:val="FA48CA"/>
        </w:rPr>
        <w:t xml:space="preserve">coche </w:t>
      </w:r>
      <w:r>
        <w:rPr>
          <w:color w:val="000000"/>
        </w:rPr>
        <w:t xml:space="preserve">. </w:t>
      </w:r>
      <w:r>
        <w:rPr>
          <w:color w:val="000000"/>
        </w:rPr>
        <w:t xml:space="preserve">Ella </w:t>
      </w:r>
      <w:r>
        <w:rPr>
          <w:color w:val="FA48CA"/>
        </w:rPr>
        <w:t xml:space="preserve">resistió </w:t>
      </w:r>
      <w:r>
        <w:rPr>
          <w:color w:val="000000"/>
        </w:rPr>
        <w:t xml:space="preserve">una </w:t>
      </w:r>
      <w:r>
        <w:rPr>
          <w:color w:val="FA48CA"/>
        </w:rPr>
        <w:t xml:space="preserve">hora </w:t>
      </w:r>
      <w:r>
        <w:rPr>
          <w:color w:val="FA48CA"/>
        </w:rPr>
        <w:t xml:space="preserve">agarrada </w:t>
      </w:r>
      <w:r>
        <w:rPr>
          <w:color w:val="000000"/>
        </w:rPr>
        <w:t xml:space="preserve">al </w:t>
      </w:r>
      <w:r>
        <w:rPr>
          <w:color w:val="FA48CA"/>
        </w:rPr>
        <w:t xml:space="preserve">árbol </w:t>
      </w:r>
      <w:r>
        <w:rPr>
          <w:color w:val="000000"/>
        </w:rPr>
        <w:t xml:space="preserve">hasta </w:t>
      </w:r>
      <w:r>
        <w:rPr>
          <w:color w:val="000000"/>
        </w:rPr>
        <w:t xml:space="preserve">que </w:t>
      </w:r>
      <w:r>
        <w:rPr>
          <w:color w:val="000000"/>
        </w:rPr>
        <w:t xml:space="preserve">fue </w:t>
      </w:r>
      <w:r>
        <w:rPr>
          <w:color w:val="FA48CA"/>
        </w:rPr>
        <w:t xml:space="preserve">rescatada </w:t>
      </w:r>
      <w:r>
        <w:rPr>
          <w:color w:val="000000"/>
        </w:rPr>
        <w:t xml:space="preserve">desde </w:t>
      </w:r>
      <w:r>
        <w:rPr>
          <w:color w:val="000000"/>
        </w:rPr>
        <w:t xml:space="preserve">este </w:t>
      </w:r>
      <w:r>
        <w:rPr>
          <w:color w:val="FA48CA"/>
        </w:rPr>
        <w:t xml:space="preserve">camión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FA48CA"/>
        </w:rPr>
        <w:t xml:space="preserve">seis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murieron </w:t>
      </w:r>
      <w:r>
        <w:rPr>
          <w:color w:val="FA48CA"/>
        </w:rPr>
        <w:t xml:space="preserve">ahogadas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ha </w:t>
      </w:r>
      <w:r>
        <w:rPr>
          <w:color w:val="FA48CA"/>
        </w:rPr>
        <w:t xml:space="preserve">vivido </w:t>
      </w:r>
      <w:r>
        <w:rPr>
          <w:color w:val="000000"/>
        </w:rPr>
        <w:t xml:space="preserve">en </w:t>
      </w:r>
      <w:r>
        <w:rPr>
          <w:color w:val="FA48CA"/>
        </w:rPr>
        <w:t xml:space="preserve">tres </w:t>
      </w:r>
      <w:r>
        <w:rPr>
          <w:color w:val="FA48CA"/>
        </w:rPr>
        <w:t xml:space="preserve">días </w:t>
      </w:r>
      <w:r>
        <w:rPr>
          <w:color w:val="FA48CA"/>
        </w:rPr>
        <w:t xml:space="preserve">torrentes </w:t>
      </w:r>
      <w:r>
        <w:rPr>
          <w:color w:val="000000"/>
        </w:rPr>
        <w:t xml:space="preserve">, </w:t>
      </w:r>
      <w:r>
        <w:rPr>
          <w:color w:val="FA48CA"/>
        </w:rPr>
        <w:t xml:space="preserve">rayos </w:t>
      </w:r>
      <w:r>
        <w:rPr>
          <w:color w:val="000000"/>
        </w:rPr>
        <w:t xml:space="preserve">y </w:t>
      </w:r>
      <w:r>
        <w:rPr>
          <w:color w:val="FA48CA"/>
        </w:rPr>
        <w:t xml:space="preserve">truenos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hasta </w:t>
      </w:r>
      <w:r>
        <w:rPr>
          <w:color w:val="000000"/>
        </w:rPr>
        <w:t xml:space="preserve">un </w:t>
      </w:r>
      <w:r>
        <w:rPr>
          <w:color w:val="FA48CA"/>
        </w:rPr>
        <w:t xml:space="preserve">tornado </w:t>
      </w:r>
      <w:r>
        <w:rPr>
          <w:color w:val="000000"/>
        </w:rPr>
        <w:t xml:space="preserve">que </w:t>
      </w:r>
      <w:r>
        <w:rPr>
          <w:color w:val="FA48CA"/>
        </w:rPr>
        <w:t xml:space="preserve">entró </w:t>
      </w:r>
      <w:r>
        <w:rPr>
          <w:color w:val="FA48CA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cafetería </w:t>
      </w:r>
      <w:r>
        <w:rPr>
          <w:color w:val="000000"/>
        </w:rPr>
        <w:t xml:space="preserve">. </w:t>
      </w:r>
      <w:r>
        <w:rPr>
          <w:color w:val="FA48CA"/>
        </w:rPr>
        <w:t xml:space="preserve">3.500 </w:t>
      </w:r>
      <w:r>
        <w:rPr>
          <w:color w:val="FA48CA"/>
        </w:rPr>
        <w:t xml:space="preserve">personas </w:t>
      </w:r>
      <w:r>
        <w:rPr>
          <w:color w:val="000000"/>
        </w:rPr>
        <w:t xml:space="preserve">fueron </w:t>
      </w:r>
      <w:r>
        <w:rPr>
          <w:color w:val="FA48CA"/>
        </w:rPr>
        <w:t xml:space="preserve">evacuadas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casas </w:t>
      </w:r>
      <w:r>
        <w:rPr>
          <w:color w:val="000000"/>
        </w:rPr>
        <w:t xml:space="preserve">, </w:t>
      </w:r>
      <w:r>
        <w:rPr>
          <w:color w:val="000000"/>
        </w:rPr>
        <w:t xml:space="preserve">84 </w:t>
      </w:r>
      <w:r>
        <w:rPr>
          <w:color w:val="FA48CA"/>
        </w:rPr>
        <w:t xml:space="preserve">carreteras </w:t>
      </w:r>
      <w:r>
        <w:rPr>
          <w:color w:val="FA48CA"/>
        </w:rPr>
        <w:t xml:space="preserve">quedaron </w:t>
      </w:r>
      <w:r>
        <w:rPr>
          <w:color w:val="FA48CA"/>
        </w:rPr>
        <w:t xml:space="preserve">cortadas </w:t>
      </w:r>
      <w:r>
        <w:rPr>
          <w:color w:val="000000"/>
        </w:rPr>
        <w:t xml:space="preserve">y </w:t>
      </w:r>
      <w:r>
        <w:rPr>
          <w:color w:val="FA48CA"/>
        </w:rPr>
        <w:t xml:space="preserve">decenas </w:t>
      </w:r>
      <w:r>
        <w:rPr>
          <w:color w:val="000000"/>
        </w:rPr>
        <w:t xml:space="preserve">de </w:t>
      </w:r>
      <w:r>
        <w:rPr>
          <w:color w:val="FA48CA"/>
        </w:rPr>
        <w:t xml:space="preserve">miles </w:t>
      </w:r>
      <w:r>
        <w:rPr>
          <w:color w:val="000000"/>
        </w:rPr>
        <w:t xml:space="preserve">de </w:t>
      </w:r>
      <w:r>
        <w:rPr>
          <w:color w:val="FA48CA"/>
        </w:rPr>
        <w:t xml:space="preserve">hectáreas </w:t>
      </w:r>
      <w:r>
        <w:rPr>
          <w:color w:val="FA48CA"/>
        </w:rPr>
        <w:t xml:space="preserve">inundadas </w:t>
      </w:r>
      <w:r>
        <w:rPr>
          <w:color w:val="000000"/>
        </w:rPr>
        <w:t xml:space="preserve">. </w:t>
      </w:r>
      <w:r>
        <w:rPr>
          <w:color w:val="FA48CA"/>
        </w:rPr>
        <w:t xml:space="preserve">Cosechas </w:t>
      </w:r>
      <w:r>
        <w:rPr>
          <w:color w:val="FA48CA"/>
        </w:rPr>
        <w:t xml:space="preserve">enteras </w:t>
      </w:r>
      <w:r>
        <w:rPr>
          <w:color w:val="FA48CA"/>
        </w:rPr>
        <w:t xml:space="preserve">perdidas </w:t>
      </w:r>
      <w:r>
        <w:rPr>
          <w:color w:val="000000"/>
        </w:rPr>
        <w:t xml:space="preserve">. </w:t>
      </w:r>
      <w:r>
        <w:rPr>
          <w:color w:val="FA48CA"/>
        </w:rPr>
        <w:t xml:space="preserve">Pasando </w:t>
      </w:r>
      <w:r>
        <w:rPr>
          <w:color w:val="000000"/>
        </w:rPr>
        <w:t xml:space="preserve">de </w:t>
      </w:r>
      <w:r>
        <w:rPr>
          <w:color w:val="FA48CA"/>
        </w:rPr>
        <w:t xml:space="preserve">sufrir </w:t>
      </w:r>
      <w:r>
        <w:rPr>
          <w:color w:val="000000"/>
        </w:rPr>
        <w:t xml:space="preserve">la </w:t>
      </w:r>
      <w:r>
        <w:rPr>
          <w:color w:val="FA48CA"/>
        </w:rPr>
        <w:t xml:space="preserve">sequía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necesitada </w:t>
      </w:r>
      <w:r>
        <w:rPr>
          <w:color w:val="FA48CA"/>
        </w:rPr>
        <w:t xml:space="preserve">agua </w:t>
      </w:r>
      <w:r>
        <w:rPr>
          <w:color w:val="FA48CA"/>
        </w:rPr>
        <w:t xml:space="preserve">llegara </w:t>
      </w:r>
      <w:r>
        <w:rPr>
          <w:color w:val="000000"/>
        </w:rPr>
        <w:t xml:space="preserve">pero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FA48CA"/>
        </w:rPr>
        <w:t xml:space="preserve">tromba </w:t>
      </w:r>
      <w:r>
        <w:rPr>
          <w:color w:val="FA48CA"/>
        </w:rPr>
        <w:t xml:space="preserve">destructora </w:t>
      </w:r>
      <w:r>
        <w:rPr>
          <w:color w:val="000000"/>
        </w:rPr>
        <w:t xml:space="preserve">.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ha </w:t>
      </w:r>
      <w:r>
        <w:rPr>
          <w:color w:val="FA48CA"/>
        </w:rPr>
        <w:t xml:space="preserve">viajado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a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para </w:t>
      </w:r>
      <w:r>
        <w:rPr>
          <w:color w:val="FA48CA"/>
        </w:rPr>
        <w:t xml:space="preserve">conocer </w:t>
      </w:r>
      <w:r>
        <w:rPr>
          <w:color w:val="000000"/>
        </w:rPr>
        <w:t xml:space="preserve">las </w:t>
      </w:r>
      <w:r>
        <w:rPr>
          <w:color w:val="FA48CA"/>
        </w:rPr>
        <w:t xml:space="preserve">labores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están </w:t>
      </w:r>
      <w:r>
        <w:rPr>
          <w:color w:val="FA48CA"/>
        </w:rPr>
        <w:t xml:space="preserve">llevando </w:t>
      </w:r>
      <w:r>
        <w:rPr>
          <w:color w:val="000000"/>
        </w:rPr>
        <w:t xml:space="preserve">a </w:t>
      </w:r>
      <w:r>
        <w:rPr>
          <w:color w:val="FA48CA"/>
        </w:rPr>
        <w:t xml:space="preserve">cabo </w:t>
      </w:r>
      <w:r>
        <w:rPr>
          <w:color w:val="000000"/>
        </w:rPr>
        <w:t xml:space="preserve">contra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A48CA"/>
        </w:rPr>
        <w:t xml:space="preserve">allí </w:t>
      </w:r>
      <w:r>
        <w:rPr>
          <w:color w:val="000000"/>
        </w:rPr>
        <w:t xml:space="preserve">ha </w:t>
      </w:r>
      <w:r>
        <w:rPr>
          <w:color w:val="FA48CA"/>
        </w:rPr>
        <w:t xml:space="preserve">volado </w:t>
      </w:r>
      <w:r>
        <w:rPr>
          <w:color w:val="000000"/>
        </w:rPr>
        <w:t xml:space="preserve">en </w:t>
      </w:r>
      <w:r>
        <w:rPr>
          <w:color w:val="FA48CA"/>
        </w:rPr>
        <w:t xml:space="preserve">helicóptero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FA48CA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ministros </w:t>
      </w:r>
      <w:r>
        <w:rPr>
          <w:color w:val="000000"/>
        </w:rPr>
        <w:t xml:space="preserve">de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y </w:t>
      </w:r>
      <w:r>
        <w:rPr>
          <w:color w:val="FA48CA"/>
        </w:rPr>
        <w:t xml:space="preserve">Fomento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comprobado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terreno </w:t>
      </w:r>
      <w:r>
        <w:rPr>
          <w:color w:val="000000"/>
        </w:rPr>
        <w:t xml:space="preserve">los </w:t>
      </w:r>
      <w:r>
        <w:rPr>
          <w:color w:val="FA48CA"/>
        </w:rPr>
        <w:t xml:space="preserve">devastadores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ha </w:t>
      </w:r>
      <w:r>
        <w:rPr>
          <w:color w:val="FA48CA"/>
        </w:rPr>
        <w:t xml:space="preserve">cancelado </w:t>
      </w:r>
      <w:r>
        <w:rPr>
          <w:color w:val="000000"/>
        </w:rPr>
        <w:t xml:space="preserve">hoy </w:t>
      </w:r>
      <w:r>
        <w:rPr>
          <w:color w:val="000000"/>
        </w:rPr>
        <w:t xml:space="preserve">una </w:t>
      </w:r>
      <w:r>
        <w:rPr>
          <w:color w:val="FA48CA"/>
        </w:rPr>
        <w:t xml:space="preserve">importante </w:t>
      </w:r>
      <w:r>
        <w:rPr>
          <w:color w:val="FA48CA"/>
        </w:rPr>
        <w:t xml:space="preserve">reunión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partido </w:t>
      </w:r>
      <w:r>
        <w:rPr>
          <w:color w:val="000000"/>
        </w:rPr>
        <w:t xml:space="preserve">para </w:t>
      </w:r>
      <w:r>
        <w:rPr>
          <w:color w:val="FA48CA"/>
        </w:rPr>
        <w:t xml:space="preserve">visitar </w:t>
      </w:r>
      <w:r>
        <w:rPr>
          <w:color w:val="000000"/>
        </w:rPr>
        <w:t xml:space="preserve">esas </w:t>
      </w:r>
      <w:r>
        <w:rPr>
          <w:color w:val="FA48CA"/>
        </w:rPr>
        <w:t xml:space="preserve">zonas </w:t>
      </w:r>
      <w:r>
        <w:rPr>
          <w:color w:val="FA48CA"/>
        </w:rPr>
        <w:t xml:space="preserve">devastadas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.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FA48CA"/>
        </w:rPr>
        <w:t xml:space="preserve">compartir </w:t>
      </w:r>
      <w:r>
        <w:rPr>
          <w:color w:val="000000"/>
        </w:rPr>
        <w:t xml:space="preserve">con </w:t>
      </w:r>
      <w:r>
        <w:rPr>
          <w:color w:val="000000"/>
        </w:rPr>
        <w:t xml:space="preserve">los </w:t>
      </w:r>
      <w:r>
        <w:rPr>
          <w:color w:val="FA48CA"/>
        </w:rPr>
        <w:t xml:space="preserve">servicios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A48CA"/>
        </w:rPr>
        <w:t xml:space="preserve">Santiago-Cid </w:t>
      </w:r>
      <w:r>
        <w:rPr>
          <w:color w:val="000000"/>
        </w:rPr>
        <w:t xml:space="preserve">,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Alcázares </w:t>
      </w:r>
      <w:r>
        <w:rPr>
          <w:color w:val="000000"/>
        </w:rPr>
        <w:t xml:space="preserve">. </w:t>
      </w:r>
      <w:r>
        <w:rPr>
          <w:color w:val="FA48CA"/>
        </w:rPr>
        <w:t xml:space="preserve">Hace </w:t>
      </w:r>
      <w:r>
        <w:rPr>
          <w:color w:val="FA48CA"/>
        </w:rPr>
        <w:t xml:space="preserve">menos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hora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localidad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podríamos </w:t>
      </w:r>
      <w:r>
        <w:rPr>
          <w:color w:val="FA48CA"/>
        </w:rPr>
        <w:t xml:space="preserve">decir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FA48CA"/>
        </w:rPr>
        <w:t xml:space="preserve">cero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declare </w:t>
      </w:r>
      <w:r>
        <w:rPr>
          <w:color w:val="000000"/>
        </w:rPr>
        <w:t xml:space="preserve">como </w:t>
      </w:r>
      <w:r>
        <w:rPr>
          <w:color w:val="FA48CA"/>
        </w:rPr>
        <w:t xml:space="preserve">zona </w:t>
      </w:r>
      <w:r>
        <w:rPr>
          <w:color w:val="FA48CA"/>
        </w:rPr>
        <w:t xml:space="preserve">catastrófica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ha </w:t>
      </w:r>
      <w:r>
        <w:rPr>
          <w:color w:val="FA48CA"/>
        </w:rPr>
        <w:t xml:space="preserve">dicho </w:t>
      </w:r>
      <w:r>
        <w:rPr>
          <w:color w:val="000000"/>
        </w:rPr>
        <w:t xml:space="preserve">que </w:t>
      </w:r>
      <w:r>
        <w:rPr>
          <w:color w:val="FA48CA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A48CA"/>
        </w:rPr>
        <w:t xml:space="preserve">evaluar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lo </w:t>
      </w:r>
      <w:r>
        <w:rPr>
          <w:color w:val="FA48CA"/>
        </w:rPr>
        <w:t xml:space="preserve">considera </w:t>
      </w:r>
      <w:r>
        <w:rPr>
          <w:color w:val="FA48CA"/>
        </w:rPr>
        <w:t xml:space="preserve">factible </w:t>
      </w:r>
      <w:r>
        <w:rPr>
          <w:color w:val="000000"/>
        </w:rPr>
        <w:t xml:space="preserve">. </w:t>
      </w:r>
      <w:r>
        <w:rPr>
          <w:color w:val="FA48CA"/>
        </w:rPr>
        <w:t xml:space="preserve">Pasadas </w:t>
      </w:r>
      <w:r>
        <w:rPr>
          <w:color w:val="000000"/>
        </w:rPr>
        <w:t xml:space="preserve">las </w:t>
      </w:r>
      <w:r>
        <w:rPr>
          <w:color w:val="FA48CA"/>
        </w:rPr>
        <w:t xml:space="preserve">10:30 </w:t>
      </w:r>
      <w:r>
        <w:rPr>
          <w:color w:val="FA48CA"/>
        </w:rPr>
        <w:t xml:space="preserve">Pedro-Sánchez </w:t>
      </w:r>
      <w:r>
        <w:rPr>
          <w:color w:val="000000"/>
        </w:rPr>
        <w:t xml:space="preserve">, </w:t>
      </w:r>
      <w:r>
        <w:rPr>
          <w:color w:val="FA48CA"/>
        </w:rPr>
        <w:t xml:space="preserve">acompañado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ministros </w:t>
      </w:r>
      <w:r>
        <w:rPr>
          <w:color w:val="000000"/>
        </w:rPr>
        <w:t xml:space="preserve">de </w:t>
      </w:r>
      <w:r>
        <w:rPr>
          <w:color w:val="FA48CA"/>
        </w:rPr>
        <w:t xml:space="preserve">Fomento </w:t>
      </w:r>
      <w:r>
        <w:rPr>
          <w:color w:val="000000"/>
        </w:rPr>
        <w:t xml:space="preserve">e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, </w:t>
      </w:r>
      <w:r>
        <w:rPr>
          <w:color w:val="FA48CA"/>
        </w:rPr>
        <w:t xml:space="preserve">aterrizaba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Aeropuerto </w:t>
      </w:r>
      <w:r>
        <w:rPr>
          <w:color w:val="000000"/>
        </w:rPr>
        <w:t xml:space="preserve">de </w:t>
      </w:r>
      <w:r>
        <w:rPr>
          <w:color w:val="000000"/>
        </w:rPr>
        <w:t xml:space="preserve">El </w:t>
      </w:r>
      <w:r>
        <w:rPr>
          <w:color w:val="FA48CA"/>
        </w:rPr>
        <w:t xml:space="preserve">Altet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FA48CA"/>
        </w:rPr>
        <w:t xml:space="preserve">Junto </w:t>
      </w:r>
      <w:r>
        <w:rPr>
          <w:color w:val="000000"/>
        </w:rPr>
        <w:t xml:space="preserve">al </w:t>
      </w:r>
      <w:r>
        <w:rPr>
          <w:color w:val="FA48CA"/>
        </w:rPr>
        <w:t xml:space="preserve">delegado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A48CA"/>
        </w:rPr>
        <w:t xml:space="preserve">comandante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han </w:t>
      </w:r>
      <w:r>
        <w:rPr>
          <w:color w:val="FA48CA"/>
        </w:rPr>
        <w:t xml:space="preserve">comprobado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aire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gota </w:t>
      </w:r>
      <w:r>
        <w:rPr>
          <w:color w:val="FA48CA"/>
        </w:rPr>
        <w:t xml:space="preserve">fría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regiones </w:t>
      </w:r>
      <w:r>
        <w:rPr>
          <w:color w:val="000000"/>
        </w:rPr>
        <w:t xml:space="preserve">más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el </w:t>
      </w:r>
      <w:r>
        <w:rPr>
          <w:color w:val="FA48CA"/>
        </w:rPr>
        <w:t xml:space="preserve">helicóptero </w:t>
      </w:r>
      <w:r>
        <w:rPr>
          <w:color w:val="000000"/>
        </w:rPr>
        <w:t xml:space="preserve">he </w:t>
      </w:r>
      <w:r>
        <w:rPr>
          <w:color w:val="FA48CA"/>
        </w:rPr>
        <w:t xml:space="preserve">visto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del </w:t>
      </w:r>
      <w:r>
        <w:rPr>
          <w:color w:val="000000"/>
        </w:rPr>
        <w:t xml:space="preserve">río </w:t>
      </w:r>
      <w:r>
        <w:rPr>
          <w:color w:val="FA48CA"/>
        </w:rPr>
        <w:t xml:space="preserve">sigue </w:t>
      </w:r>
      <w:r>
        <w:rPr>
          <w:color w:val="000000"/>
        </w:rPr>
        <w:t xml:space="preserve">estando </w:t>
      </w:r>
      <w:r>
        <w:rPr>
          <w:color w:val="000000"/>
        </w:rPr>
        <w:t xml:space="preserve">muy </w:t>
      </w:r>
      <w:r>
        <w:rPr>
          <w:color w:val="000000"/>
        </w:rPr>
        <w:t xml:space="preserve">muy </w:t>
      </w:r>
      <w:r>
        <w:rPr>
          <w:color w:val="FA48CA"/>
        </w:rPr>
        <w:t xml:space="preserve">alto </w:t>
      </w:r>
      <w:r>
        <w:rPr>
          <w:color w:val="000000"/>
        </w:rPr>
        <w:t xml:space="preserve">. </w:t>
      </w:r>
      <w:r>
        <w:rPr>
          <w:color w:val="000000"/>
        </w:rPr>
        <w:t xml:space="preserve">Eso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en </w:t>
      </w:r>
      <w:r>
        <w:rPr>
          <w:color w:val="FA48CA"/>
        </w:rPr>
        <w:t xml:space="preserve">Murcia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FA48CA"/>
        </w:rPr>
        <w:t xml:space="preserve">mejor </w:t>
      </w:r>
      <w:r>
        <w:rPr>
          <w:color w:val="000000"/>
        </w:rPr>
        <w:t xml:space="preserve">.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sobrevolar </w:t>
      </w:r>
      <w:r>
        <w:rPr>
          <w:color w:val="000000"/>
        </w:rPr>
        <w:t xml:space="preserve">Los </w:t>
      </w:r>
      <w:r>
        <w:rPr>
          <w:color w:val="FA48CA"/>
        </w:rPr>
        <w:t xml:space="preserve">Alcáceres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comprometido </w:t>
      </w:r>
      <w:r>
        <w:rPr>
          <w:color w:val="000000"/>
        </w:rPr>
        <w:t xml:space="preserve">a </w:t>
      </w:r>
      <w:r>
        <w:rPr>
          <w:color w:val="FA48CA"/>
        </w:rPr>
        <w:t xml:space="preserve">invertir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recursos </w:t>
      </w:r>
      <w:r>
        <w:rPr>
          <w:color w:val="FA48CA"/>
        </w:rPr>
        <w:t xml:space="preserve">necesarios </w:t>
      </w:r>
      <w:r>
        <w:rPr>
          <w:color w:val="000000"/>
        </w:rPr>
        <w:t xml:space="preserve">para </w:t>
      </w:r>
      <w:r>
        <w:rPr>
          <w:color w:val="FA48CA"/>
        </w:rPr>
        <w:t xml:space="preserve">recuperar </w:t>
      </w:r>
      <w:r>
        <w:rPr>
          <w:color w:val="000000"/>
        </w:rPr>
        <w:t xml:space="preserve">la </w:t>
      </w:r>
      <w:r>
        <w:rPr>
          <w:color w:val="FA48CA"/>
        </w:rPr>
        <w:t xml:space="preserve">zona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no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escatimar </w:t>
      </w:r>
      <w:r>
        <w:rPr>
          <w:color w:val="000000"/>
        </w:rPr>
        <w:t xml:space="preserve">en </w:t>
      </w:r>
      <w:r>
        <w:rPr>
          <w:color w:val="FA48CA"/>
        </w:rPr>
        <w:t xml:space="preserve">recursos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FA48CA"/>
        </w:rPr>
        <w:t xml:space="preserve">respuesta </w:t>
      </w:r>
      <w:r>
        <w:rPr>
          <w:color w:val="000000"/>
        </w:rPr>
        <w:t xml:space="preserve">a </w:t>
      </w:r>
      <w:r>
        <w:rPr>
          <w:color w:val="000000"/>
        </w:rPr>
        <w:t xml:space="preserve">esta </w:t>
      </w:r>
      <w:r>
        <w:rPr>
          <w:color w:val="FA48CA"/>
        </w:rPr>
        <w:t xml:space="preserve">crisis </w:t>
      </w:r>
      <w:r>
        <w:rPr>
          <w:color w:val="000000"/>
        </w:rPr>
        <w:t xml:space="preserve">.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trata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crisis </w:t>
      </w:r>
      <w:r>
        <w:rPr>
          <w:color w:val="000000"/>
        </w:rPr>
        <w:t xml:space="preserve">de </w:t>
      </w:r>
      <w:r>
        <w:rPr>
          <w:color w:val="FA48CA"/>
        </w:rPr>
        <w:t xml:space="preserve">Protección-Civil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terminado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petición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gobiernos </w:t>
      </w:r>
      <w:r>
        <w:rPr>
          <w:color w:val="FA48CA"/>
        </w:rPr>
        <w:t xml:space="preserve">regionales </w:t>
      </w:r>
      <w:r>
        <w:rPr>
          <w:color w:val="000000"/>
        </w:rPr>
        <w:t xml:space="preserve">y </w:t>
      </w:r>
      <w:r>
        <w:rPr>
          <w:color w:val="FA48CA"/>
        </w:rPr>
        <w:t xml:space="preserve">locales </w:t>
      </w:r>
      <w:r>
        <w:rPr>
          <w:color w:val="000000"/>
        </w:rPr>
        <w:t xml:space="preserve">de </w:t>
      </w:r>
      <w:r>
        <w:rPr>
          <w:color w:val="FA48CA"/>
        </w:rPr>
        <w:t xml:space="preserve">declarar </w:t>
      </w:r>
      <w:r>
        <w:rPr>
          <w:color w:val="FA48CA"/>
        </w:rPr>
        <w:t xml:space="preserve">zona </w:t>
      </w:r>
      <w:r>
        <w:rPr>
          <w:color w:val="FA48CA"/>
        </w:rPr>
        <w:t xml:space="preserve">catastófica </w:t>
      </w:r>
      <w:r>
        <w:rPr>
          <w:color w:val="000000"/>
        </w:rPr>
        <w:t xml:space="preserve">, </w:t>
      </w:r>
      <w:r>
        <w:rPr>
          <w:color w:val="FA48CA"/>
        </w:rPr>
        <w:t xml:space="preserve">Sánchez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FA48CA"/>
        </w:rPr>
        <w:t xml:space="preserve">primero </w:t>
      </w:r>
      <w:r>
        <w:rPr>
          <w:color w:val="000000"/>
        </w:rPr>
        <w:t xml:space="preserve">habrá </w:t>
      </w:r>
      <w:r>
        <w:rPr>
          <w:color w:val="000000"/>
        </w:rPr>
        <w:t xml:space="preserve">que </w:t>
      </w:r>
      <w:r>
        <w:rPr>
          <w:color w:val="FA48CA"/>
        </w:rPr>
        <w:t xml:space="preserve">evaluar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recuperación </w:t>
      </w:r>
      <w:r>
        <w:rPr>
          <w:color w:val="000000"/>
        </w:rPr>
        <w:t xml:space="preserve">, </w:t>
      </w:r>
      <w:r>
        <w:rPr>
          <w:color w:val="FA48CA"/>
        </w:rPr>
        <w:t xml:space="preserve">primero </w:t>
      </w:r>
      <w:r>
        <w:rPr>
          <w:color w:val="000000"/>
        </w:rPr>
        <w:t xml:space="preserve">tendremos </w:t>
      </w:r>
      <w:r>
        <w:rPr>
          <w:color w:val="000000"/>
        </w:rPr>
        <w:t xml:space="preserve">que </w:t>
      </w:r>
      <w:r>
        <w:rPr>
          <w:color w:val="FA48CA"/>
        </w:rPr>
        <w:t xml:space="preserve">evaluar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FA48CA"/>
        </w:rPr>
        <w:t xml:space="preserve">causados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el </w:t>
      </w:r>
      <w:r>
        <w:rPr>
          <w:color w:val="FA48CA"/>
        </w:rPr>
        <w:t xml:space="preserve">compromiso </w:t>
      </w:r>
      <w:r>
        <w:rPr>
          <w:color w:val="FA48CA"/>
        </w:rPr>
        <w:t xml:space="preserve">político </w:t>
      </w:r>
      <w:r>
        <w:rPr>
          <w:color w:val="000000"/>
        </w:rPr>
        <w:t xml:space="preserve">está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mensaje </w:t>
      </w:r>
      <w:r>
        <w:rPr>
          <w:color w:val="FA48CA"/>
        </w:rPr>
        <w:t xml:space="preserve">principal </w:t>
      </w:r>
      <w:r>
        <w:rPr>
          <w:color w:val="000000"/>
        </w:rPr>
        <w:t xml:space="preserve">es </w:t>
      </w:r>
      <w:r>
        <w:rPr>
          <w:color w:val="000000"/>
        </w:rPr>
        <w:t xml:space="preserve">de </w:t>
      </w:r>
      <w:r>
        <w:rPr>
          <w:color w:val="FA48CA"/>
        </w:rPr>
        <w:t xml:space="preserve">solidaridad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familias </w:t>
      </w:r>
      <w:r>
        <w:rPr>
          <w:color w:val="000000"/>
        </w:rPr>
        <w:t xml:space="preserve">y </w:t>
      </w:r>
      <w:r>
        <w:rPr>
          <w:color w:val="FA48CA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efectivos </w:t>
      </w:r>
      <w:r>
        <w:rPr>
          <w:color w:val="000000"/>
        </w:rPr>
        <w:t xml:space="preserve">que </w:t>
      </w:r>
      <w:r>
        <w:rPr>
          <w:color w:val="FA48CA"/>
        </w:rPr>
        <w:t xml:space="preserve">trabajan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zonas </w:t>
      </w:r>
      <w:r>
        <w:rPr>
          <w:color w:val="FA48CA"/>
        </w:rPr>
        <w:t xml:space="preserve">afectadas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UME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resto </w:t>
      </w:r>
      <w:r>
        <w:rPr>
          <w:color w:val="000000"/>
        </w:rPr>
        <w:t xml:space="preserve">de </w:t>
      </w:r>
      <w:r>
        <w:rPr>
          <w:color w:val="FA48CA"/>
        </w:rPr>
        <w:t xml:space="preserve">fuerzas </w:t>
      </w:r>
      <w:r>
        <w:rPr>
          <w:color w:val="FA48CA"/>
        </w:rPr>
        <w:t xml:space="preserve">armadas </w:t>
      </w:r>
      <w:r>
        <w:rPr>
          <w:color w:val="FA48CA"/>
        </w:rPr>
        <w:t xml:space="preserve">siguen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sin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para </w:t>
      </w:r>
      <w:r>
        <w:rPr>
          <w:color w:val="FA48CA"/>
        </w:rPr>
        <w:t xml:space="preserve">paliar </w:t>
      </w:r>
      <w:r>
        <w:rPr>
          <w:color w:val="000000"/>
        </w:rPr>
        <w:t xml:space="preserve">los </w:t>
      </w:r>
      <w:r>
        <w:rPr>
          <w:color w:val="FA48CA"/>
        </w:rPr>
        <w:t xml:space="preserve">efectos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millar </w:t>
      </w:r>
      <w:r>
        <w:rPr>
          <w:color w:val="000000"/>
        </w:rPr>
        <w:t xml:space="preserve">de </w:t>
      </w:r>
      <w:r>
        <w:rPr>
          <w:color w:val="FA48CA"/>
        </w:rPr>
        <w:t xml:space="preserve">militares </w:t>
      </w:r>
      <w:r>
        <w:rPr>
          <w:color w:val="000000"/>
        </w:rPr>
        <w:t xml:space="preserve">están </w:t>
      </w:r>
      <w:r>
        <w:rPr>
          <w:color w:val="FA48CA"/>
        </w:rPr>
        <w:t xml:space="preserve">desplegados </w:t>
      </w:r>
      <w:r>
        <w:rPr>
          <w:color w:val="000000"/>
        </w:rPr>
        <w:t xml:space="preserve">para </w:t>
      </w:r>
      <w:r>
        <w:rPr>
          <w:color w:val="FA48CA"/>
        </w:rPr>
        <w:t xml:space="preserve">ayudar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población </w:t>
      </w:r>
      <w:r>
        <w:rPr>
          <w:color w:val="FA48CA"/>
        </w:rPr>
        <w:t xml:space="preserve">afectada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FA48CA"/>
        </w:rPr>
        <w:t xml:space="preserve">despliegue </w:t>
      </w:r>
      <w:r>
        <w:rPr>
          <w:color w:val="000000"/>
        </w:rPr>
        <w:t xml:space="preserve">sin </w:t>
      </w:r>
      <w:r>
        <w:rPr>
          <w:color w:val="FA48CA"/>
        </w:rPr>
        <w:t xml:space="preserve">precedentes </w:t>
      </w:r>
      <w:r>
        <w:rPr>
          <w:color w:val="FA48CA"/>
        </w:rPr>
        <w:t xml:space="preserve">comenzó </w:t>
      </w:r>
      <w:r>
        <w:rPr>
          <w:color w:val="000000"/>
        </w:rPr>
        <w:t xml:space="preserve">el </w:t>
      </w:r>
      <w:r>
        <w:rPr>
          <w:color w:val="FA48CA"/>
        </w:rPr>
        <w:t xml:space="preserve">pasado </w:t>
      </w:r>
      <w:r>
        <w:rPr>
          <w:color w:val="FA48CA"/>
        </w:rPr>
        <w:t xml:space="preserve">viernes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Unidad-Militar </w:t>
      </w:r>
      <w:r>
        <w:rPr>
          <w:color w:val="000000"/>
        </w:rPr>
        <w:t xml:space="preserve">de </w:t>
      </w:r>
      <w:r>
        <w:rPr>
          <w:color w:val="FA48CA"/>
        </w:rPr>
        <w:t xml:space="preserve">Emergencia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apoyo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FA48CA"/>
        </w:rPr>
        <w:t xml:space="preserve">ejércitos </w:t>
      </w:r>
      <w:r>
        <w:rPr>
          <w:color w:val="000000"/>
        </w:rPr>
        <w:t xml:space="preserve">,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organizado </w:t>
      </w:r>
      <w:r>
        <w:rPr>
          <w:color w:val="000000"/>
        </w:rPr>
        <w:t xml:space="preserve">en </w:t>
      </w:r>
      <w:r>
        <w:rPr>
          <w:color w:val="000000"/>
        </w:rPr>
        <w:t xml:space="preserve">dos </w:t>
      </w:r>
      <w:r>
        <w:rPr>
          <w:color w:val="FA48CA"/>
        </w:rPr>
        <w:t xml:space="preserve">grupos </w:t>
      </w:r>
      <w:r>
        <w:rPr>
          <w:color w:val="000000"/>
        </w:rPr>
        <w:t xml:space="preserve">: </w:t>
      </w:r>
      <w:r>
        <w:rPr>
          <w:color w:val="000000"/>
        </w:rPr>
        <w:t xml:space="preserve">uno </w:t>
      </w:r>
      <w:r>
        <w:rPr>
          <w:color w:val="FA48CA"/>
        </w:rPr>
        <w:t xml:space="preserve">centrado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Región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otro </w:t>
      </w:r>
      <w:r>
        <w:rPr>
          <w:color w:val="000000"/>
        </w:rPr>
        <w:t xml:space="preserve">en </w:t>
      </w:r>
      <w:r>
        <w:rPr>
          <w:color w:val="FA48CA"/>
        </w:rPr>
        <w:t xml:space="preserve">Orihuela </w:t>
      </w:r>
      <w:r>
        <w:rPr>
          <w:color w:val="000000"/>
        </w:rPr>
        <w:t xml:space="preserve">,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. </w:t>
      </w:r>
      <w:r>
        <w:rPr>
          <w:color w:val="FA48CA"/>
        </w:rPr>
        <w:t xml:space="preserve">Ahora </w:t>
      </w:r>
      <w:r>
        <w:rPr>
          <w:color w:val="FA48CA"/>
        </w:rPr>
        <w:t xml:space="preserve">mismo </w:t>
      </w:r>
      <w:r>
        <w:rPr>
          <w:color w:val="000000"/>
        </w:rPr>
        <w:t xml:space="preserve">su </w:t>
      </w:r>
      <w:r>
        <w:rPr>
          <w:color w:val="FA48CA"/>
        </w:rPr>
        <w:t xml:space="preserve">objetivo </w:t>
      </w:r>
      <w:r>
        <w:rPr>
          <w:color w:val="000000"/>
        </w:rPr>
        <w:t xml:space="preserve">es </w:t>
      </w:r>
      <w:r>
        <w:rPr>
          <w:color w:val="FA48CA"/>
        </w:rPr>
        <w:t xml:space="preserve">buscar </w:t>
      </w:r>
      <w:r>
        <w:rPr>
          <w:color w:val="000000"/>
        </w:rPr>
        <w:t xml:space="preserve">y </w:t>
      </w:r>
      <w:r>
        <w:rPr>
          <w:color w:val="FA48CA"/>
        </w:rPr>
        <w:t xml:space="preserve">rescatar </w:t>
      </w:r>
      <w:r>
        <w:rPr>
          <w:color w:val="000000"/>
        </w:rPr>
        <w:t xml:space="preserve">a </w:t>
      </w:r>
      <w:r>
        <w:rPr>
          <w:color w:val="FA48CA"/>
        </w:rPr>
        <w:t xml:space="preserve">personas </w:t>
      </w:r>
      <w:r>
        <w:rPr>
          <w:color w:val="FA48CA"/>
        </w:rPr>
        <w:t xml:space="preserve">aisladas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colaboran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evacuaciones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Hoy </w:t>
      </w:r>
      <w:r>
        <w:rPr>
          <w:color w:val="000000"/>
        </w:rPr>
        <w:t xml:space="preserve">la </w:t>
      </w:r>
      <w:r>
        <w:rPr>
          <w:color w:val="FA48CA"/>
        </w:rPr>
        <w:t xml:space="preserve">ministra </w:t>
      </w:r>
      <w:r>
        <w:rPr>
          <w:color w:val="000000"/>
        </w:rPr>
        <w:t xml:space="preserve">de </w:t>
      </w:r>
      <w:r>
        <w:rPr>
          <w:color w:val="FA48CA"/>
        </w:rPr>
        <w:t xml:space="preserve">Defensa </w:t>
      </w:r>
      <w:r>
        <w:rPr>
          <w:color w:val="000000"/>
        </w:rPr>
        <w:t xml:space="preserve">en </w:t>
      </w:r>
      <w:r>
        <w:rPr>
          <w:color w:val="FA48CA"/>
        </w:rPr>
        <w:t xml:space="preserve">funciones </w:t>
      </w:r>
      <w:r>
        <w:rPr>
          <w:color w:val="FA48CA"/>
        </w:rPr>
        <w:t xml:space="preserve">Margarita-Robles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FA48CA"/>
        </w:rPr>
        <w:t xml:space="preserve">agradecer </w:t>
      </w:r>
      <w:r>
        <w:rPr>
          <w:color w:val="000000"/>
        </w:rPr>
        <w:t xml:space="preserve">el </w:t>
      </w:r>
      <w:r>
        <w:rPr>
          <w:color w:val="FA48CA"/>
        </w:rPr>
        <w:t xml:space="preserve">trabajo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cooperación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fuerzas </w:t>
      </w:r>
      <w:r>
        <w:rPr>
          <w:color w:val="FA48CA"/>
        </w:rPr>
        <w:t xml:space="preserve">armadas </w:t>
      </w:r>
      <w:r>
        <w:rPr>
          <w:color w:val="000000"/>
        </w:rPr>
        <w:t xml:space="preserve">. </w:t>
      </w:r>
      <w:r>
        <w:rPr>
          <w:color w:val="FA48CA"/>
        </w:rPr>
        <w:t xml:space="preserve">Quiero </w:t>
      </w:r>
      <w:r>
        <w:rPr>
          <w:color w:val="FA48CA"/>
        </w:rPr>
        <w:t xml:space="preserve">agradecer </w:t>
      </w:r>
      <w:r>
        <w:rPr>
          <w:color w:val="FA48CA"/>
        </w:rPr>
        <w:t xml:space="preserve">profundamente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Fuerzas-Armadas </w:t>
      </w:r>
      <w:r>
        <w:rPr>
          <w:color w:val="000000"/>
        </w:rPr>
        <w:t xml:space="preserve">su </w:t>
      </w:r>
      <w:r>
        <w:rPr>
          <w:color w:val="FA48CA"/>
        </w:rPr>
        <w:t xml:space="preserve">eficacia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A48CA"/>
        </w:rPr>
        <w:t xml:space="preserve">generosidad </w:t>
      </w:r>
      <w:r>
        <w:rPr>
          <w:color w:val="000000"/>
        </w:rPr>
        <w:t xml:space="preserve">, </w:t>
      </w:r>
      <w:r>
        <w:rPr>
          <w:color w:val="000000"/>
        </w:rPr>
        <w:t xml:space="preserve">su </w:t>
      </w:r>
      <w:r>
        <w:rPr>
          <w:color w:val="FA48CA"/>
        </w:rPr>
        <w:t xml:space="preserve">valor </w:t>
      </w:r>
      <w:r>
        <w:rPr>
          <w:color w:val="000000"/>
        </w:rPr>
        <w:t xml:space="preserve">y </w:t>
      </w:r>
      <w:r>
        <w:rPr>
          <w:color w:val="FA48CA"/>
        </w:rPr>
        <w:t xml:space="preserve">generosidad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la </w:t>
      </w:r>
      <w:r>
        <w:rPr>
          <w:color w:val="FA48CA"/>
        </w:rPr>
        <w:t xml:space="preserve">magnitud </w:t>
      </w:r>
      <w:r>
        <w:rPr>
          <w:color w:val="000000"/>
        </w:rPr>
        <w:t xml:space="preserve">del </w:t>
      </w:r>
      <w:r>
        <w:rPr>
          <w:color w:val="FA48CA"/>
        </w:rPr>
        <w:t xml:space="preserve">desastre </w:t>
      </w:r>
      <w:r>
        <w:rPr>
          <w:color w:val="000000"/>
        </w:rPr>
        <w:t xml:space="preserve">, </w:t>
      </w:r>
      <w:r>
        <w:rPr>
          <w:color w:val="000000"/>
        </w:rPr>
        <w:t xml:space="preserve">muchos </w:t>
      </w:r>
      <w:r>
        <w:rPr>
          <w:color w:val="000000"/>
        </w:rPr>
        <w:t xml:space="preserve">se </w:t>
      </w:r>
      <w:r>
        <w:rPr>
          <w:color w:val="FA48CA"/>
        </w:rPr>
        <w:t xml:space="preserve">preguntan </w:t>
      </w:r>
      <w:r>
        <w:rPr>
          <w:color w:val="000000"/>
        </w:rPr>
        <w:t xml:space="preserve">si </w:t>
      </w:r>
      <w:r>
        <w:rPr>
          <w:color w:val="FA48CA"/>
        </w:rPr>
        <w:t xml:space="preserve">podría </w:t>
      </w:r>
      <w:r>
        <w:rPr>
          <w:color w:val="FA48CA"/>
        </w:rPr>
        <w:t xml:space="preserve">haberse </w:t>
      </w:r>
      <w:r>
        <w:rPr>
          <w:color w:val="FA48CA"/>
        </w:rPr>
        <w:t xml:space="preserve">minimizado </w:t>
      </w:r>
      <w:r>
        <w:rPr>
          <w:color w:val="000000"/>
        </w:rPr>
        <w:t xml:space="preserve">esos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si </w:t>
      </w:r>
      <w:r>
        <w:rPr>
          <w:color w:val="000000"/>
        </w:rPr>
        <w:t xml:space="preserve">se </w:t>
      </w:r>
      <w:r>
        <w:rPr>
          <w:color w:val="000000"/>
        </w:rPr>
        <w:t xml:space="preserve">hubieran </w:t>
      </w:r>
      <w:r>
        <w:rPr>
          <w:color w:val="FA48CA"/>
        </w:rPr>
        <w:t xml:space="preserve">tomado </w:t>
      </w:r>
      <w:r>
        <w:rPr>
          <w:color w:val="FA48CA"/>
        </w:rPr>
        <w:t xml:space="preserve">medidas </w:t>
      </w:r>
      <w:r>
        <w:rPr>
          <w:color w:val="000000"/>
        </w:rPr>
        <w:t xml:space="preserve">. </w:t>
      </w:r>
      <w:r>
        <w:rPr>
          <w:color w:val="FA48CA"/>
        </w:rPr>
        <w:t xml:space="preserve">Critican </w:t>
      </w:r>
      <w:r>
        <w:rPr>
          <w:color w:val="000000"/>
        </w:rPr>
        <w:t xml:space="preserve">la </w:t>
      </w:r>
      <w:r>
        <w:rPr>
          <w:color w:val="FA48CA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limpieza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cauces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ríos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arrastre </w:t>
      </w:r>
      <w:r>
        <w:rPr>
          <w:color w:val="000000"/>
        </w:rPr>
        <w:t xml:space="preserve">de </w:t>
      </w:r>
      <w:r>
        <w:rPr>
          <w:color w:val="FA48CA"/>
        </w:rPr>
        <w:t xml:space="preserve">residuos </w:t>
      </w:r>
      <w:r>
        <w:rPr>
          <w:color w:val="FA48CA"/>
        </w:rPr>
        <w:t xml:space="preserve">bloqueó </w:t>
      </w:r>
      <w:r>
        <w:rPr>
          <w:color w:val="FA48CA"/>
        </w:rPr>
        <w:t xml:space="preserve">todavía </w:t>
      </w:r>
      <w:r>
        <w:rPr>
          <w:color w:val="000000"/>
        </w:rPr>
        <w:t xml:space="preserve">más </w:t>
      </w:r>
      <w:r>
        <w:rPr>
          <w:color w:val="000000"/>
        </w:rPr>
        <w:t xml:space="preserve">las </w:t>
      </w:r>
      <w:r>
        <w:rPr>
          <w:color w:val="FA48CA"/>
        </w:rPr>
        <w:t xml:space="preserve">salidas </w:t>
      </w:r>
      <w:r>
        <w:rPr>
          <w:color w:val="FA48CA"/>
        </w:rPr>
        <w:t xml:space="preserve">naturales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. </w:t>
      </w:r>
      <w:r>
        <w:rPr>
          <w:color w:val="000000"/>
        </w:rPr>
        <w:t xml:space="preserve">Un </w:t>
      </w:r>
      <w:r>
        <w:rPr>
          <w:color w:val="FA48CA"/>
        </w:rPr>
        <w:t xml:space="preserve">pequeño </w:t>
      </w:r>
      <w:r>
        <w:rPr>
          <w:color w:val="FA48CA"/>
        </w:rPr>
        <w:t xml:space="preserve">riachuelo </w:t>
      </w:r>
      <w:r>
        <w:rPr>
          <w:color w:val="000000"/>
        </w:rPr>
        <w:t xml:space="preserve">se </w:t>
      </w:r>
      <w:r>
        <w:rPr>
          <w:color w:val="FA48CA"/>
        </w:rPr>
        <w:t xml:space="preserve">convierte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fuerte </w:t>
      </w:r>
      <w:r>
        <w:rPr>
          <w:color w:val="FA48CA"/>
        </w:rPr>
        <w:t xml:space="preserve">corriente </w:t>
      </w:r>
      <w:r>
        <w:rPr>
          <w:color w:val="000000"/>
        </w:rPr>
        <w:t xml:space="preserve">con </w:t>
      </w:r>
      <w:r>
        <w:rPr>
          <w:color w:val="FA48CA"/>
        </w:rPr>
        <w:t xml:space="preserve">lodo </w:t>
      </w:r>
      <w:r>
        <w:rPr>
          <w:color w:val="000000"/>
        </w:rPr>
        <w:t xml:space="preserve">y </w:t>
      </w:r>
      <w:r>
        <w:rPr>
          <w:color w:val="FA48CA"/>
        </w:rPr>
        <w:t xml:space="preserve">ramas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 </w:t>
      </w:r>
      <w:r>
        <w:rPr>
          <w:color w:val="FA48CA"/>
        </w:rPr>
        <w:t xml:space="preserve">desborda </w:t>
      </w:r>
      <w:r>
        <w:rPr>
          <w:color w:val="000000"/>
        </w:rPr>
        <w:t xml:space="preserve">e </w:t>
      </w:r>
      <w:r>
        <w:rPr>
          <w:color w:val="FA48CA"/>
        </w:rPr>
        <w:t xml:space="preserve">inunda </w:t>
      </w:r>
      <w:r>
        <w:rPr>
          <w:color w:val="000000"/>
        </w:rPr>
        <w:t xml:space="preserve">una </w:t>
      </w:r>
      <w:r>
        <w:rPr>
          <w:color w:val="FA48CA"/>
        </w:rPr>
        <w:t xml:space="preserve">carretera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000000"/>
        </w:rPr>
        <w:t xml:space="preserve">vez </w:t>
      </w:r>
      <w:r>
        <w:rPr>
          <w:color w:val="000000"/>
        </w:rPr>
        <w:t xml:space="preserve">que </w:t>
      </w:r>
      <w:r>
        <w:rPr>
          <w:color w:val="FA48CA"/>
        </w:rPr>
        <w:t xml:space="preserve">ríos </w:t>
      </w:r>
      <w:r>
        <w:rPr>
          <w:color w:val="000000"/>
        </w:rPr>
        <w:t xml:space="preserve">de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se </w:t>
      </w:r>
      <w:r>
        <w:rPr>
          <w:color w:val="FA48CA"/>
        </w:rPr>
        <w:t xml:space="preserve">salen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cauce </w:t>
      </w:r>
      <w:r>
        <w:rPr>
          <w:color w:val="000000"/>
        </w:rPr>
        <w:t xml:space="preserve">. </w:t>
      </w:r>
      <w:r>
        <w:rPr>
          <w:color w:val="FA48CA"/>
        </w:rPr>
        <w:t xml:space="preserve">Dos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en </w:t>
      </w:r>
      <w:r>
        <w:rPr>
          <w:color w:val="FA48CA"/>
        </w:rPr>
        <w:t xml:space="preserve">tres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Indignación </w:t>
      </w:r>
      <w:r>
        <w:rPr>
          <w:color w:val="000000"/>
        </w:rPr>
        <w:t xml:space="preserve">entre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. </w:t>
      </w:r>
      <w:r>
        <w:rPr>
          <w:color w:val="000000"/>
        </w:rPr>
        <w:t xml:space="preserve">Muchos </w:t>
      </w:r>
      <w:r>
        <w:rPr>
          <w:color w:val="FA48CA"/>
        </w:rPr>
        <w:t xml:space="preserve">creen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limpian </w:t>
      </w:r>
      <w:r>
        <w:rPr>
          <w:color w:val="FA48CA"/>
        </w:rPr>
        <w:t xml:space="preserve">suficientemente </w:t>
      </w:r>
      <w:r>
        <w:rPr>
          <w:color w:val="000000"/>
        </w:rPr>
        <w:t xml:space="preserve">los </w:t>
      </w:r>
      <w:r>
        <w:rPr>
          <w:color w:val="FA48CA"/>
        </w:rPr>
        <w:t xml:space="preserve">ríos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FA48CA"/>
        </w:rPr>
        <w:t xml:space="preserve">mejoran </w:t>
      </w:r>
      <w:r>
        <w:rPr>
          <w:color w:val="000000"/>
        </w:rPr>
        <w:t xml:space="preserve">las </w:t>
      </w:r>
      <w:r>
        <w:rPr>
          <w:color w:val="FA48CA"/>
        </w:rPr>
        <w:t xml:space="preserve">infraestructuras </w:t>
      </w:r>
      <w:r>
        <w:rPr>
          <w:color w:val="000000"/>
        </w:rPr>
        <w:t xml:space="preserve">para </w:t>
      </w:r>
      <w:r>
        <w:rPr>
          <w:color w:val="FA48CA"/>
        </w:rPr>
        <w:t xml:space="preserve">controlar </w:t>
      </w:r>
      <w:r>
        <w:rPr>
          <w:color w:val="000000"/>
        </w:rPr>
        <w:t xml:space="preserve">los </w:t>
      </w:r>
      <w:r>
        <w:rPr>
          <w:color w:val="FA48CA"/>
        </w:rPr>
        <w:t xml:space="preserve">cauces </w:t>
      </w:r>
      <w:r>
        <w:rPr>
          <w:color w:val="000000"/>
        </w:rPr>
        <w:t xml:space="preserve">. </w:t>
      </w:r>
      <w:r>
        <w:rPr>
          <w:color w:val="FA48CA"/>
        </w:rPr>
        <w:t xml:space="preserve">Aquí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FA48CA"/>
        </w:rPr>
        <w:t xml:space="preserve">mala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recogida </w:t>
      </w:r>
      <w:r>
        <w:rPr>
          <w:color w:val="000000"/>
        </w:rPr>
        <w:t xml:space="preserve">de </w:t>
      </w:r>
      <w:r>
        <w:rPr>
          <w:color w:val="FA48CA"/>
        </w:rPr>
        <w:t xml:space="preserve">aguas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todas </w:t>
      </w:r>
      <w:r>
        <w:rPr>
          <w:color w:val="000000"/>
        </w:rPr>
        <w:t xml:space="preserve">las </w:t>
      </w:r>
      <w:r>
        <w:rPr>
          <w:color w:val="FA48CA"/>
        </w:rPr>
        <w:t xml:space="preserve">aguas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cercanías </w:t>
      </w:r>
      <w:r>
        <w:rPr>
          <w:color w:val="FA48CA"/>
        </w:rPr>
        <w:t xml:space="preserve">vienen </w:t>
      </w:r>
      <w:r>
        <w:rPr>
          <w:color w:val="FA48CA"/>
        </w:rPr>
        <w:t xml:space="preserve">aquí </w:t>
      </w:r>
      <w:r>
        <w:rPr>
          <w:color w:val="000000"/>
        </w:rPr>
        <w:t xml:space="preserve">a </w:t>
      </w:r>
      <w:r>
        <w:rPr>
          <w:color w:val="FA48CA"/>
        </w:rPr>
        <w:t xml:space="preserve">parar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se </w:t>
      </w:r>
      <w:r>
        <w:rPr>
          <w:color w:val="FA48CA"/>
        </w:rPr>
        <w:t xml:space="preserve">quejan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000000"/>
        </w:rPr>
        <w:t xml:space="preserve">algunos </w:t>
      </w:r>
      <w:r>
        <w:rPr>
          <w:color w:val="FA48CA"/>
        </w:rPr>
        <w:t xml:space="preserve">puentes </w:t>
      </w:r>
      <w:r>
        <w:rPr>
          <w:color w:val="000000"/>
        </w:rPr>
        <w:t xml:space="preserve">y </w:t>
      </w:r>
      <w:r>
        <w:rPr>
          <w:color w:val="FA48CA"/>
        </w:rPr>
        <w:t xml:space="preserve">edificaciones </w:t>
      </w:r>
      <w:r>
        <w:rPr>
          <w:color w:val="FA48CA"/>
        </w:rPr>
        <w:t xml:space="preserve">estrechan </w:t>
      </w:r>
      <w:r>
        <w:rPr>
          <w:color w:val="000000"/>
        </w:rPr>
        <w:t xml:space="preserve">el </w:t>
      </w:r>
      <w:r>
        <w:rPr>
          <w:color w:val="000000"/>
        </w:rPr>
        <w:t xml:space="preserve">río </w:t>
      </w:r>
      <w:r>
        <w:rPr>
          <w:color w:val="000000"/>
        </w:rPr>
        <w:t xml:space="preserve">y </w:t>
      </w:r>
      <w:r>
        <w:rPr>
          <w:color w:val="FA48CA"/>
        </w:rPr>
        <w:t xml:space="preserve">generan </w:t>
      </w:r>
      <w:r>
        <w:rPr>
          <w:color w:val="000000"/>
        </w:rPr>
        <w:t xml:space="preserve">un </w:t>
      </w:r>
      <w:r>
        <w:rPr>
          <w:color w:val="FA48CA"/>
        </w:rPr>
        <w:t xml:space="preserve">efecto </w:t>
      </w:r>
      <w:r>
        <w:rPr>
          <w:color w:val="FA48CA"/>
        </w:rPr>
        <w:t xml:space="preserve">embudo </w:t>
      </w:r>
      <w:r>
        <w:rPr>
          <w:color w:val="000000"/>
        </w:rPr>
        <w:t xml:space="preserve">que </w:t>
      </w:r>
      <w:r>
        <w:rPr>
          <w:color w:val="FA48CA"/>
        </w:rPr>
        <w:t xml:space="preserve">ayuda </w:t>
      </w:r>
      <w:r>
        <w:rPr>
          <w:color w:val="000000"/>
        </w:rPr>
        <w:t xml:space="preserve">al </w:t>
      </w:r>
      <w:r>
        <w:rPr>
          <w:color w:val="FA48CA"/>
        </w:rPr>
        <w:t xml:space="preserve">desborde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FA48CA"/>
        </w:rPr>
        <w:t xml:space="preserve">tras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, </w:t>
      </w:r>
      <w:r>
        <w:rPr>
          <w:color w:val="FA48CA"/>
        </w:rPr>
        <w:t xml:space="preserve">máquinas </w:t>
      </w:r>
      <w:r>
        <w:rPr>
          <w:color w:val="FA48CA"/>
        </w:rPr>
        <w:t xml:space="preserve">afanadas </w:t>
      </w:r>
      <w:r>
        <w:rPr>
          <w:color w:val="000000"/>
        </w:rPr>
        <w:t xml:space="preserve">en </w:t>
      </w:r>
      <w:r>
        <w:rPr>
          <w:color w:val="FA48CA"/>
        </w:rPr>
        <w:t xml:space="preserve">quitar </w:t>
      </w:r>
      <w:r>
        <w:rPr>
          <w:color w:val="FA48CA"/>
        </w:rPr>
        <w:t xml:space="preserve">vegetación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FA48CA"/>
        </w:rPr>
        <w:t xml:space="preserve">falta </w:t>
      </w:r>
      <w:r>
        <w:rPr>
          <w:color w:val="000000"/>
        </w:rPr>
        <w:t xml:space="preserve">de </w:t>
      </w:r>
      <w:r>
        <w:rPr>
          <w:color w:val="FA48CA"/>
        </w:rPr>
        <w:t xml:space="preserve">previsión </w:t>
      </w:r>
      <w:r>
        <w:rPr>
          <w:color w:val="000000"/>
        </w:rPr>
        <w:t xml:space="preserve">, </w:t>
      </w:r>
      <w:r>
        <w:rPr>
          <w:color w:val="FA48CA"/>
        </w:rPr>
        <w:t xml:space="preserve">según </w:t>
      </w:r>
      <w:r>
        <w:rPr>
          <w:color w:val="000000"/>
        </w:rPr>
        <w:t xml:space="preserve">algunos </w:t>
      </w:r>
      <w:r>
        <w:rPr>
          <w:color w:val="000000"/>
        </w:rPr>
        <w:t xml:space="preserve">,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FA48CA"/>
        </w:rPr>
        <w:t xml:space="preserve">sindicatos </w:t>
      </w:r>
      <w:r>
        <w:rPr>
          <w:color w:val="000000"/>
        </w:rPr>
        <w:t xml:space="preserve">y </w:t>
      </w:r>
      <w:r>
        <w:rPr>
          <w:color w:val="FA48CA"/>
        </w:rPr>
        <w:t xml:space="preserve">ecologistas </w:t>
      </w:r>
      <w:r>
        <w:rPr>
          <w:color w:val="FA48CA"/>
        </w:rPr>
        <w:t xml:space="preserve">añaden </w:t>
      </w:r>
      <w:r>
        <w:rPr>
          <w:color w:val="000000"/>
        </w:rPr>
        <w:t xml:space="preserve">el </w:t>
      </w:r>
      <w:r>
        <w:rPr>
          <w:color w:val="FA48CA"/>
        </w:rPr>
        <w:t xml:space="preserve">escaso </w:t>
      </w:r>
      <w:r>
        <w:rPr>
          <w:color w:val="FA48CA"/>
        </w:rPr>
        <w:t xml:space="preserve">personal </w:t>
      </w:r>
      <w:r>
        <w:rPr>
          <w:color w:val="000000"/>
        </w:rPr>
        <w:t xml:space="preserve">para </w:t>
      </w:r>
      <w:r>
        <w:rPr>
          <w:color w:val="FA48CA"/>
        </w:rPr>
        <w:t xml:space="preserve">limpiar </w:t>
      </w:r>
      <w:r>
        <w:rPr>
          <w:color w:val="000000"/>
        </w:rPr>
        <w:t xml:space="preserve">el </w:t>
      </w:r>
      <w:r>
        <w:rPr>
          <w:color w:val="000000"/>
        </w:rPr>
        <w:t xml:space="preserve">y </w:t>
      </w:r>
      <w:r>
        <w:rPr>
          <w:color w:val="FA48CA"/>
        </w:rPr>
        <w:t xml:space="preserve">mejorar </w:t>
      </w:r>
      <w:r>
        <w:rPr>
          <w:color w:val="000000"/>
        </w:rPr>
        <w:t xml:space="preserve">el </w:t>
      </w:r>
      <w:r>
        <w:rPr>
          <w:color w:val="FA48CA"/>
        </w:rPr>
        <w:t xml:space="preserve">cauce </w:t>
      </w:r>
      <w:r>
        <w:rPr>
          <w:color w:val="000000"/>
        </w:rPr>
        <w:t xml:space="preserve">de </w:t>
      </w:r>
      <w:r>
        <w:rPr>
          <w:color w:val="000000"/>
        </w:rPr>
        <w:t xml:space="preserve">nuestros </w:t>
      </w:r>
      <w:r>
        <w:rPr>
          <w:color w:val="FA48CA"/>
        </w:rPr>
        <w:t xml:space="preserve">ríos </w:t>
      </w:r>
      <w:r>
        <w:rPr>
          <w:color w:val="000000"/>
        </w:rPr>
        <w:t xml:space="preserve">. </w:t>
      </w:r>
      <w:r>
        <w:rPr>
          <w:color w:val="FA48CA"/>
        </w:rPr>
        <w:t xml:space="preserve">Nueva </w:t>
      </w:r>
      <w:r>
        <w:rPr>
          <w:color w:val="FA48CA"/>
        </w:rPr>
        <w:t xml:space="preserve">oleada </w:t>
      </w:r>
      <w:r>
        <w:rPr>
          <w:color w:val="000000"/>
        </w:rPr>
        <w:t xml:space="preserve">de </w:t>
      </w:r>
      <w:r>
        <w:rPr>
          <w:color w:val="FA48CA"/>
        </w:rPr>
        <w:t xml:space="preserve">incendios </w:t>
      </w:r>
      <w:r>
        <w:rPr>
          <w:color w:val="000000"/>
        </w:rPr>
        <w:t xml:space="preserve">en </w:t>
      </w:r>
      <w:r>
        <w:rPr>
          <w:color w:val="FA48CA"/>
        </w:rPr>
        <w:t xml:space="preserve">Galicia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más </w:t>
      </w:r>
      <w:r>
        <w:rPr>
          <w:color w:val="FA48CA"/>
        </w:rPr>
        <w:t xml:space="preserve">preocupa </w:t>
      </w:r>
      <w:r>
        <w:rPr>
          <w:color w:val="000000"/>
        </w:rPr>
        <w:t xml:space="preserve">es </w:t>
      </w:r>
      <w:r>
        <w:rPr>
          <w:color w:val="000000"/>
        </w:rPr>
        <w:t xml:space="preserve">el </w:t>
      </w:r>
      <w:r>
        <w:rPr>
          <w:color w:val="000000"/>
        </w:rPr>
        <w:t xml:space="preserve">de </w:t>
      </w:r>
      <w:r>
        <w:rPr>
          <w:color w:val="000000"/>
        </w:rPr>
        <w:t xml:space="preserve">A </w:t>
      </w:r>
      <w:r>
        <w:rPr>
          <w:color w:val="FA48CA"/>
        </w:rPr>
        <w:t xml:space="preserve">Gudiña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Ourense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ha </w:t>
      </w:r>
      <w:r>
        <w:rPr>
          <w:color w:val="FA48CA"/>
        </w:rPr>
        <w:t xml:space="preserve">quemado </w:t>
      </w:r>
      <w:r>
        <w:rPr>
          <w:color w:val="000000"/>
        </w:rPr>
        <w:t xml:space="preserve">más </w:t>
      </w:r>
      <w:r>
        <w:rPr>
          <w:color w:val="000000"/>
        </w:rPr>
        <w:t xml:space="preserve">de </w:t>
      </w:r>
      <w:r>
        <w:rPr>
          <w:color w:val="000000"/>
        </w:rPr>
        <w:t xml:space="preserve">400 </w:t>
      </w:r>
      <w:r>
        <w:rPr>
          <w:color w:val="FA48CA"/>
        </w:rPr>
        <w:t xml:space="preserve">hectáreas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llegado </w:t>
      </w:r>
      <w:r>
        <w:rPr>
          <w:color w:val="000000"/>
        </w:rPr>
        <w:t xml:space="preserve">a </w:t>
      </w:r>
      <w:r>
        <w:rPr>
          <w:color w:val="FA48CA"/>
        </w:rPr>
        <w:t xml:space="preserve">amenazar </w:t>
      </w:r>
      <w:r>
        <w:rPr>
          <w:color w:val="000000"/>
        </w:rPr>
        <w:t xml:space="preserve">algunas </w:t>
      </w:r>
      <w:r>
        <w:rPr>
          <w:color w:val="FA48CA"/>
        </w:rPr>
        <w:t xml:space="preserve">viviendas </w:t>
      </w:r>
      <w:r>
        <w:rPr>
          <w:color w:val="000000"/>
        </w:rPr>
        <w:t xml:space="preserve">. </w:t>
      </w:r>
      <w:r>
        <w:rPr>
          <w:color w:val="FA48CA"/>
        </w:rPr>
        <w:t xml:space="preserve">María-Cheda </w:t>
      </w:r>
      <w:r>
        <w:rPr>
          <w:color w:val="000000"/>
        </w:rPr>
        <w:t xml:space="preserve">, </w:t>
      </w:r>
      <w:r>
        <w:rPr>
          <w:color w:val="FA48CA"/>
        </w:rPr>
        <w:t xml:space="preserve">¿cuál </w:t>
      </w:r>
      <w:r>
        <w:rPr>
          <w:color w:val="000000"/>
        </w:rPr>
        <w:t xml:space="preserve">es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en </w:t>
      </w:r>
      <w:r>
        <w:rPr>
          <w:color w:val="000000"/>
        </w:rPr>
        <w:t xml:space="preserve">este </w:t>
      </w:r>
      <w:r>
        <w:rPr>
          <w:color w:val="FA48CA"/>
        </w:rPr>
        <w:t xml:space="preserve">momento </w:t>
      </w:r>
      <w:r>
        <w:rPr>
          <w:color w:val="000000"/>
        </w:rPr>
        <w:t xml:space="preserve">?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ha </w:t>
      </w:r>
      <w:r>
        <w:rPr>
          <w:color w:val="FA48CA"/>
        </w:rPr>
        <w:t xml:space="preserve">mejorado </w:t>
      </w:r>
      <w:r>
        <w:rPr>
          <w:color w:val="FA48CA"/>
        </w:rPr>
        <w:t xml:space="preserve">sensiblemente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últimas </w:t>
      </w:r>
      <w:r>
        <w:rPr>
          <w:color w:val="FA48CA"/>
        </w:rPr>
        <w:t xml:space="preserve">horas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tenemos </w:t>
      </w:r>
      <w:r>
        <w:rPr>
          <w:color w:val="000000"/>
        </w:rPr>
        <w:t xml:space="preserve">ya </w:t>
      </w:r>
      <w:r>
        <w:rPr>
          <w:color w:val="000000"/>
        </w:rPr>
        <w:t xml:space="preserve">más </w:t>
      </w:r>
      <w:r>
        <w:rPr>
          <w:color w:val="FA48CA"/>
        </w:rPr>
        <w:t xml:space="preserve">alrededor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sí </w:t>
      </w:r>
      <w:r>
        <w:rPr>
          <w:color w:val="000000"/>
        </w:rPr>
        <w:t xml:space="preserve">un </w:t>
      </w:r>
      <w:r>
        <w:rPr>
          <w:color w:val="FA48CA"/>
        </w:rPr>
        <w:t xml:space="preserve">paisaje </w:t>
      </w:r>
      <w:r>
        <w:rPr>
          <w:color w:val="FA48CA"/>
        </w:rPr>
        <w:t xml:space="preserve">teñido </w:t>
      </w:r>
      <w:r>
        <w:rPr>
          <w:color w:val="000000"/>
        </w:rPr>
        <w:t xml:space="preserve">de </w:t>
      </w:r>
      <w:r>
        <w:rPr>
          <w:color w:val="FA48CA"/>
        </w:rPr>
        <w:t xml:space="preserve">negro </w:t>
      </w:r>
      <w:r>
        <w:rPr>
          <w:color w:val="000000"/>
        </w:rPr>
        <w:t xml:space="preserve">. </w:t>
      </w:r>
      <w:r>
        <w:rPr>
          <w:color w:val="FA48CA"/>
        </w:rPr>
        <w:t xml:space="preserve">Incluso </w:t>
      </w:r>
      <w:r>
        <w:rPr>
          <w:color w:val="000000"/>
        </w:rPr>
        <w:t xml:space="preserve">algunos </w:t>
      </w:r>
      <w:r>
        <w:rPr>
          <w:color w:val="FA48CA"/>
        </w:rPr>
        <w:t xml:space="preserve">árboles </w:t>
      </w:r>
      <w:r>
        <w:rPr>
          <w:color w:val="000000"/>
        </w:rPr>
        <w:t xml:space="preserve">como </w:t>
      </w:r>
      <w:r>
        <w:rPr>
          <w:color w:val="000000"/>
        </w:rPr>
        <w:t xml:space="preserve">estos </w:t>
      </w:r>
      <w:r>
        <w:rPr>
          <w:color w:val="FA48CA"/>
        </w:rPr>
        <w:t xml:space="preserve">ahora </w:t>
      </w:r>
      <w:r>
        <w:rPr>
          <w:color w:val="FA48CA"/>
        </w:rPr>
        <w:t xml:space="preserve">mismo </w:t>
      </w:r>
      <w:r>
        <w:rPr>
          <w:color w:val="FA48CA"/>
        </w:rPr>
        <w:t xml:space="preserve">continúan </w:t>
      </w:r>
      <w:r>
        <w:rPr>
          <w:color w:val="FA48CA"/>
        </w:rPr>
        <w:t xml:space="preserve">todavía </w:t>
      </w:r>
      <w:r>
        <w:rPr>
          <w:color w:val="FA48CA"/>
        </w:rPr>
        <w:t xml:space="preserve">ardiendo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incendio </w:t>
      </w:r>
      <w:r>
        <w:rPr>
          <w:color w:val="FA48CA"/>
        </w:rPr>
        <w:t xml:space="preserve">sigue </w:t>
      </w:r>
      <w:r>
        <w:rPr>
          <w:color w:val="FA48CA"/>
        </w:rPr>
        <w:t xml:space="preserve">activo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desactivado </w:t>
      </w:r>
      <w:r>
        <w:rPr>
          <w:color w:val="000000"/>
        </w:rPr>
        <w:t xml:space="preserve">el </w:t>
      </w:r>
      <w:r>
        <w:rPr>
          <w:color w:val="FA48CA"/>
        </w:rPr>
        <w:t xml:space="preserve">nivel </w:t>
      </w:r>
      <w:r>
        <w:rPr>
          <w:color w:val="000000"/>
        </w:rPr>
        <w:t xml:space="preserve">dos </w:t>
      </w:r>
      <w:r>
        <w:rPr>
          <w:color w:val="000000"/>
        </w:rPr>
        <w:t xml:space="preserve">que </w:t>
      </w:r>
      <w:r>
        <w:rPr>
          <w:color w:val="FA48CA"/>
        </w:rPr>
        <w:t xml:space="preserve">alertaba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llamas </w:t>
      </w:r>
      <w:r>
        <w:rPr>
          <w:color w:val="FA48CA"/>
        </w:rPr>
        <w:t xml:space="preserve">cercanas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000000"/>
        </w:rPr>
        <w:t xml:space="preserve">las </w:t>
      </w:r>
      <w:r>
        <w:rPr>
          <w:color w:val="FA48CA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de </w:t>
      </w:r>
      <w:r>
        <w:rPr>
          <w:color w:val="FA48CA"/>
        </w:rPr>
        <w:t xml:space="preserve">ayer </w:t>
      </w:r>
      <w:r>
        <w:rPr>
          <w:color w:val="000000"/>
        </w:rPr>
        <w:t xml:space="preserve">hasta </w:t>
      </w:r>
      <w:r>
        <w:rPr>
          <w:color w:val="000000"/>
        </w:rPr>
        <w:t xml:space="preserve">las </w:t>
      </w:r>
      <w:r>
        <w:rPr>
          <w:color w:val="FA48CA"/>
        </w:rPr>
        <w:t xml:space="preserve">nueve </w:t>
      </w:r>
      <w:r>
        <w:rPr>
          <w:color w:val="000000"/>
        </w:rPr>
        <w:t xml:space="preserve">de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tuvieron </w:t>
      </w:r>
      <w:r>
        <w:rPr>
          <w:color w:val="FA48CA"/>
        </w:rPr>
        <w:t xml:space="preserve">lugar </w:t>
      </w:r>
      <w:r>
        <w:rPr>
          <w:color w:val="000000"/>
        </w:rPr>
        <w:t xml:space="preserve">hasta </w:t>
      </w:r>
      <w:r>
        <w:rPr>
          <w:color w:val="000000"/>
        </w:rPr>
        <w:t xml:space="preserve">24 </w:t>
      </w:r>
      <w:r>
        <w:rPr>
          <w:color w:val="FA48CA"/>
        </w:rPr>
        <w:t xml:space="preserve">incendios </w:t>
      </w:r>
      <w:r>
        <w:rPr>
          <w:color w:val="000000"/>
        </w:rPr>
        <w:t xml:space="preserve">. </w:t>
      </w:r>
      <w:r>
        <w:rPr>
          <w:color w:val="FA48CA"/>
        </w:rPr>
        <w:t xml:space="preserve">Precisamente </w:t>
      </w:r>
      <w:r>
        <w:rPr>
          <w:color w:val="FA48CA"/>
        </w:rPr>
        <w:t xml:space="preserve">coincidiendo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horas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000000"/>
        </w:rPr>
        <w:t xml:space="preserve">hay </w:t>
      </w:r>
      <w:r>
        <w:rPr>
          <w:color w:val="000000"/>
        </w:rPr>
        <w:t xml:space="preserve">sol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los </w:t>
      </w:r>
      <w:r>
        <w:rPr>
          <w:color w:val="FA48CA"/>
        </w:rPr>
        <w:t xml:space="preserve">medios </w:t>
      </w:r>
      <w:r>
        <w:rPr>
          <w:color w:val="000000"/>
        </w:rPr>
        <w:t xml:space="preserve">de </w:t>
      </w:r>
      <w:r>
        <w:rPr>
          <w:color w:val="FA48CA"/>
        </w:rPr>
        <w:t xml:space="preserve">extinción </w:t>
      </w:r>
      <w:r>
        <w:rPr>
          <w:color w:val="000000"/>
        </w:rPr>
        <w:t xml:space="preserve">no </w:t>
      </w:r>
      <w:r>
        <w:rPr>
          <w:color w:val="FA48CA"/>
        </w:rPr>
        <w:t xml:space="preserve">pueden </w:t>
      </w:r>
      <w:r>
        <w:rPr>
          <w:color w:val="FA48CA"/>
        </w:rPr>
        <w:t xml:space="preserve">trabajar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se </w:t>
      </w:r>
      <w:r>
        <w:rPr>
          <w:color w:val="FA48CA"/>
        </w:rPr>
        <w:t xml:space="preserve">vuelve </w:t>
      </w:r>
      <w:r>
        <w:rPr>
          <w:color w:val="000000"/>
        </w:rPr>
        <w:t xml:space="preserve">a </w:t>
      </w:r>
      <w:r>
        <w:rPr>
          <w:color w:val="FA48CA"/>
        </w:rPr>
        <w:t xml:space="preserve">hablar </w:t>
      </w:r>
      <w:r>
        <w:rPr>
          <w:color w:val="000000"/>
        </w:rPr>
        <w:t xml:space="preserve">otra </w:t>
      </w:r>
      <w:r>
        <w:rPr>
          <w:color w:val="000000"/>
        </w:rPr>
        <w:t xml:space="preserve">vez </w:t>
      </w:r>
      <w:r>
        <w:rPr>
          <w:color w:val="000000"/>
        </w:rPr>
        <w:t xml:space="preserve">de </w:t>
      </w:r>
      <w:r>
        <w:rPr>
          <w:color w:val="FA48CA"/>
        </w:rPr>
        <w:t xml:space="preserve">intencionalidad </w:t>
      </w:r>
      <w:r>
        <w:rPr>
          <w:color w:val="000000"/>
        </w:rPr>
        <w:t xml:space="preserve">. </w:t>
      </w:r>
      <w:r>
        <w:rPr>
          <w:color w:val="FA48CA"/>
        </w:rPr>
        <w:t xml:space="preserve">Ahí </w:t>
      </w:r>
      <w:r>
        <w:rPr>
          <w:color w:val="000000"/>
        </w:rPr>
        <w:t xml:space="preserve">está </w:t>
      </w:r>
      <w:r>
        <w:rPr>
          <w:color w:val="FA48CA"/>
        </w:rPr>
        <w:t xml:space="preserve">ahora </w:t>
      </w:r>
      <w:r>
        <w:rPr>
          <w:color w:val="000000"/>
        </w:rPr>
        <w:t xml:space="preserve">tenemos </w:t>
      </w:r>
      <w:r>
        <w:rPr>
          <w:color w:val="FA48CA"/>
        </w:rPr>
        <w:t xml:space="preserve">seis </w:t>
      </w:r>
      <w:r>
        <w:rPr>
          <w:color w:val="FA48CA"/>
        </w:rPr>
        <w:t xml:space="preserve">incendios </w:t>
      </w:r>
      <w:r>
        <w:rPr>
          <w:color w:val="FA48CA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medios </w:t>
      </w:r>
      <w:r>
        <w:rPr>
          <w:color w:val="000000"/>
        </w:rPr>
        <w:t xml:space="preserve">están </w:t>
      </w:r>
      <w:r>
        <w:rPr>
          <w:color w:val="FA48CA"/>
        </w:rPr>
        <w:t xml:space="preserve">trabajando </w:t>
      </w:r>
      <w:r>
        <w:rPr>
          <w:color w:val="000000"/>
        </w:rPr>
        <w:t xml:space="preserve">en </w:t>
      </w:r>
      <w:r>
        <w:rPr>
          <w:color w:val="000000"/>
        </w:rPr>
        <w:t xml:space="preserve">ellos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medio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dura </w:t>
      </w:r>
      <w:r>
        <w:rPr>
          <w:color w:val="FA48CA"/>
        </w:rPr>
        <w:t xml:space="preserve">polémica </w:t>
      </w:r>
      <w:r>
        <w:rPr>
          <w:color w:val="000000"/>
        </w:rPr>
        <w:t xml:space="preserve">a </w:t>
      </w:r>
      <w:r>
        <w:rPr>
          <w:color w:val="FA48CA"/>
        </w:rPr>
        <w:t xml:space="preserve">cuenta </w:t>
      </w:r>
      <w:r>
        <w:rPr>
          <w:color w:val="000000"/>
        </w:rPr>
        <w:t xml:space="preserve">de </w:t>
      </w:r>
      <w:r>
        <w:rPr>
          <w:color w:val="000000"/>
        </w:rPr>
        <w:t xml:space="preserve">unas </w:t>
      </w:r>
      <w:r>
        <w:rPr>
          <w:color w:val="FA48CA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portavoz </w:t>
      </w:r>
      <w:r>
        <w:rPr>
          <w:color w:val="FA48CA"/>
        </w:rPr>
        <w:t xml:space="preserve">parlamentaria </w:t>
      </w:r>
      <w:r>
        <w:rPr>
          <w:color w:val="000000"/>
        </w:rPr>
        <w:t xml:space="preserve">, </w:t>
      </w:r>
      <w:r>
        <w:rPr>
          <w:color w:val="000000"/>
        </w:rPr>
        <w:t xml:space="preserve">hoy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ha </w:t>
      </w:r>
      <w:r>
        <w:rPr>
          <w:color w:val="FA48CA"/>
        </w:rPr>
        <w:t xml:space="preserve">clausurado </w:t>
      </w:r>
      <w:r>
        <w:rPr>
          <w:color w:val="000000"/>
        </w:rPr>
        <w:t xml:space="preserve">en </w:t>
      </w:r>
      <w:r>
        <w:rPr>
          <w:color w:val="FA48CA"/>
        </w:rPr>
        <w:t xml:space="preserve">Vitoria </w:t>
      </w:r>
      <w:r>
        <w:rPr>
          <w:color w:val="000000"/>
        </w:rPr>
        <w:t xml:space="preserve">la </w:t>
      </w:r>
      <w:r>
        <w:rPr>
          <w:color w:val="FA48CA"/>
        </w:rPr>
        <w:t xml:space="preserve">convención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. </w:t>
      </w:r>
      <w:r>
        <w:rPr>
          <w:color w:val="FA48CA"/>
        </w:rPr>
        <w:t xml:space="preserve">Parece </w:t>
      </w:r>
      <w:r>
        <w:rPr>
          <w:color w:val="000000"/>
        </w:rPr>
        <w:t xml:space="preserve">, </w:t>
      </w:r>
      <w:r>
        <w:rPr>
          <w:color w:val="FA48CA"/>
        </w:rPr>
        <w:t xml:space="preserve">Carlos-Narganes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del </w:t>
      </w:r>
      <w:r>
        <w:rPr>
          <w:color w:val="FA48CA"/>
        </w:rPr>
        <w:t xml:space="preserve">partido </w:t>
      </w:r>
      <w:r>
        <w:rPr>
          <w:color w:val="FA48CA"/>
        </w:rPr>
        <w:t xml:space="preserve">pide </w:t>
      </w:r>
      <w:r>
        <w:rPr>
          <w:color w:val="000000"/>
        </w:rPr>
        <w:t xml:space="preserve">paz </w:t>
      </w:r>
      <w:r>
        <w:rPr>
          <w:color w:val="000000"/>
        </w:rPr>
        <w:t xml:space="preserve">y </w:t>
      </w:r>
      <w:r>
        <w:rPr>
          <w:color w:val="FA48CA"/>
        </w:rPr>
        <w:t xml:space="preserve">trata </w:t>
      </w:r>
      <w:r>
        <w:rPr>
          <w:color w:val="000000"/>
        </w:rPr>
        <w:t xml:space="preserve">de </w:t>
      </w:r>
      <w:r>
        <w:rPr>
          <w:color w:val="FA48CA"/>
        </w:rPr>
        <w:t xml:space="preserve">zanjar </w:t>
      </w:r>
      <w:r>
        <w:rPr>
          <w:color w:val="000000"/>
        </w:rPr>
        <w:t xml:space="preserve">esa </w:t>
      </w:r>
      <w:r>
        <w:rPr>
          <w:color w:val="FA48CA"/>
        </w:rPr>
        <w:t xml:space="preserve">polémica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todos </w:t>
      </w:r>
      <w:r>
        <w:rPr>
          <w:color w:val="000000"/>
        </w:rPr>
        <w:t xml:space="preserve">los </w:t>
      </w:r>
      <w:r>
        <w:rPr>
          <w:color w:val="FA48CA"/>
        </w:rPr>
        <w:t xml:space="preserve">gestos </w:t>
      </w:r>
      <w:r>
        <w:rPr>
          <w:color w:val="000000"/>
        </w:rPr>
        <w:t xml:space="preserve">y </w:t>
      </w:r>
      <w:r>
        <w:rPr>
          <w:color w:val="FA48CA"/>
        </w:rPr>
        <w:t xml:space="preserve">palabras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FA48CA"/>
        </w:rPr>
        <w:t xml:space="preserve">dirigidos </w:t>
      </w:r>
      <w:r>
        <w:rPr>
          <w:color w:val="000000"/>
        </w:rPr>
        <w:t xml:space="preserve">a </w:t>
      </w:r>
      <w:r>
        <w:rPr>
          <w:color w:val="FA48CA"/>
        </w:rPr>
        <w:t xml:space="preserve">mostrar </w:t>
      </w:r>
      <w:r>
        <w:rPr>
          <w:color w:val="000000"/>
        </w:rPr>
        <w:t xml:space="preserve">una </w:t>
      </w:r>
      <w:r>
        <w:rPr>
          <w:color w:val="FA48CA"/>
        </w:rPr>
        <w:t xml:space="preserve">imagen </w:t>
      </w:r>
      <w:r>
        <w:rPr>
          <w:color w:val="000000"/>
        </w:rPr>
        <w:t xml:space="preserve">de </w:t>
      </w:r>
      <w:r>
        <w:rPr>
          <w:color w:val="FA48CA"/>
        </w:rPr>
        <w:t xml:space="preserve">unidad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 </w:t>
      </w:r>
      <w:r>
        <w:rPr>
          <w:color w:val="FA48CA"/>
        </w:rPr>
        <w:t xml:space="preserve">reivindicación </w:t>
      </w:r>
      <w:r>
        <w:rPr>
          <w:color w:val="000000"/>
        </w:rPr>
        <w:t xml:space="preserve">por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dirección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FA48CA"/>
        </w:rPr>
        <w:t xml:space="preserve">vasco </w:t>
      </w:r>
      <w:r>
        <w:rPr>
          <w:color w:val="000000"/>
        </w:rPr>
        <w:t xml:space="preserve">y </w:t>
      </w:r>
      <w:r>
        <w:rPr>
          <w:color w:val="FA48CA"/>
        </w:rPr>
        <w:t xml:space="preserve">reconocimiento </w:t>
      </w:r>
      <w:r>
        <w:rPr>
          <w:color w:val="000000"/>
        </w:rPr>
        <w:t xml:space="preserve">a </w:t>
      </w:r>
      <w:r>
        <w:rPr>
          <w:color w:val="000000"/>
        </w:rPr>
        <w:t xml:space="preserve">esa </w:t>
      </w:r>
      <w:r>
        <w:rPr>
          <w:color w:val="FA48CA"/>
        </w:rPr>
        <w:t xml:space="preserve">personalidad </w:t>
      </w:r>
      <w:r>
        <w:rPr>
          <w:color w:val="FA48CA"/>
        </w:rPr>
        <w:t xml:space="preserve">propia </w:t>
      </w:r>
      <w:r>
        <w:rPr>
          <w:color w:val="000000"/>
        </w:rPr>
        <w:t xml:space="preserve">por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aire </w:t>
      </w:r>
      <w:r>
        <w:rPr>
          <w:color w:val="000000"/>
        </w:rPr>
        <w:t xml:space="preserve">han </w:t>
      </w:r>
      <w:r>
        <w:rPr>
          <w:color w:val="000000"/>
        </w:rPr>
        <w:t xml:space="preserve">estado </w:t>
      </w:r>
      <w:r>
        <w:rPr>
          <w:color w:val="000000"/>
        </w:rPr>
        <w:t xml:space="preserve">las </w:t>
      </w:r>
      <w:r>
        <w:rPr>
          <w:color w:val="FA48CA"/>
        </w:rPr>
        <w:t xml:space="preserve">declaraciones </w:t>
      </w:r>
      <w:r>
        <w:rPr>
          <w:color w:val="000000"/>
        </w:rPr>
        <w:t xml:space="preserve">de </w:t>
      </w:r>
      <w:r>
        <w:rPr>
          <w:color w:val="FA48CA"/>
        </w:rPr>
        <w:t xml:space="preserve">Cayetana </w:t>
      </w:r>
      <w:r>
        <w:rPr>
          <w:color w:val="FA48CA"/>
        </w:rPr>
        <w:t xml:space="preserve">lvarez </w:t>
      </w:r>
      <w:r>
        <w:rPr>
          <w:color w:val="000000"/>
        </w:rPr>
        <w:t xml:space="preserve">de </w:t>
      </w:r>
      <w:r>
        <w:rPr>
          <w:color w:val="FA48CA"/>
        </w:rPr>
        <w:t xml:space="preserve">Toledo </w:t>
      </w:r>
      <w:r>
        <w:rPr>
          <w:color w:val="000000"/>
        </w:rPr>
        <w:t xml:space="preserve">, </w:t>
      </w:r>
      <w:r>
        <w:rPr>
          <w:color w:val="FA48CA"/>
        </w:rPr>
        <w:t xml:space="preserve">cuestionando </w:t>
      </w:r>
      <w:r>
        <w:rPr>
          <w:color w:val="000000"/>
        </w:rPr>
        <w:t xml:space="preserve">la </w:t>
      </w:r>
      <w:r>
        <w:rPr>
          <w:color w:val="FA48CA"/>
        </w:rPr>
        <w:t xml:space="preserve">formalidad </w:t>
      </w:r>
      <w:r>
        <w:rPr>
          <w:color w:val="FA48CA"/>
        </w:rPr>
        <w:t xml:space="preserve">vasca </w:t>
      </w:r>
      <w:r>
        <w:rPr>
          <w:color w:val="000000"/>
        </w:rPr>
        <w:t xml:space="preserve">y </w:t>
      </w:r>
      <w:r>
        <w:rPr>
          <w:color w:val="FA48CA"/>
        </w:rPr>
        <w:t xml:space="preserve">calificando </w:t>
      </w:r>
      <w:r>
        <w:rPr>
          <w:color w:val="000000"/>
        </w:rPr>
        <w:t xml:space="preserve">de </w:t>
      </w:r>
      <w:r>
        <w:rPr>
          <w:color w:val="FA48CA"/>
        </w:rPr>
        <w:t xml:space="preserve">tibios </w:t>
      </w:r>
      <w:r>
        <w:rPr>
          <w:color w:val="000000"/>
        </w:rPr>
        <w:t xml:space="preserve">los </w:t>
      </w:r>
      <w:r>
        <w:rPr>
          <w:color w:val="FA48CA"/>
        </w:rPr>
        <w:t xml:space="preserve">comportamientos </w:t>
      </w:r>
      <w:r>
        <w:rPr>
          <w:color w:val="000000"/>
        </w:rPr>
        <w:t xml:space="preserve">del </w:t>
      </w:r>
      <w:r>
        <w:rPr>
          <w:color w:val="FA48CA"/>
        </w:rPr>
        <w:t xml:space="preserve">partido </w:t>
      </w:r>
      <w:r>
        <w:rPr>
          <w:color w:val="000000"/>
        </w:rPr>
        <w:t xml:space="preserve">ante </w:t>
      </w:r>
      <w:r>
        <w:rPr>
          <w:color w:val="000000"/>
        </w:rPr>
        <w:t xml:space="preserve">el </w:t>
      </w:r>
      <w:r>
        <w:rPr>
          <w:color w:val="FA48CA"/>
        </w:rPr>
        <w:t xml:space="preserve">nacionalismo </w:t>
      </w:r>
      <w:r>
        <w:rPr>
          <w:color w:val="000000"/>
        </w:rPr>
        <w:t xml:space="preserve">en </w:t>
      </w:r>
      <w:r>
        <w:rPr>
          <w:color w:val="FA48CA"/>
        </w:rPr>
        <w:t xml:space="preserve">Euskadi </w:t>
      </w:r>
      <w:r>
        <w:rPr>
          <w:color w:val="000000"/>
        </w:rPr>
        <w:t xml:space="preserve">. </w:t>
      </w:r>
      <w:r>
        <w:rPr>
          <w:color w:val="000000"/>
        </w:rPr>
        <w:t xml:space="preserve">Tanto </w:t>
      </w:r>
      <w:r>
        <w:rPr>
          <w:color w:val="FA48CA"/>
        </w:rPr>
        <w:t xml:space="preserve">Pablo-Casado </w:t>
      </w:r>
      <w:r>
        <w:rPr>
          <w:color w:val="000000"/>
        </w:rPr>
        <w:t xml:space="preserve">como </w:t>
      </w:r>
      <w:r>
        <w:rPr>
          <w:color w:val="FA48CA"/>
        </w:rPr>
        <w:t xml:space="preserve">Alfonso-Alonso </w:t>
      </w:r>
      <w:r>
        <w:rPr>
          <w:color w:val="000000"/>
        </w:rPr>
        <w:t xml:space="preserve">han </w:t>
      </w:r>
      <w:r>
        <w:rPr>
          <w:color w:val="FA48CA"/>
        </w:rPr>
        <w:t xml:space="preserve">recordado </w:t>
      </w:r>
      <w:r>
        <w:rPr>
          <w:color w:val="000000"/>
        </w:rPr>
        <w:t xml:space="preserve">el </w:t>
      </w:r>
      <w:r>
        <w:rPr>
          <w:color w:val="FA48CA"/>
        </w:rPr>
        <w:t xml:space="preserve">carácter </w:t>
      </w:r>
      <w:r>
        <w:rPr>
          <w:color w:val="FA48CA"/>
        </w:rPr>
        <w:t xml:space="preserve">constitucional </w:t>
      </w:r>
      <w:r>
        <w:rPr>
          <w:color w:val="000000"/>
        </w:rPr>
        <w:t xml:space="preserve">del </w:t>
      </w:r>
      <w:r>
        <w:rPr>
          <w:color w:val="FA48CA"/>
        </w:rPr>
        <w:t xml:space="preserve">formalismo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histórica </w:t>
      </w:r>
      <w:r>
        <w:rPr>
          <w:color w:val="FA48CA"/>
        </w:rPr>
        <w:t xml:space="preserve">lucha </w:t>
      </w:r>
      <w:r>
        <w:rPr>
          <w:color w:val="000000"/>
        </w:rPr>
        <w:t xml:space="preserve">contra </w:t>
      </w:r>
      <w:r>
        <w:rPr>
          <w:color w:val="000000"/>
        </w:rPr>
        <w:t xml:space="preserve">el </w:t>
      </w:r>
      <w:r>
        <w:rPr>
          <w:color w:val="FA48CA"/>
        </w:rPr>
        <w:t xml:space="preserve">terrorismo </w:t>
      </w:r>
      <w:r>
        <w:rPr>
          <w:color w:val="000000"/>
        </w:rPr>
        <w:t xml:space="preserve">de </w:t>
      </w:r>
      <w:r>
        <w:rPr>
          <w:color w:val="000000"/>
        </w:rPr>
        <w:t xml:space="preserve">sus </w:t>
      </w:r>
      <w:r>
        <w:rPr>
          <w:color w:val="FA48CA"/>
        </w:rPr>
        <w:t xml:space="preserve">compañeros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. </w:t>
      </w:r>
      <w:r>
        <w:rPr>
          <w:color w:val="FA48CA"/>
        </w:rPr>
        <w:t xml:space="preserve">Casado </w:t>
      </w:r>
      <w:r>
        <w:rPr>
          <w:color w:val="000000"/>
        </w:rPr>
        <w:t xml:space="preserve">ha </w:t>
      </w:r>
      <w:r>
        <w:rPr>
          <w:color w:val="FA48CA"/>
        </w:rPr>
        <w:t xml:space="preserve">querido </w:t>
      </w:r>
      <w:r>
        <w:rPr>
          <w:color w:val="FA48CA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no </w:t>
      </w:r>
      <w:r>
        <w:rPr>
          <w:color w:val="FA48CA"/>
        </w:rPr>
        <w:t xml:space="preserve">considera </w:t>
      </w:r>
      <w:r>
        <w:rPr>
          <w:color w:val="000000"/>
        </w:rPr>
        <w:t xml:space="preserve">la </w:t>
      </w:r>
      <w:r>
        <w:rPr>
          <w:color w:val="FA48CA"/>
        </w:rPr>
        <w:t xml:space="preserve">discrepancia </w:t>
      </w:r>
      <w:r>
        <w:rPr>
          <w:color w:val="000000"/>
        </w:rPr>
        <w:t xml:space="preserve">como </w:t>
      </w:r>
      <w:r>
        <w:rPr>
          <w:color w:val="000000"/>
        </w:rPr>
        <w:t xml:space="preserve">una </w:t>
      </w:r>
      <w:r>
        <w:rPr>
          <w:color w:val="FA48CA"/>
        </w:rPr>
        <w:t xml:space="preserve">disidencia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FA48CA"/>
        </w:rPr>
        <w:t xml:space="preserve">insistido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unidad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partido </w:t>
      </w:r>
      <w:r>
        <w:rPr>
          <w:color w:val="000000"/>
        </w:rPr>
        <w:t xml:space="preserve">y </w:t>
      </w:r>
      <w:r>
        <w:rPr>
          <w:color w:val="000000"/>
        </w:rPr>
        <w:t xml:space="preserve">de </w:t>
      </w:r>
      <w:r>
        <w:rPr>
          <w:color w:val="FA48CA"/>
        </w:rPr>
        <w:t xml:space="preserve">toda </w:t>
      </w:r>
      <w:r>
        <w:rPr>
          <w:color w:val="000000"/>
        </w:rPr>
        <w:t xml:space="preserve">la </w:t>
      </w:r>
      <w:r>
        <w:rPr>
          <w:color w:val="FA48CA"/>
        </w:rPr>
        <w:t xml:space="preserve">derecha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FA48CA"/>
        </w:rPr>
        <w:t xml:space="preserve">previsible </w:t>
      </w:r>
      <w:r>
        <w:rPr>
          <w:color w:val="FA48CA"/>
        </w:rPr>
        <w:t xml:space="preserve">adelanto </w:t>
      </w:r>
      <w:r>
        <w:rPr>
          <w:color w:val="FA48CA"/>
        </w:rPr>
        <w:t xml:space="preserve">electoral </w:t>
      </w:r>
      <w:r>
        <w:rPr>
          <w:color w:val="000000"/>
        </w:rPr>
        <w:t xml:space="preserve">. </w:t>
      </w:r>
      <w:r>
        <w:rPr>
          <w:color w:val="000000"/>
        </w:rPr>
        <w:t xml:space="preserve">Yo </w:t>
      </w:r>
      <w:r>
        <w:rPr>
          <w:color w:val="000000"/>
        </w:rPr>
        <w:t xml:space="preserve">soy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del </w:t>
      </w:r>
      <w:r>
        <w:rPr>
          <w:color w:val="FA48CA"/>
        </w:rPr>
        <w:t xml:space="preserve">PP </w:t>
      </w:r>
      <w:r>
        <w:rPr>
          <w:color w:val="FA48CA"/>
        </w:rPr>
        <w:t xml:space="preserve">vasco </w:t>
      </w:r>
      <w:r>
        <w:rPr>
          <w:color w:val="000000"/>
        </w:rPr>
        <w:t xml:space="preserve">. </w:t>
      </w:r>
      <w:r>
        <w:rPr>
          <w:color w:val="FA48CA"/>
        </w:rPr>
        <w:t xml:space="preserve">Si </w:t>
      </w:r>
      <w:r>
        <w:rPr>
          <w:color w:val="000000"/>
        </w:rPr>
        <w:t xml:space="preserve">no </w:t>
      </w:r>
      <w:r>
        <w:rPr>
          <w:color w:val="000000"/>
        </w:rPr>
        <w:t xml:space="preserve">fuera </w:t>
      </w:r>
      <w:r>
        <w:rPr>
          <w:color w:val="000000"/>
        </w:rPr>
        <w:t xml:space="preserve">por </w:t>
      </w:r>
      <w:r>
        <w:rPr>
          <w:color w:val="000000"/>
        </w:rPr>
        <w:t xml:space="preserve">vosotros </w:t>
      </w:r>
      <w:r>
        <w:rPr>
          <w:color w:val="000000"/>
        </w:rPr>
        <w:t xml:space="preserve">, </w:t>
      </w:r>
      <w:r>
        <w:rPr>
          <w:color w:val="000000"/>
        </w:rPr>
        <w:t xml:space="preserve">yo </w:t>
      </w:r>
      <w:r>
        <w:rPr>
          <w:color w:val="000000"/>
        </w:rPr>
        <w:t xml:space="preserve">no </w:t>
      </w:r>
      <w:r>
        <w:rPr>
          <w:color w:val="000000"/>
        </w:rPr>
        <w:t xml:space="preserve">estaría </w:t>
      </w:r>
      <w:r>
        <w:rPr>
          <w:color w:val="000000"/>
        </w:rPr>
        <w:t xml:space="preserve">en </w:t>
      </w:r>
      <w:r>
        <w:rPr>
          <w:color w:val="FA48CA"/>
        </w:rPr>
        <w:t xml:space="preserve">política </w:t>
      </w:r>
      <w:r>
        <w:rPr>
          <w:color w:val="000000"/>
        </w:rPr>
        <w:t xml:space="preserve">. </w:t>
      </w:r>
      <w:r>
        <w:rPr>
          <w:color w:val="FA48CA"/>
        </w:rPr>
        <w:t xml:space="preserve">Partido-Popular </w:t>
      </w:r>
      <w:r>
        <w:rPr>
          <w:color w:val="000000"/>
        </w:rPr>
        <w:t xml:space="preserve">no </w:t>
      </w:r>
      <w:r>
        <w:rPr>
          <w:color w:val="000000"/>
        </w:rPr>
        <w:t xml:space="preserve">tiene </w:t>
      </w:r>
      <w:r>
        <w:rPr>
          <w:color w:val="FA48CA"/>
        </w:rPr>
        <w:t xml:space="preserve">explicación </w:t>
      </w:r>
      <w:r>
        <w:rPr>
          <w:color w:val="000000"/>
        </w:rPr>
        <w:t xml:space="preserve">ni </w:t>
      </w:r>
      <w:r>
        <w:rPr>
          <w:color w:val="FA48CA"/>
        </w:rPr>
        <w:t xml:space="preserve">razón </w:t>
      </w:r>
      <w:r>
        <w:rPr>
          <w:color w:val="000000"/>
        </w:rPr>
        <w:t xml:space="preserve">de </w:t>
      </w:r>
      <w:r>
        <w:rPr>
          <w:color w:val="000000"/>
        </w:rPr>
        <w:t xml:space="preserve">ser </w:t>
      </w:r>
      <w:r>
        <w:rPr>
          <w:color w:val="000000"/>
        </w:rPr>
        <w:t xml:space="preserve">sin </w:t>
      </w:r>
      <w:r>
        <w:rPr>
          <w:color w:val="000000"/>
        </w:rPr>
        <w:t xml:space="preserve">el </w:t>
      </w:r>
      <w:r>
        <w:rPr>
          <w:color w:val="FA48CA"/>
        </w:rPr>
        <w:t xml:space="preserve">PP </w:t>
      </w:r>
      <w:r>
        <w:rPr>
          <w:color w:val="FA48CA"/>
        </w:rPr>
        <w:t xml:space="preserve">vasco </w:t>
      </w:r>
      <w:r>
        <w:rPr>
          <w:color w:val="000000"/>
        </w:rPr>
        <w:t xml:space="preserve">. </w:t>
      </w:r>
      <w:r>
        <w:rPr>
          <w:color w:val="FA48CA"/>
        </w:rPr>
        <w:t xml:space="preserve">Ataque </w:t>
      </w:r>
      <w:r>
        <w:rPr>
          <w:color w:val="000000"/>
        </w:rPr>
        <w:t xml:space="preserve">contra </w:t>
      </w:r>
      <w:r>
        <w:rPr>
          <w:color w:val="000000"/>
        </w:rPr>
        <w:t xml:space="preserve">dos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más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refinerias </w:t>
      </w:r>
      <w:r>
        <w:rPr>
          <w:color w:val="000000"/>
        </w:rPr>
        <w:t xml:space="preserve">de </w:t>
      </w:r>
      <w:r>
        <w:rPr>
          <w:color w:val="FA48CA"/>
        </w:rPr>
        <w:t xml:space="preserve">petróleo </w:t>
      </w:r>
      <w:r>
        <w:rPr>
          <w:color w:val="000000"/>
        </w:rPr>
        <w:t xml:space="preserve">de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000000"/>
        </w:rPr>
        <w:t xml:space="preserve">dos </w:t>
      </w:r>
      <w:r>
        <w:rPr>
          <w:color w:val="FA48CA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gestionan </w:t>
      </w:r>
      <w:r>
        <w:rPr>
          <w:color w:val="FA48CA"/>
        </w:rPr>
        <w:t xml:space="preserve">gran </w:t>
      </w:r>
      <w:r>
        <w:rPr>
          <w:color w:val="FA48CA"/>
        </w:rPr>
        <w:t xml:space="preserve">parte </w:t>
      </w:r>
      <w:r>
        <w:rPr>
          <w:color w:val="000000"/>
        </w:rPr>
        <w:t xml:space="preserve">del </w:t>
      </w:r>
      <w:r>
        <w:rPr>
          <w:color w:val="FA48CA"/>
        </w:rPr>
        <w:t xml:space="preserve">crudo </w:t>
      </w:r>
      <w:r>
        <w:rPr>
          <w:color w:val="FA48CA"/>
        </w:rPr>
        <w:t xml:space="preserve">saudí </w:t>
      </w:r>
      <w:r>
        <w:rPr>
          <w:color w:val="000000"/>
        </w:rPr>
        <w:t xml:space="preserve">, </w:t>
      </w:r>
      <w:r>
        <w:rPr>
          <w:color w:val="000000"/>
        </w:rPr>
        <w:t xml:space="preserve">fueron </w:t>
      </w:r>
      <w:r>
        <w:rPr>
          <w:color w:val="FA48CA"/>
        </w:rPr>
        <w:t xml:space="preserve">atacadas </w:t>
      </w:r>
      <w:r>
        <w:rPr>
          <w:color w:val="000000"/>
        </w:rPr>
        <w:t xml:space="preserve">la </w:t>
      </w:r>
      <w:r>
        <w:rPr>
          <w:color w:val="FA48CA"/>
        </w:rPr>
        <w:t xml:space="preserve">pasada </w:t>
      </w:r>
      <w:r>
        <w:rPr>
          <w:color w:val="FA48CA"/>
        </w:rPr>
        <w:t xml:space="preserve">noche </w:t>
      </w:r>
      <w:r>
        <w:rPr>
          <w:color w:val="000000"/>
        </w:rPr>
        <w:t xml:space="preserve">por </w:t>
      </w:r>
      <w:r>
        <w:rPr>
          <w:color w:val="FA48CA"/>
        </w:rPr>
        <w:t xml:space="preserve">diez </w:t>
      </w:r>
      <w:r>
        <w:rPr>
          <w:color w:val="FA48CA"/>
        </w:rPr>
        <w:t xml:space="preserve">drones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ataques </w:t>
      </w:r>
      <w:r>
        <w:rPr>
          <w:color w:val="000000"/>
        </w:rPr>
        <w:t xml:space="preserve">han </w:t>
      </w:r>
      <w:r>
        <w:rPr>
          <w:color w:val="FA48CA"/>
        </w:rPr>
        <w:t xml:space="preserve">provocado </w:t>
      </w:r>
      <w:r>
        <w:rPr>
          <w:color w:val="000000"/>
        </w:rPr>
        <w:t xml:space="preserve">el </w:t>
      </w:r>
      <w:r>
        <w:rPr>
          <w:color w:val="FA48CA"/>
        </w:rPr>
        <w:t xml:space="preserve">incendio </w:t>
      </w:r>
      <w:r>
        <w:rPr>
          <w:color w:val="000000"/>
        </w:rPr>
        <w:t xml:space="preserve">de </w:t>
      </w:r>
      <w:r>
        <w:rPr>
          <w:color w:val="FA48CA"/>
        </w:rPr>
        <w:t xml:space="preserve">parte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instalaciones </w:t>
      </w:r>
      <w:r>
        <w:rPr>
          <w:color w:val="000000"/>
        </w:rPr>
        <w:t xml:space="preserve">, </w:t>
      </w:r>
      <w:r>
        <w:rPr>
          <w:color w:val="FA48CA"/>
        </w:rPr>
        <w:t xml:space="preserve">aunque </w:t>
      </w:r>
      <w:r>
        <w:rPr>
          <w:color w:val="000000"/>
        </w:rPr>
        <w:t xml:space="preserve">el </w:t>
      </w:r>
      <w:r>
        <w:rPr>
          <w:color w:val="FA48CA"/>
        </w:rPr>
        <w:t xml:space="preserve">régimen </w:t>
      </w:r>
      <w:r>
        <w:rPr>
          <w:color w:val="000000"/>
        </w:rPr>
        <w:t xml:space="preserve">de </w:t>
      </w:r>
      <w:r>
        <w:rPr>
          <w:color w:val="FA48CA"/>
        </w:rPr>
        <w:t xml:space="preserve">Riad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fuego </w:t>
      </w:r>
      <w:r>
        <w:rPr>
          <w:color w:val="000000"/>
        </w:rPr>
        <w:t xml:space="preserve">ya </w:t>
      </w:r>
      <w:r>
        <w:rPr>
          <w:color w:val="000000"/>
        </w:rPr>
        <w:t xml:space="preserve">está </w:t>
      </w:r>
      <w:r>
        <w:rPr>
          <w:color w:val="FA48CA"/>
        </w:rPr>
        <w:t xml:space="preserve">controlado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facilitado </w:t>
      </w:r>
      <w:r>
        <w:rPr>
          <w:color w:val="FA48CA"/>
        </w:rPr>
        <w:t xml:space="preserve">detalle </w:t>
      </w:r>
      <w:r>
        <w:rPr>
          <w:color w:val="FA48CA"/>
        </w:rPr>
        <w:t xml:space="preserve">alguno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alcance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daños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operación </w:t>
      </w:r>
      <w:r>
        <w:rPr>
          <w:color w:val="FA48CA"/>
        </w:rPr>
        <w:t xml:space="preserve">armada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reivindicada </w:t>
      </w:r>
      <w:r>
        <w:rPr>
          <w:color w:val="000000"/>
        </w:rPr>
        <w:t xml:space="preserve">por </w:t>
      </w:r>
      <w:r>
        <w:rPr>
          <w:color w:val="000000"/>
        </w:rPr>
        <w:t xml:space="preserve">los </w:t>
      </w:r>
      <w:r>
        <w:rPr>
          <w:color w:val="FA48CA"/>
        </w:rPr>
        <w:t xml:space="preserve">rebeldes </w:t>
      </w:r>
      <w:r>
        <w:rPr>
          <w:color w:val="FA48CA"/>
        </w:rPr>
        <w:t xml:space="preserve">hutíes </w:t>
      </w:r>
      <w:r>
        <w:rPr>
          <w:color w:val="000000"/>
        </w:rPr>
        <w:t xml:space="preserve">del </w:t>
      </w:r>
      <w:r>
        <w:rPr>
          <w:color w:val="FA48CA"/>
        </w:rPr>
        <w:t xml:space="preserve">Yemen </w:t>
      </w:r>
      <w:r>
        <w:rPr>
          <w:color w:val="000000"/>
        </w:rPr>
        <w:t xml:space="preserve">, </w:t>
      </w:r>
      <w:r>
        <w:rPr>
          <w:color w:val="FA48CA"/>
        </w:rPr>
        <w:t xml:space="preserve">apoyados </w:t>
      </w:r>
      <w:r>
        <w:rPr>
          <w:color w:val="000000"/>
        </w:rPr>
        <w:t xml:space="preserve">por </w:t>
      </w:r>
      <w:r>
        <w:rPr>
          <w:color w:val="FA48CA"/>
        </w:rPr>
        <w:t xml:space="preserve">Irán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000000"/>
        </w:rPr>
        <w:t xml:space="preserve">contra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lucha </w:t>
      </w:r>
      <w:r>
        <w:rPr>
          <w:color w:val="000000"/>
        </w:rPr>
        <w:t xml:space="preserve">desde </w:t>
      </w:r>
      <w:r>
        <w:rPr>
          <w:color w:val="FA48CA"/>
        </w:rPr>
        <w:t xml:space="preserve">hace </w:t>
      </w:r>
      <w:r>
        <w:rPr>
          <w:color w:val="FA48CA"/>
        </w:rPr>
        <w:t xml:space="preserve">años </w:t>
      </w:r>
      <w:r>
        <w:rPr>
          <w:color w:val="000000"/>
        </w:rPr>
        <w:t xml:space="preserve">una </w:t>
      </w:r>
      <w:r>
        <w:rPr>
          <w:color w:val="FA48CA"/>
        </w:rPr>
        <w:t xml:space="preserve">coalición </w:t>
      </w:r>
      <w:r>
        <w:rPr>
          <w:color w:val="FA48CA"/>
        </w:rPr>
        <w:t xml:space="preserve">encabezada </w:t>
      </w:r>
      <w:r>
        <w:rPr>
          <w:color w:val="000000"/>
        </w:rPr>
        <w:t xml:space="preserve">por </w:t>
      </w:r>
      <w:r>
        <w:rPr>
          <w:color w:val="FA48CA"/>
        </w:rPr>
        <w:t xml:space="preserve">Arabia-Saudí </w:t>
      </w:r>
      <w:r>
        <w:rPr>
          <w:color w:val="000000"/>
        </w:rPr>
        <w:t xml:space="preserve">. </w:t>
      </w:r>
      <w:r>
        <w:rPr>
          <w:color w:val="FA48CA"/>
        </w:rPr>
        <w:t xml:space="preserve">David-Cameron </w:t>
      </w:r>
      <w:r>
        <w:rPr>
          <w:color w:val="FA48CA"/>
        </w:rPr>
        <w:t xml:space="preserve">asegura </w:t>
      </w:r>
      <w:r>
        <w:rPr>
          <w:color w:val="000000"/>
        </w:rPr>
        <w:t xml:space="preserve">en </w:t>
      </w:r>
      <w:r>
        <w:rPr>
          <w:color w:val="000000"/>
        </w:rPr>
        <w:t xml:space="preserve">una </w:t>
      </w:r>
      <w:r>
        <w:rPr>
          <w:color w:val="FA48CA"/>
        </w:rPr>
        <w:t xml:space="preserve">entrevista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Times </w:t>
      </w:r>
      <w:r>
        <w:rPr>
          <w:color w:val="000000"/>
        </w:rPr>
        <w:t xml:space="preserve">de </w:t>
      </w:r>
      <w:r>
        <w:rPr>
          <w:color w:val="FA48CA"/>
        </w:rPr>
        <w:t xml:space="preserve">Londres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FA48CA"/>
        </w:rPr>
        <w:t xml:space="preserve">posible </w:t>
      </w:r>
      <w:r>
        <w:rPr>
          <w:color w:val="000000"/>
        </w:rPr>
        <w:t xml:space="preserve">un </w:t>
      </w:r>
      <w:r>
        <w:rPr>
          <w:color w:val="FA48CA"/>
        </w:rPr>
        <w:t xml:space="preserve">segundo </w:t>
      </w:r>
      <w:r>
        <w:rPr>
          <w:color w:val="FA48CA"/>
        </w:rPr>
        <w:t xml:space="preserve">referéndum </w:t>
      </w:r>
      <w:r>
        <w:rPr>
          <w:color w:val="000000"/>
        </w:rPr>
        <w:t xml:space="preserve">sobre </w:t>
      </w:r>
      <w:r>
        <w:rPr>
          <w:color w:val="000000"/>
        </w:rPr>
        <w:t xml:space="preserve">el </w:t>
      </w:r>
      <w:r>
        <w:rPr>
          <w:color w:val="FA48CA"/>
        </w:rPr>
        <w:t xml:space="preserve">brexit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000000"/>
        </w:rPr>
        <w:t xml:space="preserve">ex </w:t>
      </w:r>
      <w:r>
        <w:rPr>
          <w:color w:val="FA48CA"/>
        </w:rPr>
        <w:t xml:space="preserve">primer </w:t>
      </w:r>
      <w:r>
        <w:rPr>
          <w:color w:val="FA48CA"/>
        </w:rPr>
        <w:t xml:space="preserve">ministro </w:t>
      </w:r>
      <w:r>
        <w:rPr>
          <w:color w:val="000000"/>
        </w:rPr>
        <w:t xml:space="preserve">que </w:t>
      </w:r>
      <w:r>
        <w:rPr>
          <w:color w:val="FA48CA"/>
        </w:rPr>
        <w:t xml:space="preserve">convocó </w:t>
      </w:r>
      <w:r>
        <w:rPr>
          <w:color w:val="000000"/>
        </w:rPr>
        <w:t xml:space="preserve">la </w:t>
      </w:r>
      <w:r>
        <w:rPr>
          <w:color w:val="FA48CA"/>
        </w:rPr>
        <w:t xml:space="preserve">consulta </w:t>
      </w:r>
      <w:r>
        <w:rPr>
          <w:color w:val="000000"/>
        </w:rPr>
        <w:t xml:space="preserve">que </w:t>
      </w:r>
      <w:r>
        <w:rPr>
          <w:color w:val="FA48CA"/>
        </w:rPr>
        <w:t xml:space="preserve">condujo </w:t>
      </w:r>
      <w:r>
        <w:rPr>
          <w:color w:val="FA48CA"/>
        </w:rPr>
        <w:t xml:space="preserve">hace </w:t>
      </w:r>
      <w:r>
        <w:rPr>
          <w:color w:val="FA48CA"/>
        </w:rPr>
        <w:t xml:space="preserve">tres </w:t>
      </w:r>
      <w:r>
        <w:rPr>
          <w:color w:val="FA48CA"/>
        </w:rPr>
        <w:t xml:space="preserve">años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crisis </w:t>
      </w:r>
      <w:r>
        <w:rPr>
          <w:color w:val="FA48CA"/>
        </w:rPr>
        <w:t xml:space="preserve">actual </w:t>
      </w:r>
      <w:r>
        <w:rPr>
          <w:color w:val="000000"/>
        </w:rPr>
        <w:t xml:space="preserve">se </w:t>
      </w:r>
      <w:r>
        <w:rPr>
          <w:color w:val="FA48CA"/>
        </w:rPr>
        <w:t xml:space="preserve">muestra </w:t>
      </w:r>
      <w:r>
        <w:rPr>
          <w:color w:val="FA48CA"/>
        </w:rPr>
        <w:t xml:space="preserve">arrepentido </w:t>
      </w:r>
      <w:r>
        <w:rPr>
          <w:color w:val="000000"/>
        </w:rPr>
        <w:t xml:space="preserve">y </w:t>
      </w:r>
      <w:r>
        <w:rPr>
          <w:color w:val="FA48CA"/>
        </w:rPr>
        <w:t xml:space="preserve">asegura </w:t>
      </w:r>
      <w:r>
        <w:rPr>
          <w:color w:val="000000"/>
        </w:rPr>
        <w:t xml:space="preserve">que </w:t>
      </w:r>
      <w:r>
        <w:rPr>
          <w:color w:val="FA48CA"/>
        </w:rPr>
        <w:t xml:space="preserve">tras </w:t>
      </w:r>
      <w:r>
        <w:rPr>
          <w:color w:val="FA48CA"/>
        </w:rPr>
        <w:t xml:space="preserve">perder </w:t>
      </w:r>
      <w:r>
        <w:rPr>
          <w:color w:val="000000"/>
        </w:rPr>
        <w:t xml:space="preserve">el </w:t>
      </w:r>
      <w:r>
        <w:rPr>
          <w:color w:val="FA48CA"/>
        </w:rPr>
        <w:t xml:space="preserve">referéndum </w:t>
      </w:r>
      <w:r>
        <w:rPr>
          <w:color w:val="FA48CA"/>
        </w:rPr>
        <w:t xml:space="preserve">llamó </w:t>
      </w:r>
      <w:r>
        <w:rPr>
          <w:color w:val="000000"/>
        </w:rPr>
        <w:t xml:space="preserve">a </w:t>
      </w:r>
      <w:r>
        <w:rPr>
          <w:color w:val="FA48CA"/>
        </w:rPr>
        <w:t xml:space="preserve">Barack-Obama </w:t>
      </w:r>
      <w:r>
        <w:rPr>
          <w:color w:val="000000"/>
        </w:rPr>
        <w:t xml:space="preserve">y </w:t>
      </w:r>
      <w:r>
        <w:rPr>
          <w:color w:val="000000"/>
        </w:rPr>
        <w:t xml:space="preserve">a </w:t>
      </w:r>
      <w:r>
        <w:rPr>
          <w:color w:val="FA48CA"/>
        </w:rPr>
        <w:t xml:space="preserve">líderes </w:t>
      </w:r>
      <w:r>
        <w:rPr>
          <w:color w:val="FA48CA"/>
        </w:rPr>
        <w:t xml:space="preserve">europeos </w:t>
      </w:r>
      <w:r>
        <w:rPr>
          <w:color w:val="000000"/>
        </w:rPr>
        <w:t xml:space="preserve">para </w:t>
      </w:r>
      <w:r>
        <w:rPr>
          <w:color w:val="FA48CA"/>
        </w:rPr>
        <w:t xml:space="preserve">pedirles </w:t>
      </w:r>
      <w:r>
        <w:rPr>
          <w:color w:val="FA48CA"/>
        </w:rPr>
        <w:t xml:space="preserve">disculpas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critica </w:t>
      </w:r>
      <w:r>
        <w:rPr>
          <w:color w:val="000000"/>
        </w:rPr>
        <w:t xml:space="preserve">a </w:t>
      </w:r>
      <w:r>
        <w:rPr>
          <w:color w:val="FA48CA"/>
        </w:rPr>
        <w:t xml:space="preserve">Boris-Johnson </w:t>
      </w:r>
      <w:r>
        <w:rPr>
          <w:color w:val="000000"/>
        </w:rPr>
        <w:t xml:space="preserve">por </w:t>
      </w:r>
      <w:r>
        <w:rPr>
          <w:color w:val="FA48CA"/>
        </w:rPr>
        <w:t xml:space="preserve">usar </w:t>
      </w:r>
      <w:r>
        <w:rPr>
          <w:color w:val="FA48CA"/>
        </w:rPr>
        <w:t xml:space="preserve">argumentos </w:t>
      </w:r>
      <w:r>
        <w:rPr>
          <w:color w:val="FA48CA"/>
        </w:rPr>
        <w:t xml:space="preserve">falsos </w:t>
      </w:r>
      <w:r>
        <w:rPr>
          <w:color w:val="000000"/>
        </w:rPr>
        <w:t xml:space="preserve">para </w:t>
      </w:r>
      <w:r>
        <w:rPr>
          <w:color w:val="FA48CA"/>
        </w:rPr>
        <w:t xml:space="preserve">apoyar </w:t>
      </w:r>
      <w:r>
        <w:rPr>
          <w:color w:val="000000"/>
        </w:rPr>
        <w:t xml:space="preserve">la </w:t>
      </w:r>
      <w:r>
        <w:rPr>
          <w:color w:val="FA48CA"/>
        </w:rPr>
        <w:t xml:space="preserve">salida </w:t>
      </w:r>
      <w:r>
        <w:rPr>
          <w:color w:val="FA48CA"/>
        </w:rPr>
        <w:t xml:space="preserve">británico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Unión-Europea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nuevo </w:t>
      </w:r>
      <w:r>
        <w:rPr>
          <w:color w:val="FA48CA"/>
        </w:rPr>
        <w:t xml:space="preserve">Gobierno </w:t>
      </w:r>
      <w:r>
        <w:rPr>
          <w:color w:val="000000"/>
        </w:rPr>
        <w:t xml:space="preserve">de </w:t>
      </w:r>
      <w:r>
        <w:rPr>
          <w:color w:val="FA48CA"/>
        </w:rPr>
        <w:t xml:space="preserve">Italia </w:t>
      </w:r>
      <w:r>
        <w:rPr>
          <w:color w:val="000000"/>
        </w:rPr>
        <w:t xml:space="preserve">ha </w:t>
      </w:r>
      <w:r>
        <w:rPr>
          <w:color w:val="FA48CA"/>
        </w:rPr>
        <w:t xml:space="preserve">autorizado </w:t>
      </w:r>
      <w:r>
        <w:rPr>
          <w:color w:val="000000"/>
        </w:rPr>
        <w:t xml:space="preserve">el </w:t>
      </w:r>
      <w:r>
        <w:rPr>
          <w:color w:val="FA48CA"/>
        </w:rPr>
        <w:t xml:space="preserve">desembarco </w:t>
      </w:r>
      <w:r>
        <w:rPr>
          <w:color w:val="000000"/>
        </w:rPr>
        <w:t xml:space="preserve">en </w:t>
      </w:r>
      <w:r>
        <w:rPr>
          <w:color w:val="000000"/>
        </w:rPr>
        <w:t xml:space="preserve">su </w:t>
      </w:r>
      <w:r>
        <w:rPr>
          <w:color w:val="FA48CA"/>
        </w:rPr>
        <w:t xml:space="preserve">suelo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000000"/>
        </w:rPr>
        <w:t xml:space="preserve">82 </w:t>
      </w:r>
      <w:r>
        <w:rPr>
          <w:color w:val="FA48CA"/>
        </w:rPr>
        <w:t xml:space="preserve">inmigrantes </w:t>
      </w:r>
      <w:r>
        <w:rPr>
          <w:color w:val="FA48CA"/>
        </w:rPr>
        <w:t xml:space="preserve">recogidos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mar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FA48CA"/>
        </w:rPr>
        <w:t xml:space="preserve">barco </w:t>
      </w:r>
      <w:r>
        <w:rPr>
          <w:color w:val="FA48CA"/>
        </w:rPr>
        <w:t xml:space="preserve">Ocean-Viking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Médicos </w:t>
      </w:r>
      <w:r>
        <w:rPr>
          <w:color w:val="000000"/>
        </w:rPr>
        <w:t xml:space="preserve">Sin </w:t>
      </w:r>
      <w:r>
        <w:rPr>
          <w:color w:val="FA48CA"/>
        </w:rPr>
        <w:t xml:space="preserve">Fronteras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rescatados </w:t>
      </w:r>
      <w:r>
        <w:rPr>
          <w:color w:val="FA48CA"/>
        </w:rPr>
        <w:t xml:space="preserve">llevaban </w:t>
      </w:r>
      <w:r>
        <w:rPr>
          <w:color w:val="FA48CA"/>
        </w:rPr>
        <w:t xml:space="preserve">seis </w:t>
      </w:r>
      <w:r>
        <w:rPr>
          <w:color w:val="FA48CA"/>
        </w:rPr>
        <w:t xml:space="preserve">días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buque </w:t>
      </w:r>
      <w:r>
        <w:rPr>
          <w:color w:val="FA48CA"/>
        </w:rPr>
        <w:t xml:space="preserve">esperando </w:t>
      </w:r>
      <w:r>
        <w:rPr>
          <w:color w:val="FA48CA"/>
        </w:rPr>
        <w:t xml:space="preserve">poder </w:t>
      </w:r>
      <w:r>
        <w:rPr>
          <w:color w:val="FA48CA"/>
        </w:rPr>
        <w:t xml:space="preserve">bajar </w:t>
      </w:r>
      <w:r>
        <w:rPr>
          <w:color w:val="000000"/>
        </w:rPr>
        <w:t xml:space="preserve">a </w:t>
      </w:r>
      <w:r>
        <w:rPr>
          <w:color w:val="FA48CA"/>
        </w:rPr>
        <w:t xml:space="preserve">tierra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ejecutivo </w:t>
      </w:r>
      <w:r>
        <w:rPr>
          <w:color w:val="FA48CA"/>
        </w:rPr>
        <w:t xml:space="preserve">italiano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que </w:t>
      </w:r>
      <w:r>
        <w:rPr>
          <w:color w:val="000000"/>
        </w:rPr>
        <w:t xml:space="preserve">ya </w:t>
      </w:r>
      <w:r>
        <w:rPr>
          <w:color w:val="000000"/>
        </w:rPr>
        <w:t xml:space="preserve">no </w:t>
      </w:r>
      <w:r>
        <w:rPr>
          <w:color w:val="000000"/>
        </w:rPr>
        <w:t xml:space="preserve">está </w:t>
      </w:r>
      <w:r>
        <w:rPr>
          <w:color w:val="FA48CA"/>
        </w:rPr>
        <w:t xml:space="preserve">Matteo-Salvini </w:t>
      </w:r>
      <w:r>
        <w:rPr>
          <w:color w:val="000000"/>
        </w:rPr>
        <w:t xml:space="preserve">, </w:t>
      </w:r>
      <w:r>
        <w:rPr>
          <w:color w:val="000000"/>
        </w:rPr>
        <w:t xml:space="preserve">ha </w:t>
      </w:r>
      <w:r>
        <w:rPr>
          <w:color w:val="FA48CA"/>
        </w:rPr>
        <w:t xml:space="preserve">dado </w:t>
      </w:r>
      <w:r>
        <w:rPr>
          <w:color w:val="000000"/>
        </w:rPr>
        <w:t xml:space="preserve">el </w:t>
      </w:r>
      <w:r>
        <w:rPr>
          <w:color w:val="FA48CA"/>
        </w:rPr>
        <w:t xml:space="preserve">permiso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000000"/>
        </w:rPr>
        <w:t xml:space="preserve">que </w:t>
      </w:r>
      <w:r>
        <w:rPr>
          <w:color w:val="FA48CA"/>
        </w:rPr>
        <w:t xml:space="preserve">varios </w:t>
      </w:r>
      <w:r>
        <w:rPr>
          <w:color w:val="FA48CA"/>
        </w:rPr>
        <w:t xml:space="preserve">países </w:t>
      </w:r>
      <w:r>
        <w:rPr>
          <w:color w:val="FA48CA"/>
        </w:rPr>
        <w:t xml:space="preserve">europeos </w:t>
      </w:r>
      <w:r>
        <w:rPr>
          <w:color w:val="FA48CA"/>
        </w:rPr>
        <w:t xml:space="preserve">mostrasen </w:t>
      </w:r>
      <w:r>
        <w:rPr>
          <w:color w:val="000000"/>
        </w:rPr>
        <w:t xml:space="preserve">su </w:t>
      </w:r>
      <w:r>
        <w:rPr>
          <w:color w:val="FA48CA"/>
        </w:rPr>
        <w:t xml:space="preserve">disposición </w:t>
      </w:r>
      <w:r>
        <w:rPr>
          <w:color w:val="000000"/>
        </w:rPr>
        <w:t xml:space="preserve">a </w:t>
      </w:r>
      <w:r>
        <w:rPr>
          <w:color w:val="FA48CA"/>
        </w:rPr>
        <w:t xml:space="preserve">acoger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inmigrantes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Estaban </w:t>
      </w:r>
      <w:r>
        <w:rPr>
          <w:color w:val="FA48CA"/>
        </w:rPr>
        <w:t xml:space="preserve">especializados </w:t>
      </w:r>
      <w:r>
        <w:rPr>
          <w:color w:val="000000"/>
        </w:rPr>
        <w:t xml:space="preserve">en </w:t>
      </w:r>
      <w:r>
        <w:rPr>
          <w:color w:val="FA48CA"/>
        </w:rPr>
        <w:t xml:space="preserve">robos </w:t>
      </w:r>
      <w:r>
        <w:rPr>
          <w:color w:val="000000"/>
        </w:rPr>
        <w:t xml:space="preserve">en </w:t>
      </w:r>
      <w:r>
        <w:rPr>
          <w:color w:val="FA48CA"/>
        </w:rPr>
        <w:t xml:space="preserve">domicilios </w:t>
      </w:r>
      <w:r>
        <w:rPr>
          <w:color w:val="000000"/>
        </w:rPr>
        <w:t xml:space="preserve">. </w:t>
      </w:r>
      <w:r>
        <w:rPr>
          <w:color w:val="FA48CA"/>
        </w:rPr>
        <w:t xml:space="preserve">Desvalijaban </w:t>
      </w:r>
      <w:r>
        <w:rPr>
          <w:color w:val="FA48CA"/>
        </w:rPr>
        <w:t xml:space="preserve">viviendas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de </w:t>
      </w:r>
      <w:r>
        <w:rPr>
          <w:color w:val="FA48CA"/>
        </w:rPr>
        <w:t xml:space="preserve">poner </w:t>
      </w:r>
      <w:r>
        <w:rPr>
          <w:color w:val="FA48CA"/>
        </w:rPr>
        <w:t xml:space="preserve">pequeñas </w:t>
      </w:r>
      <w:r>
        <w:rPr>
          <w:color w:val="FA48CA"/>
        </w:rPr>
        <w:t xml:space="preserve">marcas </w:t>
      </w:r>
      <w:r>
        <w:rPr>
          <w:color w:val="000000"/>
        </w:rPr>
        <w:t xml:space="preserve">en </w:t>
      </w:r>
      <w:r>
        <w:rPr>
          <w:color w:val="000000"/>
        </w:rPr>
        <w:t xml:space="preserve">las </w:t>
      </w:r>
      <w:r>
        <w:rPr>
          <w:color w:val="FA48CA"/>
        </w:rPr>
        <w:t xml:space="preserve">puertas </w:t>
      </w:r>
      <w:r>
        <w:rPr>
          <w:color w:val="000000"/>
        </w:rPr>
        <w:t xml:space="preserve">para </w:t>
      </w:r>
      <w:r>
        <w:rPr>
          <w:color w:val="FA48CA"/>
        </w:rPr>
        <w:t xml:space="preserve">saber </w:t>
      </w:r>
      <w:r>
        <w:rPr>
          <w:color w:val="000000"/>
        </w:rPr>
        <w:t xml:space="preserve">que </w:t>
      </w:r>
      <w:r>
        <w:rPr>
          <w:color w:val="000000"/>
        </w:rPr>
        <w:t xml:space="preserve">estaban </w:t>
      </w:r>
      <w:r>
        <w:rPr>
          <w:color w:val="FA48CA"/>
        </w:rPr>
        <w:t xml:space="preserve">vacías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Mossos </w:t>
      </w:r>
      <w:r>
        <w:rPr>
          <w:color w:val="000000"/>
        </w:rPr>
        <w:t xml:space="preserve">han </w:t>
      </w:r>
      <w:r>
        <w:rPr>
          <w:color w:val="FA48CA"/>
        </w:rPr>
        <w:t xml:space="preserve">detenido </w:t>
      </w:r>
      <w:r>
        <w:rPr>
          <w:color w:val="000000"/>
        </w:rPr>
        <w:t xml:space="preserve">a </w:t>
      </w:r>
      <w:r>
        <w:rPr>
          <w:color w:val="FA48CA"/>
        </w:rPr>
        <w:t xml:space="preserve">tres </w:t>
      </w:r>
      <w:r>
        <w:rPr>
          <w:color w:val="FA48CA"/>
        </w:rPr>
        <w:t xml:space="preserve">hombres </w:t>
      </w:r>
      <w:r>
        <w:rPr>
          <w:color w:val="000000"/>
        </w:rPr>
        <w:t xml:space="preserve">de </w:t>
      </w:r>
      <w:r>
        <w:rPr>
          <w:color w:val="FA48CA"/>
        </w:rPr>
        <w:t xml:space="preserve">origen </w:t>
      </w:r>
      <w:r>
        <w:rPr>
          <w:color w:val="FA48CA"/>
        </w:rPr>
        <w:t xml:space="preserve">georgiano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y </w:t>
      </w:r>
      <w:r>
        <w:rPr>
          <w:color w:val="FA48CA"/>
        </w:rPr>
        <w:t xml:space="preserve">Sabadell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colaboración </w:t>
      </w:r>
      <w:r>
        <w:rPr>
          <w:color w:val="FA48CA"/>
        </w:rPr>
        <w:t xml:space="preserve">ciudadana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FA48CA"/>
        </w:rPr>
        <w:t xml:space="preserve">fundamental </w:t>
      </w:r>
      <w:r>
        <w:rPr>
          <w:color w:val="000000"/>
        </w:rPr>
        <w:t xml:space="preserve">en </w:t>
      </w:r>
      <w:r>
        <w:rPr>
          <w:color w:val="000000"/>
        </w:rPr>
        <w:t xml:space="preserve">esta </w:t>
      </w:r>
      <w:r>
        <w:rPr>
          <w:color w:val="FA48CA"/>
        </w:rPr>
        <w:t xml:space="preserve">investigación </w:t>
      </w:r>
      <w:r>
        <w:rPr>
          <w:color w:val="000000"/>
        </w:rPr>
        <w:t xml:space="preserve">, </w:t>
      </w:r>
      <w:r>
        <w:rPr>
          <w:color w:val="FA48CA"/>
        </w:rPr>
        <w:t xml:space="preserve">Tania-Latorre </w:t>
      </w:r>
      <w:r>
        <w:rPr>
          <w:color w:val="000000"/>
        </w:rPr>
        <w:t xml:space="preserve">. </w:t>
      </w:r>
      <w:r>
        <w:rPr>
          <w:color w:val="000000"/>
        </w:rPr>
        <w:t xml:space="preserve">Las </w:t>
      </w:r>
      <w:r>
        <w:rPr>
          <w:color w:val="FA48CA"/>
        </w:rPr>
        <w:t xml:space="preserve">alertas </w:t>
      </w:r>
      <w:r>
        <w:rPr>
          <w:color w:val="000000"/>
        </w:rPr>
        <w:t xml:space="preserve">de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han </w:t>
      </w:r>
      <w:r>
        <w:rPr>
          <w:color w:val="FA48CA"/>
        </w:rPr>
        <w:t xml:space="preserve">sido </w:t>
      </w:r>
      <w:r>
        <w:rPr>
          <w:color w:val="FA48CA"/>
        </w:rPr>
        <w:t xml:space="preserve">claves </w:t>
      </w:r>
      <w:r>
        <w:rPr>
          <w:color w:val="000000"/>
        </w:rPr>
        <w:t xml:space="preserve">para </w:t>
      </w:r>
      <w:r>
        <w:rPr>
          <w:color w:val="000000"/>
        </w:rPr>
        <w:t xml:space="preserve">dar </w:t>
      </w:r>
      <w:r>
        <w:rPr>
          <w:color w:val="000000"/>
        </w:rPr>
        <w:t xml:space="preserve">con </w:t>
      </w:r>
      <w:r>
        <w:rPr>
          <w:color w:val="000000"/>
        </w:rPr>
        <w:t xml:space="preserve">esta </w:t>
      </w:r>
      <w:r>
        <w:rPr>
          <w:color w:val="FA48CA"/>
        </w:rPr>
        <w:t xml:space="preserve">banda </w:t>
      </w:r>
      <w:r>
        <w:rPr>
          <w:color w:val="000000"/>
        </w:rPr>
        <w:t xml:space="preserve">que </w:t>
      </w:r>
      <w:r>
        <w:rPr>
          <w:color w:val="FA48CA"/>
        </w:rPr>
        <w:t xml:space="preserve">llevaba </w:t>
      </w:r>
      <w:r>
        <w:rPr>
          <w:color w:val="000000"/>
        </w:rPr>
        <w:t xml:space="preserve">dos </w:t>
      </w:r>
      <w:r>
        <w:rPr>
          <w:color w:val="FA48CA"/>
        </w:rPr>
        <w:t xml:space="preserve">años </w:t>
      </w:r>
      <w:r>
        <w:rPr>
          <w:color w:val="FA48CA"/>
        </w:rPr>
        <w:t xml:space="preserve">actuando </w:t>
      </w:r>
      <w:r>
        <w:rPr>
          <w:color w:val="000000"/>
        </w:rPr>
        <w:t xml:space="preserve">y </w:t>
      </w:r>
      <w:r>
        <w:rPr>
          <w:color w:val="000000"/>
        </w:rPr>
        <w:t xml:space="preserve">lo </w:t>
      </w:r>
      <w:r>
        <w:rPr>
          <w:color w:val="FA48CA"/>
        </w:rPr>
        <w:t xml:space="preserve">hacía </w:t>
      </w:r>
      <w:r>
        <w:rPr>
          <w:color w:val="000000"/>
        </w:rPr>
        <w:t xml:space="preserve">en </w:t>
      </w:r>
      <w:r>
        <w:rPr>
          <w:color w:val="000000"/>
        </w:rPr>
        <w:t xml:space="preserve">los </w:t>
      </w:r>
      <w:r>
        <w:rPr>
          <w:color w:val="FA48CA"/>
        </w:rPr>
        <w:t xml:space="preserve">meses </w:t>
      </w:r>
      <w:r>
        <w:rPr>
          <w:color w:val="000000"/>
        </w:rPr>
        <w:t xml:space="preserve">de </w:t>
      </w:r>
      <w:r>
        <w:rPr>
          <w:color w:val="FA48CA"/>
        </w:rPr>
        <w:t xml:space="preserve">verano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cuando </w:t>
      </w:r>
      <w:r>
        <w:rPr>
          <w:color w:val="000000"/>
        </w:rPr>
        <w:t xml:space="preserve">más </w:t>
      </w:r>
      <w:r>
        <w:rPr>
          <w:color w:val="FA48CA"/>
        </w:rPr>
        <w:t xml:space="preserve">gente </w:t>
      </w:r>
      <w:r>
        <w:rPr>
          <w:color w:val="000000"/>
        </w:rPr>
        <w:t xml:space="preserve">está </w:t>
      </w:r>
      <w:r>
        <w:rPr>
          <w:color w:val="000000"/>
        </w:rPr>
        <w:t xml:space="preserve">de </w:t>
      </w:r>
      <w:r>
        <w:rPr>
          <w:color w:val="FA48CA"/>
        </w:rPr>
        <w:t xml:space="preserve">vacaciones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Siempre </w:t>
      </w:r>
      <w:r>
        <w:rPr>
          <w:color w:val="FA48CA"/>
        </w:rPr>
        <w:t xml:space="preserve">utilizaban </w:t>
      </w:r>
      <w:r>
        <w:rPr>
          <w:color w:val="000000"/>
        </w:rPr>
        <w:t xml:space="preserve">el </w:t>
      </w:r>
      <w:r>
        <w:rPr>
          <w:color w:val="FA48CA"/>
        </w:rPr>
        <w:t xml:space="preserve">mismo </w:t>
      </w:r>
      <w:r>
        <w:rPr>
          <w:color w:val="FA48CA"/>
        </w:rPr>
        <w:t xml:space="preserve">método </w:t>
      </w:r>
      <w:r>
        <w:rPr>
          <w:color w:val="000000"/>
        </w:rPr>
        <w:t xml:space="preserve">. </w:t>
      </w:r>
      <w:r>
        <w:rPr>
          <w:color w:val="FA48CA"/>
        </w:rPr>
        <w:t xml:space="preserve">Marcar </w:t>
      </w:r>
      <w:r>
        <w:rPr>
          <w:color w:val="000000"/>
        </w:rPr>
        <w:t xml:space="preserve">los </w:t>
      </w:r>
      <w:r>
        <w:rPr>
          <w:color w:val="FA48CA"/>
        </w:rPr>
        <w:t xml:space="preserve">pisos </w:t>
      </w:r>
      <w:r>
        <w:rPr>
          <w:color w:val="000000"/>
        </w:rPr>
        <w:t xml:space="preserve">donde </w:t>
      </w:r>
      <w:r>
        <w:rPr>
          <w:color w:val="FA48CA"/>
        </w:rPr>
        <w:t xml:space="preserve">querían </w:t>
      </w:r>
      <w:r>
        <w:rPr>
          <w:color w:val="FA48CA"/>
        </w:rPr>
        <w:t xml:space="preserve">entrar </w:t>
      </w:r>
      <w:r>
        <w:rPr>
          <w:color w:val="000000"/>
        </w:rPr>
        <w:t xml:space="preserve">.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si </w:t>
      </w:r>
      <w:r>
        <w:rPr>
          <w:color w:val="000000"/>
        </w:rPr>
        <w:t xml:space="preserve">al </w:t>
      </w:r>
      <w:r>
        <w:rPr>
          <w:color w:val="FA48CA"/>
        </w:rPr>
        <w:t xml:space="preserve">cabo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horas </w:t>
      </w:r>
      <w:r>
        <w:rPr>
          <w:color w:val="000000"/>
        </w:rPr>
        <w:t xml:space="preserve">las </w:t>
      </w:r>
      <w:r>
        <w:rPr>
          <w:color w:val="FA48CA"/>
        </w:rPr>
        <w:t xml:space="preserve">marcas </w:t>
      </w:r>
      <w:r>
        <w:rPr>
          <w:color w:val="FA48CA"/>
        </w:rPr>
        <w:t xml:space="preserve">permanecían </w:t>
      </w:r>
      <w:r>
        <w:rPr>
          <w:color w:val="FA48CA"/>
        </w:rPr>
        <w:t xml:space="preserve">intactas </w:t>
      </w:r>
      <w:r>
        <w:rPr>
          <w:color w:val="000000"/>
        </w:rPr>
        <w:t xml:space="preserve">, </w:t>
      </w:r>
      <w:r>
        <w:rPr>
          <w:color w:val="FA48CA"/>
        </w:rPr>
        <w:t xml:space="preserve">entraron </w:t>
      </w:r>
      <w:r>
        <w:rPr>
          <w:color w:val="000000"/>
        </w:rPr>
        <w:t xml:space="preserve">a </w:t>
      </w:r>
      <w:r>
        <w:rPr>
          <w:color w:val="FA48CA"/>
        </w:rPr>
        <w:t xml:space="preserve">robar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sustrajeron </w:t>
      </w:r>
      <w:r>
        <w:rPr>
          <w:color w:val="000000"/>
        </w:rPr>
        <w:t xml:space="preserve">200 </w:t>
      </w:r>
      <w:r>
        <w:rPr>
          <w:color w:val="FA48CA"/>
        </w:rPr>
        <w:t xml:space="preserve">objetos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operativo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saldado </w:t>
      </w:r>
      <w:r>
        <w:rPr>
          <w:color w:val="000000"/>
        </w:rPr>
        <w:t xml:space="preserve">con </w:t>
      </w:r>
      <w:r>
        <w:rPr>
          <w:color w:val="FA48CA"/>
        </w:rPr>
        <w:t xml:space="preserve">tres </w:t>
      </w:r>
      <w:r>
        <w:rPr>
          <w:color w:val="FA48CA"/>
        </w:rPr>
        <w:t xml:space="preserve">detenidos </w:t>
      </w:r>
      <w:r>
        <w:rPr>
          <w:color w:val="000000"/>
        </w:rPr>
        <w:t xml:space="preserve">de </w:t>
      </w:r>
      <w:r>
        <w:rPr>
          <w:color w:val="000000"/>
        </w:rPr>
        <w:t xml:space="preserve">entre </w:t>
      </w:r>
      <w:r>
        <w:rPr>
          <w:color w:val="FA48CA"/>
        </w:rPr>
        <w:t xml:space="preserve">treinta </w:t>
      </w:r>
      <w:r>
        <w:rPr>
          <w:color w:val="000000"/>
        </w:rPr>
        <w:t xml:space="preserve">y </w:t>
      </w:r>
      <w:r>
        <w:rPr>
          <w:color w:val="FA48CA"/>
        </w:rPr>
        <w:t xml:space="preserve">tres </w:t>
      </w:r>
      <w:r>
        <w:rPr>
          <w:color w:val="000000"/>
        </w:rPr>
        <w:t xml:space="preserve">y </w:t>
      </w:r>
      <w:r>
        <w:rPr>
          <w:color w:val="000000"/>
        </w:rPr>
        <w:t xml:space="preserve">48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repunte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delincuencia </w:t>
      </w:r>
      <w:r>
        <w:rPr>
          <w:color w:val="000000"/>
        </w:rPr>
        <w:t xml:space="preserve">ha </w:t>
      </w:r>
      <w:r>
        <w:rPr>
          <w:color w:val="FA48CA"/>
        </w:rPr>
        <w:t xml:space="preserve">marcado </w:t>
      </w:r>
      <w:r>
        <w:rPr>
          <w:color w:val="000000"/>
        </w:rPr>
        <w:t xml:space="preserve">un </w:t>
      </w:r>
      <w:r>
        <w:rPr>
          <w:color w:val="FA48CA"/>
        </w:rPr>
        <w:t xml:space="preserve">verano </w:t>
      </w:r>
      <w:r>
        <w:rPr>
          <w:color w:val="FA48CA"/>
        </w:rPr>
        <w:t xml:space="preserve">negro </w:t>
      </w:r>
      <w:r>
        <w:rPr>
          <w:color w:val="000000"/>
        </w:rPr>
        <w:t xml:space="preserve">en </w:t>
      </w:r>
      <w:r>
        <w:rPr>
          <w:color w:val="FA48CA"/>
        </w:rPr>
        <w:t xml:space="preserve">Barcelona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delitos </w:t>
      </w:r>
      <w:r>
        <w:rPr>
          <w:color w:val="000000"/>
        </w:rPr>
        <w:t xml:space="preserve">han </w:t>
      </w:r>
      <w:r>
        <w:rPr>
          <w:color w:val="FA48CA"/>
        </w:rPr>
        <w:t xml:space="preserve">aumentado </w:t>
      </w:r>
      <w:r>
        <w:rPr>
          <w:color w:val="000000"/>
        </w:rPr>
        <w:t xml:space="preserve">un </w:t>
      </w:r>
      <w:r>
        <w:rPr>
          <w:color w:val="FA48CA"/>
        </w:rPr>
        <w:t xml:space="preserve">nueve </w:t>
      </w:r>
      <w:r>
        <w:rPr>
          <w:color w:val="000000"/>
        </w:rPr>
        <w:t xml:space="preserve">por </w:t>
      </w:r>
      <w:r>
        <w:rPr>
          <w:color w:val="FA48CA"/>
        </w:rPr>
        <w:t xml:space="preserve">ciento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primer </w:t>
      </w:r>
      <w:r>
        <w:rPr>
          <w:color w:val="FA48CA"/>
        </w:rPr>
        <w:t xml:space="preserve">semestre </w:t>
      </w:r>
      <w:r>
        <w:rPr>
          <w:color w:val="000000"/>
        </w:rPr>
        <w:t xml:space="preserve">con </w:t>
      </w:r>
      <w:r>
        <w:rPr>
          <w:color w:val="FA48CA"/>
        </w:rPr>
        <w:t xml:space="preserve">respecto </w:t>
      </w:r>
      <w:r>
        <w:rPr>
          <w:color w:val="000000"/>
        </w:rPr>
        <w:t xml:space="preserve">al </w:t>
      </w:r>
      <w:r>
        <w:rPr>
          <w:color w:val="FA48CA"/>
        </w:rPr>
        <w:t xml:space="preserve">mismo </w:t>
      </w:r>
      <w:r>
        <w:rPr>
          <w:color w:val="FA48CA"/>
        </w:rPr>
        <w:t xml:space="preserve">periodo </w:t>
      </w:r>
      <w:r>
        <w:rPr>
          <w:color w:val="000000"/>
        </w:rPr>
        <w:t xml:space="preserve">del </w:t>
      </w:r>
      <w:r>
        <w:rPr>
          <w:color w:val="000000"/>
        </w:rPr>
        <w:t xml:space="preserve">año </w:t>
      </w:r>
      <w:r>
        <w:rPr>
          <w:color w:val="FA48CA"/>
        </w:rPr>
        <w:t xml:space="preserve">anterior </w:t>
      </w:r>
      <w:r>
        <w:rPr>
          <w:color w:val="000000"/>
        </w:rPr>
        <w:t xml:space="preserve">. </w:t>
      </w:r>
      <w:r>
        <w:rPr>
          <w:color w:val="000000"/>
        </w:rPr>
        <w:t xml:space="preserve">Por </w:t>
      </w:r>
      <w:r>
        <w:rPr>
          <w:color w:val="000000"/>
        </w:rPr>
        <w:t xml:space="preserve">eso </w:t>
      </w:r>
      <w:r>
        <w:rPr>
          <w:color w:val="000000"/>
        </w:rPr>
        <w:t xml:space="preserve">los </w:t>
      </w:r>
      <w:r>
        <w:rPr>
          <w:color w:val="FA48CA"/>
        </w:rPr>
        <w:t xml:space="preserve">vecinos </w:t>
      </w:r>
      <w:r>
        <w:rPr>
          <w:color w:val="000000"/>
        </w:rPr>
        <w:t xml:space="preserve">están </w:t>
      </w:r>
      <w:r>
        <w:rPr>
          <w:color w:val="FA48CA"/>
        </w:rPr>
        <w:t xml:space="preserve">cansados </w:t>
      </w:r>
      <w:r>
        <w:rPr>
          <w:color w:val="000000"/>
        </w:rPr>
        <w:t xml:space="preserve">de </w:t>
      </w:r>
      <w:r>
        <w:rPr>
          <w:color w:val="FA48CA"/>
        </w:rPr>
        <w:t xml:space="preserve">tanta </w:t>
      </w:r>
      <w:r>
        <w:rPr>
          <w:color w:val="FA48CA"/>
        </w:rPr>
        <w:t xml:space="preserve">inseguridad </w:t>
      </w:r>
      <w:r>
        <w:rPr>
          <w:color w:val="000000"/>
        </w:rPr>
        <w:t xml:space="preserve">y </w:t>
      </w:r>
      <w:r>
        <w:rPr>
          <w:color w:val="FA48CA"/>
        </w:rPr>
        <w:t xml:space="preserve">varios </w:t>
      </w:r>
      <w:r>
        <w:rPr>
          <w:color w:val="FA48CA"/>
        </w:rPr>
        <w:t xml:space="preserve">colectivos </w:t>
      </w:r>
      <w:r>
        <w:rPr>
          <w:color w:val="FA48CA"/>
        </w:rPr>
        <w:t xml:space="preserve">saldrán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000000"/>
        </w:rPr>
        <w:t xml:space="preserve">a </w:t>
      </w:r>
      <w:r>
        <w:rPr>
          <w:color w:val="000000"/>
        </w:rPr>
        <w:t xml:space="preserve">las </w:t>
      </w:r>
      <w:r>
        <w:rPr>
          <w:color w:val="FA48CA"/>
        </w:rPr>
        <w:t xml:space="preserve">calles </w:t>
      </w:r>
      <w:r>
        <w:rPr>
          <w:color w:val="000000"/>
        </w:rPr>
        <w:t xml:space="preserve">con </w:t>
      </w:r>
      <w:r>
        <w:rPr>
          <w:color w:val="000000"/>
        </w:rPr>
        <w:t xml:space="preserve">una </w:t>
      </w:r>
      <w:r>
        <w:rPr>
          <w:color w:val="FA48CA"/>
        </w:rPr>
        <w:t xml:space="preserve">marcha </w:t>
      </w:r>
      <w:r>
        <w:rPr>
          <w:color w:val="000000"/>
        </w:rPr>
        <w:t xml:space="preserve">que </w:t>
      </w:r>
      <w:r>
        <w:rPr>
          <w:color w:val="FA48CA"/>
        </w:rPr>
        <w:t xml:space="preserve">terminara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plaza </w:t>
      </w:r>
      <w:r>
        <w:rPr>
          <w:color w:val="FA48CA"/>
        </w:rPr>
        <w:t xml:space="preserve">Sant-Jaume </w:t>
      </w:r>
      <w:r>
        <w:rPr>
          <w:color w:val="000000"/>
        </w:rPr>
        <w:t xml:space="preserve">. </w:t>
      </w:r>
      <w:r>
        <w:rPr>
          <w:color w:val="FA48CA"/>
        </w:rPr>
        <w:t xml:space="preserve">Exigen </w:t>
      </w:r>
      <w:r>
        <w:rPr>
          <w:color w:val="FA48CA"/>
        </w:rPr>
        <w:t xml:space="preserve">soluciones </w:t>
      </w:r>
      <w:r>
        <w:rPr>
          <w:color w:val="000000"/>
        </w:rPr>
        <w:t xml:space="preserve">más </w:t>
      </w:r>
      <w:r>
        <w:rPr>
          <w:color w:val="FA48CA"/>
        </w:rPr>
        <w:t xml:space="preserve">allá </w:t>
      </w:r>
      <w:r>
        <w:rPr>
          <w:color w:val="000000"/>
        </w:rPr>
        <w:t xml:space="preserve">del </w:t>
      </w:r>
      <w:r>
        <w:rPr>
          <w:color w:val="FA48CA"/>
        </w:rPr>
        <w:t xml:space="preserve">actual </w:t>
      </w:r>
      <w:r>
        <w:rPr>
          <w:color w:val="FA48CA"/>
        </w:rPr>
        <w:t xml:space="preserve">operativo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acabará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lectura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manifiesto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entregará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Generalitat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verdad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es </w:t>
      </w:r>
      <w:r>
        <w:rPr>
          <w:color w:val="000000"/>
        </w:rPr>
        <w:t xml:space="preserve">mucho </w:t>
      </w:r>
      <w:r>
        <w:rPr>
          <w:color w:val="000000"/>
        </w:rPr>
        <w:t xml:space="preserve">más </w:t>
      </w:r>
      <w:r>
        <w:rPr>
          <w:color w:val="FA48CA"/>
        </w:rPr>
        <w:t xml:space="preserve">cómodo </w:t>
      </w:r>
      <w:r>
        <w:rPr>
          <w:color w:val="000000"/>
        </w:rPr>
        <w:t xml:space="preserve">que </w:t>
      </w:r>
      <w:r>
        <w:rPr>
          <w:color w:val="FA48CA"/>
        </w:rPr>
        <w:t xml:space="preserve">tener </w:t>
      </w:r>
      <w:r>
        <w:rPr>
          <w:color w:val="000000"/>
        </w:rPr>
        <w:t xml:space="preserve">que </w:t>
      </w:r>
      <w:r>
        <w:rPr>
          <w:color w:val="000000"/>
        </w:rPr>
        <w:t xml:space="preserve">ir </w:t>
      </w:r>
      <w:r>
        <w:rPr>
          <w:color w:val="000000"/>
        </w:rPr>
        <w:t xml:space="preserve">a </w:t>
      </w:r>
      <w:r>
        <w:rPr>
          <w:color w:val="000000"/>
        </w:rPr>
        <w:t xml:space="preserve">un </w:t>
      </w:r>
      <w:r>
        <w:rPr>
          <w:color w:val="FA48CA"/>
        </w:rPr>
        <w:t xml:space="preserve">centro </w:t>
      </w:r>
      <w:r>
        <w:rPr>
          <w:color w:val="FA48CA"/>
        </w:rPr>
        <w:t xml:space="preserve">comercial </w:t>
      </w:r>
      <w:r>
        <w:rPr>
          <w:color w:val="000000"/>
        </w:rPr>
        <w:t xml:space="preserve">o </w:t>
      </w:r>
      <w:r>
        <w:rPr>
          <w:color w:val="000000"/>
        </w:rPr>
        <w:t xml:space="preserve">una </w:t>
      </w:r>
      <w:r>
        <w:rPr>
          <w:color w:val="FA48CA"/>
        </w:rPr>
        <w:t xml:space="preserve">tienda </w:t>
      </w:r>
      <w:r>
        <w:rPr>
          <w:color w:val="000000"/>
        </w:rPr>
        <w:t xml:space="preserve">. </w:t>
      </w:r>
      <w:r>
        <w:rPr>
          <w:color w:val="000000"/>
        </w:rPr>
        <w:t xml:space="preserve">Este </w:t>
      </w:r>
      <w:r>
        <w:rPr>
          <w:color w:val="000000"/>
        </w:rPr>
        <w:t xml:space="preserve">que </w:t>
      </w:r>
      <w:r>
        <w:rPr>
          <w:color w:val="FA48CA"/>
        </w:rPr>
        <w:t xml:space="preserve">acabamos </w:t>
      </w:r>
      <w:r>
        <w:rPr>
          <w:color w:val="000000"/>
        </w:rPr>
        <w:t xml:space="preserve">de </w:t>
      </w:r>
      <w:r>
        <w:rPr>
          <w:color w:val="FA48CA"/>
        </w:rPr>
        <w:t xml:space="preserve">escuchar </w:t>
      </w:r>
      <w:r>
        <w:rPr>
          <w:color w:val="000000"/>
        </w:rPr>
        <w:t xml:space="preserve">no </w:t>
      </w:r>
      <w:r>
        <w:rPr>
          <w:color w:val="000000"/>
        </w:rPr>
        <w:t xml:space="preserve">es </w:t>
      </w:r>
      <w:r>
        <w:rPr>
          <w:color w:val="000000"/>
        </w:rPr>
        <w:t xml:space="preserve">un </w:t>
      </w:r>
      <w:r>
        <w:rPr>
          <w:color w:val="FA48CA"/>
        </w:rPr>
        <w:t xml:space="preserve">caso </w:t>
      </w:r>
      <w:r>
        <w:rPr>
          <w:color w:val="000000"/>
        </w:rPr>
        <w:t xml:space="preserve">, </w:t>
      </w:r>
      <w:r>
        <w:rPr>
          <w:color w:val="000000"/>
        </w:rPr>
        <w:t xml:space="preserve">ni </w:t>
      </w:r>
      <w:r>
        <w:rPr>
          <w:color w:val="000000"/>
        </w:rPr>
        <w:t xml:space="preserve">mucho </w:t>
      </w:r>
      <w:r>
        <w:rPr>
          <w:color w:val="FA48CA"/>
        </w:rPr>
        <w:t xml:space="preserve">menos </w:t>
      </w:r>
      <w:r>
        <w:rPr>
          <w:color w:val="000000"/>
        </w:rPr>
        <w:t xml:space="preserve">, </w:t>
      </w:r>
      <w:r>
        <w:rPr>
          <w:color w:val="FA48CA"/>
        </w:rPr>
        <w:t xml:space="preserve">único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FA48CA"/>
        </w:rPr>
        <w:t xml:space="preserve">España </w:t>
      </w:r>
      <w:r>
        <w:rPr>
          <w:color w:val="000000"/>
        </w:rPr>
        <w:t xml:space="preserve">el </w:t>
      </w:r>
      <w:r>
        <w:rPr>
          <w:color w:val="FA48CA"/>
        </w:rPr>
        <w:t xml:space="preserve">volumen </w:t>
      </w:r>
      <w:r>
        <w:rPr>
          <w:color w:val="000000"/>
        </w:rPr>
        <w:t xml:space="preserve">de </w:t>
      </w:r>
      <w:r>
        <w:rPr>
          <w:color w:val="FA48CA"/>
        </w:rPr>
        <w:t xml:space="preserve">negocio </w:t>
      </w:r>
      <w:r>
        <w:rPr>
          <w:color w:val="000000"/>
        </w:rPr>
        <w:t xml:space="preserve">en </w:t>
      </w:r>
      <w:r>
        <w:rPr>
          <w:color w:val="FA48CA"/>
        </w:rPr>
        <w:t xml:space="preserve">comercio </w:t>
      </w:r>
      <w:r>
        <w:rPr>
          <w:color w:val="FA48CA"/>
        </w:rPr>
        <w:t xml:space="preserve">electrónico </w:t>
      </w:r>
      <w:r>
        <w:rPr>
          <w:color w:val="000000"/>
        </w:rPr>
        <w:t xml:space="preserve">con </w:t>
      </w:r>
      <w:r>
        <w:rPr>
          <w:color w:val="FA48CA"/>
        </w:rPr>
        <w:t xml:space="preserve">tarjeta </w:t>
      </w:r>
      <w:r>
        <w:rPr>
          <w:color w:val="FA48CA"/>
        </w:rPr>
        <w:t xml:space="preserve">suma </w:t>
      </w:r>
      <w:r>
        <w:rPr>
          <w:color w:val="FA48CA"/>
        </w:rPr>
        <w:t xml:space="preserve">40.000 </w:t>
      </w:r>
      <w:r>
        <w:rPr>
          <w:color w:val="FA48CA"/>
        </w:rPr>
        <w:t xml:space="preserve">millones </w:t>
      </w:r>
      <w:r>
        <w:rPr>
          <w:color w:val="000000"/>
        </w:rPr>
        <w:t xml:space="preserve">al </w:t>
      </w:r>
      <w:r>
        <w:rPr>
          <w:color w:val="000000"/>
        </w:rPr>
        <w:t xml:space="preserve">año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estas </w:t>
      </w:r>
      <w:r>
        <w:rPr>
          <w:color w:val="FA48CA"/>
        </w:rPr>
        <w:t xml:space="preserve">compras </w:t>
      </w:r>
      <w:r>
        <w:rPr>
          <w:color w:val="000000"/>
        </w:rPr>
        <w:t xml:space="preserve">sean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seguras </w:t>
      </w:r>
      <w:r>
        <w:rPr>
          <w:color w:val="000000"/>
        </w:rPr>
        <w:t xml:space="preserve">hoy </w:t>
      </w:r>
      <w:r>
        <w:rPr>
          <w:color w:val="FA48CA"/>
        </w:rPr>
        <w:t xml:space="preserve">entra </w:t>
      </w:r>
      <w:r>
        <w:rPr>
          <w:color w:val="000000"/>
        </w:rPr>
        <w:t xml:space="preserve">en </w:t>
      </w:r>
      <w:r>
        <w:rPr>
          <w:color w:val="FA48CA"/>
        </w:rPr>
        <w:t xml:space="preserve">vigor </w:t>
      </w:r>
      <w:r>
        <w:rPr>
          <w:color w:val="000000"/>
        </w:rPr>
        <w:t xml:space="preserve">una </w:t>
      </w:r>
      <w:r>
        <w:rPr>
          <w:color w:val="FA48CA"/>
        </w:rPr>
        <w:t xml:space="preserve">nueva </w:t>
      </w:r>
      <w:r>
        <w:rPr>
          <w:color w:val="FA48CA"/>
        </w:rPr>
        <w:t xml:space="preserve">directiva </w:t>
      </w:r>
      <w:r>
        <w:rPr>
          <w:color w:val="FA48CA"/>
        </w:rPr>
        <w:t xml:space="preserve">europea </w:t>
      </w:r>
      <w:r>
        <w:rPr>
          <w:color w:val="000000"/>
        </w:rPr>
        <w:t xml:space="preserve">. </w:t>
      </w:r>
      <w:r>
        <w:rPr>
          <w:color w:val="000000"/>
        </w:rPr>
        <w:t xml:space="preserve">Es </w:t>
      </w:r>
      <w:r>
        <w:rPr>
          <w:color w:val="000000"/>
        </w:rPr>
        <w:t xml:space="preserve">muy </w:t>
      </w:r>
      <w:r>
        <w:rPr>
          <w:color w:val="FA48CA"/>
        </w:rPr>
        <w:t xml:space="preserve">amplia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hay </w:t>
      </w:r>
      <w:r>
        <w:rPr>
          <w:color w:val="000000"/>
        </w:rPr>
        <w:t xml:space="preserve">una </w:t>
      </w:r>
      <w:r>
        <w:rPr>
          <w:color w:val="FA48CA"/>
        </w:rPr>
        <w:t xml:space="preserve">serie </w:t>
      </w:r>
      <w:r>
        <w:rPr>
          <w:color w:val="000000"/>
        </w:rPr>
        <w:t xml:space="preserve">de </w:t>
      </w:r>
      <w:r>
        <w:rPr>
          <w:color w:val="FA48CA"/>
        </w:rPr>
        <w:t xml:space="preserve">aspectos </w:t>
      </w:r>
      <w:r>
        <w:rPr>
          <w:color w:val="FA48CA"/>
        </w:rPr>
        <w:t xml:space="preserve">concretos </w:t>
      </w:r>
      <w:r>
        <w:rPr>
          <w:color w:val="000000"/>
        </w:rPr>
        <w:t xml:space="preserve">que </w:t>
      </w:r>
      <w:r>
        <w:rPr>
          <w:color w:val="FA48CA"/>
        </w:rPr>
        <w:t xml:space="preserve">afectan </w:t>
      </w:r>
      <w:r>
        <w:rPr>
          <w:color w:val="000000"/>
        </w:rPr>
        <w:t xml:space="preserve">al </w:t>
      </w:r>
      <w:r>
        <w:rPr>
          <w:color w:val="FA48CA"/>
        </w:rPr>
        <w:t xml:space="preserve">usuario </w:t>
      </w:r>
      <w:r>
        <w:rPr>
          <w:color w:val="000000"/>
        </w:rPr>
        <w:t xml:space="preserve">, </w:t>
      </w:r>
      <w:r>
        <w:rPr>
          <w:color w:val="FA48CA"/>
        </w:rPr>
        <w:t xml:space="preserve">Beatriz-Solano </w:t>
      </w:r>
      <w:r>
        <w:rPr>
          <w:color w:val="000000"/>
        </w:rPr>
        <w:t xml:space="preserve">. </w:t>
      </w:r>
      <w:r>
        <w:rPr>
          <w:color w:val="000000"/>
        </w:rPr>
        <w:t xml:space="preserve">Sí </w:t>
      </w:r>
      <w:r>
        <w:rPr>
          <w:color w:val="000000"/>
        </w:rPr>
        <w:t xml:space="preserve">, </w:t>
      </w:r>
      <w:r>
        <w:rPr>
          <w:color w:val="000000"/>
        </w:rPr>
        <w:t xml:space="preserve">son </w:t>
      </w:r>
      <w:r>
        <w:rPr>
          <w:color w:val="000000"/>
        </w:rPr>
        <w:t xml:space="preserve">una </w:t>
      </w:r>
      <w:r>
        <w:rPr>
          <w:color w:val="FA48CA"/>
        </w:rPr>
        <w:t xml:space="preserve">serie </w:t>
      </w:r>
      <w:r>
        <w:rPr>
          <w:color w:val="000000"/>
        </w:rPr>
        <w:t xml:space="preserve">de </w:t>
      </w:r>
      <w:r>
        <w:rPr>
          <w:color w:val="FA48CA"/>
        </w:rPr>
        <w:t xml:space="preserve">medidas </w:t>
      </w:r>
      <w:r>
        <w:rPr>
          <w:color w:val="000000"/>
        </w:rPr>
        <w:t xml:space="preserve">para </w:t>
      </w:r>
      <w:r>
        <w:rPr>
          <w:color w:val="FA48CA"/>
        </w:rPr>
        <w:t xml:space="preserve">proteger </w:t>
      </w:r>
      <w:r>
        <w:rPr>
          <w:color w:val="000000"/>
        </w:rPr>
        <w:t xml:space="preserve">al </w:t>
      </w:r>
      <w:r>
        <w:rPr>
          <w:color w:val="FA48CA"/>
        </w:rPr>
        <w:t xml:space="preserve">consumidor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A48CA"/>
        </w:rPr>
        <w:t xml:space="preserve">compre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000000"/>
        </w:rPr>
        <w:t xml:space="preserve">más </w:t>
      </w:r>
      <w:r>
        <w:rPr>
          <w:color w:val="FA48CA"/>
        </w:rPr>
        <w:t xml:space="preserve">segura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FA48CA"/>
        </w:rPr>
        <w:t xml:space="preserve">ahora </w:t>
      </w:r>
      <w:r>
        <w:rPr>
          <w:color w:val="000000"/>
        </w:rPr>
        <w:t xml:space="preserve">nos </w:t>
      </w:r>
      <w:r>
        <w:rPr>
          <w:color w:val="FA48CA"/>
        </w:rPr>
        <w:t xml:space="preserve">pedían </w:t>
      </w:r>
      <w:r>
        <w:rPr>
          <w:color w:val="FA48CA"/>
        </w:rPr>
        <w:t xml:space="preserve">solo </w:t>
      </w:r>
      <w:r>
        <w:rPr>
          <w:color w:val="000000"/>
        </w:rPr>
        <w:t xml:space="preserve">una </w:t>
      </w:r>
      <w:r>
        <w:rPr>
          <w:color w:val="FA48CA"/>
        </w:rPr>
        <w:t xml:space="preserve">clave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FA48CA"/>
        </w:rPr>
        <w:t xml:space="preserve">generalmente </w:t>
      </w:r>
      <w:r>
        <w:rPr>
          <w:color w:val="FA48CA"/>
        </w:rPr>
        <w:t xml:space="preserve">llegaba </w:t>
      </w:r>
      <w:r>
        <w:rPr>
          <w:color w:val="000000"/>
        </w:rPr>
        <w:t xml:space="preserve">al </w:t>
      </w:r>
      <w:r>
        <w:rPr>
          <w:color w:val="FA48CA"/>
        </w:rPr>
        <w:t xml:space="preserve">móvil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desde </w:t>
      </w:r>
      <w:r>
        <w:rPr>
          <w:color w:val="FA48CA"/>
        </w:rPr>
        <w:t xml:space="preserve">ahora </w:t>
      </w:r>
      <w:r>
        <w:rPr>
          <w:color w:val="000000"/>
        </w:rPr>
        <w:t xml:space="preserve">en </w:t>
      </w:r>
      <w:r>
        <w:rPr>
          <w:color w:val="FA48CA"/>
        </w:rPr>
        <w:t xml:space="preserve">cada </w:t>
      </w:r>
      <w:r>
        <w:rPr>
          <w:color w:val="FA48CA"/>
        </w:rPr>
        <w:t xml:space="preserve">compra </w:t>
      </w:r>
      <w:r>
        <w:rPr>
          <w:color w:val="000000"/>
        </w:rPr>
        <w:t xml:space="preserve">nos </w:t>
      </w:r>
      <w:r>
        <w:rPr>
          <w:color w:val="000000"/>
        </w:rPr>
        <w:t xml:space="preserve">van </w:t>
      </w:r>
      <w:r>
        <w:rPr>
          <w:color w:val="000000"/>
        </w:rPr>
        <w:t xml:space="preserve">a </w:t>
      </w:r>
      <w:r>
        <w:rPr>
          <w:color w:val="FA48CA"/>
        </w:rPr>
        <w:t xml:space="preserve">pedir </w:t>
      </w:r>
      <w:r>
        <w:rPr>
          <w:color w:val="000000"/>
        </w:rPr>
        <w:t xml:space="preserve">una </w:t>
      </w:r>
      <w:r>
        <w:rPr>
          <w:color w:val="FA48CA"/>
        </w:rPr>
        <w:t xml:space="preserve">doble </w:t>
      </w:r>
      <w:r>
        <w:rPr>
          <w:color w:val="FA48CA"/>
        </w:rPr>
        <w:t xml:space="preserve">identificación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seguridad </w:t>
      </w:r>
      <w:r>
        <w:rPr>
          <w:color w:val="000000"/>
        </w:rPr>
        <w:t xml:space="preserve">. </w:t>
      </w:r>
      <w:r>
        <w:rPr>
          <w:color w:val="FA48CA"/>
        </w:rPr>
        <w:t xml:space="preserve">Podemos </w:t>
      </w:r>
      <w:r>
        <w:rPr>
          <w:color w:val="FA48CA"/>
        </w:rPr>
        <w:t xml:space="preserve">asegurar </w:t>
      </w:r>
      <w:r>
        <w:rPr>
          <w:color w:val="000000"/>
        </w:rPr>
        <w:t xml:space="preserve">que </w:t>
      </w:r>
      <w:r>
        <w:rPr>
          <w:color w:val="000000"/>
        </w:rPr>
        <w:t xml:space="preserve">somos </w:t>
      </w:r>
      <w:r>
        <w:rPr>
          <w:color w:val="000000"/>
        </w:rPr>
        <w:t xml:space="preserve">nosotros </w:t>
      </w:r>
      <w:r>
        <w:rPr>
          <w:color w:val="000000"/>
        </w:rPr>
        <w:t xml:space="preserve">de </w:t>
      </w:r>
      <w:r>
        <w:rPr>
          <w:color w:val="FA48CA"/>
        </w:rPr>
        <w:t xml:space="preserve">tres </w:t>
      </w:r>
      <w:r>
        <w:rPr>
          <w:color w:val="FA48CA"/>
        </w:rPr>
        <w:t xml:space="preserve">maneras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la </w:t>
      </w:r>
      <w:r>
        <w:rPr>
          <w:color w:val="FA48CA"/>
        </w:rPr>
        <w:t xml:space="preserve">protección </w:t>
      </w:r>
      <w:r>
        <w:rPr>
          <w:color w:val="FA48CA"/>
        </w:rPr>
        <w:t xml:space="preserve">aumenta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si </w:t>
      </w:r>
      <w:r>
        <w:rPr>
          <w:color w:val="FA48CA"/>
        </w:rPr>
        <w:t xml:space="preserve">perdemos </w:t>
      </w:r>
      <w:r>
        <w:rPr>
          <w:color w:val="000000"/>
        </w:rPr>
        <w:t xml:space="preserve">o </w:t>
      </w:r>
      <w:r>
        <w:rPr>
          <w:color w:val="000000"/>
        </w:rPr>
        <w:t xml:space="preserve">nos </w:t>
      </w:r>
      <w:r>
        <w:rPr>
          <w:color w:val="FA48CA"/>
        </w:rPr>
        <w:t xml:space="preserve">roban </w:t>
      </w:r>
      <w:r>
        <w:rPr>
          <w:color w:val="000000"/>
        </w:rPr>
        <w:t xml:space="preserve">la </w:t>
      </w:r>
      <w:r>
        <w:rPr>
          <w:color w:val="FA48CA"/>
        </w:rPr>
        <w:t xml:space="preserve">tarjeta </w:t>
      </w:r>
      <w:r>
        <w:rPr>
          <w:color w:val="000000"/>
        </w:rPr>
        <w:t xml:space="preserve">. </w:t>
      </w:r>
      <w:r>
        <w:rPr>
          <w:color w:val="000000"/>
        </w:rPr>
        <w:t xml:space="preserve">Ante </w:t>
      </w:r>
      <w:r>
        <w:rPr>
          <w:color w:val="000000"/>
        </w:rPr>
        <w:t xml:space="preserve">un </w:t>
      </w:r>
      <w:r>
        <w:rPr>
          <w:color w:val="FA48CA"/>
        </w:rPr>
        <w:t xml:space="preserve">pago </w:t>
      </w:r>
      <w:r>
        <w:rPr>
          <w:color w:val="FA48CA"/>
        </w:rPr>
        <w:t xml:space="preserve">fraudulento </w:t>
      </w:r>
      <w:r>
        <w:rPr>
          <w:color w:val="000000"/>
        </w:rPr>
        <w:t xml:space="preserve">hasta </w:t>
      </w:r>
      <w:r>
        <w:rPr>
          <w:color w:val="FA48CA"/>
        </w:rPr>
        <w:t xml:space="preserve">ahora </w:t>
      </w:r>
      <w:r>
        <w:rPr>
          <w:color w:val="000000"/>
        </w:rPr>
        <w:t xml:space="preserve">el </w:t>
      </w:r>
      <w:r>
        <w:rPr>
          <w:color w:val="FA48CA"/>
        </w:rPr>
        <w:t xml:space="preserve">usuario </w:t>
      </w:r>
      <w:r>
        <w:rPr>
          <w:color w:val="000000"/>
        </w:rPr>
        <w:t xml:space="preserve">se </w:t>
      </w:r>
      <w:r>
        <w:rPr>
          <w:color w:val="FA48CA"/>
        </w:rPr>
        <w:t xml:space="preserve">hacía </w:t>
      </w:r>
      <w:r>
        <w:rPr>
          <w:color w:val="FA48CA"/>
        </w:rPr>
        <w:t xml:space="preserve">cargo </w:t>
      </w:r>
      <w:r>
        <w:rPr>
          <w:color w:val="000000"/>
        </w:rPr>
        <w:t xml:space="preserve">de </w:t>
      </w:r>
      <w:r>
        <w:rPr>
          <w:color w:val="000000"/>
        </w:rPr>
        <w:t xml:space="preserve">150 </w:t>
      </w:r>
      <w:r>
        <w:rPr>
          <w:color w:val="FA48CA"/>
        </w:rPr>
        <w:t xml:space="preserve">euros </w:t>
      </w:r>
      <w:r>
        <w:rPr>
          <w:color w:val="000000"/>
        </w:rPr>
        <w:t xml:space="preserve">y </w:t>
      </w:r>
      <w:r>
        <w:rPr>
          <w:color w:val="000000"/>
        </w:rPr>
        <w:t xml:space="preserve">desde </w:t>
      </w:r>
      <w:r>
        <w:rPr>
          <w:color w:val="FA48CA"/>
        </w:rPr>
        <w:t xml:space="preserve">ahora </w:t>
      </w:r>
      <w:r>
        <w:rPr>
          <w:color w:val="FA48CA"/>
        </w:rPr>
        <w:t xml:space="preserve">solo </w:t>
      </w:r>
      <w:r>
        <w:rPr>
          <w:color w:val="000000"/>
        </w:rPr>
        <w:t xml:space="preserve">se </w:t>
      </w:r>
      <w:r>
        <w:rPr>
          <w:color w:val="FA48CA"/>
        </w:rPr>
        <w:t xml:space="preserve">hará </w:t>
      </w:r>
      <w:r>
        <w:rPr>
          <w:color w:val="FA48CA"/>
        </w:rPr>
        <w:t xml:space="preserve">responsable </w:t>
      </w:r>
      <w:r>
        <w:rPr>
          <w:color w:val="000000"/>
        </w:rPr>
        <w:t xml:space="preserve">de </w:t>
      </w:r>
      <w:r>
        <w:rPr>
          <w:color w:val="000000"/>
        </w:rPr>
        <w:t xml:space="preserve">50 </w:t>
      </w:r>
      <w:r>
        <w:rPr>
          <w:color w:val="FA48CA"/>
        </w:rPr>
        <w:t xml:space="preserve">euros </w:t>
      </w:r>
      <w:r>
        <w:rPr>
          <w:color w:val="000000"/>
        </w:rPr>
        <w:t xml:space="preserve">. </w:t>
      </w:r>
      <w:r>
        <w:rPr>
          <w:color w:val="FA48CA"/>
        </w:rPr>
        <w:t xml:space="preserve">Así </w:t>
      </w:r>
      <w:r>
        <w:rPr>
          <w:color w:val="FA48CA"/>
        </w:rPr>
        <w:t xml:space="preserve">afecta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usuarios </w:t>
      </w:r>
      <w:r>
        <w:rPr>
          <w:color w:val="000000"/>
        </w:rPr>
        <w:t xml:space="preserve">la </w:t>
      </w:r>
      <w:r>
        <w:rPr>
          <w:color w:val="FA48CA"/>
        </w:rPr>
        <w:t xml:space="preserve">nueva </w:t>
      </w:r>
      <w:r>
        <w:rPr>
          <w:color w:val="FA48CA"/>
        </w:rPr>
        <w:t xml:space="preserve">directiva </w:t>
      </w:r>
      <w:r>
        <w:rPr>
          <w:color w:val="000000"/>
        </w:rPr>
        <w:t xml:space="preserve">. </w:t>
      </w:r>
      <w:r>
        <w:rPr>
          <w:color w:val="FA48CA"/>
        </w:rPr>
        <w:t xml:space="preserve">Llega </w:t>
      </w:r>
      <w:r>
        <w:rPr>
          <w:color w:val="000000"/>
        </w:rPr>
        <w:t xml:space="preserve">ya </w:t>
      </w:r>
      <w:r>
        <w:rPr>
          <w:color w:val="FA48CA"/>
        </w:rPr>
        <w:t xml:space="preserve">scar </w:t>
      </w:r>
      <w:r>
        <w:rPr>
          <w:color w:val="FA48CA"/>
        </w:rPr>
        <w:t xml:space="preserve">Castellanos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del </w:t>
      </w:r>
      <w:r>
        <w:rPr>
          <w:color w:val="FA48CA"/>
        </w:rPr>
        <w:t xml:space="preserve">Real-Madrid </w:t>
      </w:r>
      <w:r>
        <w:rPr>
          <w:color w:val="000000"/>
        </w:rPr>
        <w:t xml:space="preserve">y </w:t>
      </w:r>
      <w:r>
        <w:rPr>
          <w:color w:val="000000"/>
        </w:rPr>
        <w:t xml:space="preserve">con </w:t>
      </w:r>
      <w:r>
        <w:rPr>
          <w:color w:val="000000"/>
        </w:rPr>
        <w:t xml:space="preserve">las </w:t>
      </w:r>
      <w:r>
        <w:rPr>
          <w:color w:val="FA48CA"/>
        </w:rPr>
        <w:t xml:space="preserve">reflexiones </w:t>
      </w:r>
      <w:r>
        <w:rPr>
          <w:color w:val="000000"/>
        </w:rPr>
        <w:t xml:space="preserve">de </w:t>
      </w:r>
      <w:r>
        <w:rPr>
          <w:color w:val="FA48CA"/>
        </w:rPr>
        <w:t xml:space="preserve">Pepu-Hernández </w:t>
      </w:r>
      <w:r>
        <w:rPr>
          <w:color w:val="000000"/>
        </w:rPr>
        <w:t xml:space="preserve">. </w:t>
      </w:r>
      <w:r>
        <w:rPr>
          <w:color w:val="FA48CA"/>
        </w:rPr>
        <w:t xml:space="preserve">Sabremos </w:t>
      </w:r>
      <w:r>
        <w:rPr>
          <w:color w:val="FA48CA"/>
        </w:rPr>
        <w:t xml:space="preserve">cómo </w:t>
      </w:r>
      <w:r>
        <w:rPr>
          <w:color w:val="000000"/>
        </w:rPr>
        <w:t xml:space="preserve">ve </w:t>
      </w:r>
      <w:r>
        <w:rPr>
          <w:color w:val="000000"/>
        </w:rPr>
        <w:t xml:space="preserve">la </w:t>
      </w:r>
      <w:r>
        <w:rPr>
          <w:color w:val="FA48CA"/>
        </w:rPr>
        <w:t xml:space="preserve">final </w:t>
      </w:r>
      <w:r>
        <w:rPr>
          <w:color w:val="000000"/>
        </w:rPr>
        <w:t xml:space="preserve">de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el </w:t>
      </w:r>
      <w:r>
        <w:rPr>
          <w:color w:val="FA48CA"/>
        </w:rPr>
        <w:t xml:space="preserve">seleccionador </w:t>
      </w:r>
      <w:r>
        <w:rPr>
          <w:color w:val="000000"/>
        </w:rPr>
        <w:t xml:space="preserve">que </w:t>
      </w:r>
      <w:r>
        <w:rPr>
          <w:color w:val="FA48CA"/>
        </w:rPr>
        <w:t xml:space="preserve">ganó </w:t>
      </w:r>
      <w:r>
        <w:rPr>
          <w:color w:val="000000"/>
        </w:rPr>
        <w:t xml:space="preserve">nuestro </w:t>
      </w:r>
      <w:r>
        <w:rPr>
          <w:color w:val="FA48CA"/>
        </w:rPr>
        <w:t xml:space="preserve">único </w:t>
      </w:r>
      <w:r>
        <w:rPr>
          <w:color w:val="FA48CA"/>
        </w:rPr>
        <w:t xml:space="preserve">mundial </w:t>
      </w:r>
      <w:r>
        <w:rPr>
          <w:color w:val="000000"/>
        </w:rPr>
        <w:t xml:space="preserve">.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FA48CA"/>
        </w:rPr>
        <w:t xml:space="preserve">Paradón </w:t>
      </w:r>
      <w:r>
        <w:rPr>
          <w:color w:val="000000"/>
        </w:rPr>
        <w:t xml:space="preserve">de </w:t>
      </w:r>
      <w:r>
        <w:rPr>
          <w:color w:val="FA48CA"/>
        </w:rPr>
        <w:t xml:space="preserve">Curtois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minuto </w:t>
      </w:r>
      <w:r>
        <w:rPr>
          <w:color w:val="000000"/>
        </w:rPr>
        <w:t xml:space="preserve">92 </w:t>
      </w:r>
      <w:r>
        <w:rPr>
          <w:color w:val="000000"/>
        </w:rPr>
        <w:t xml:space="preserve">. </w:t>
      </w:r>
      <w:r>
        <w:rPr>
          <w:color w:val="FA48CA"/>
        </w:rPr>
        <w:t xml:space="preserve">Salvó </w:t>
      </w:r>
      <w:r>
        <w:rPr>
          <w:color w:val="000000"/>
        </w:rPr>
        <w:t xml:space="preserve">el </w:t>
      </w:r>
      <w:r>
        <w:rPr>
          <w:color w:val="FA48CA"/>
        </w:rPr>
        <w:t xml:space="preserve">portero </w:t>
      </w:r>
      <w:r>
        <w:rPr>
          <w:color w:val="FA48CA"/>
        </w:rPr>
        <w:t xml:space="preserve">belga </w:t>
      </w:r>
      <w:r>
        <w:rPr>
          <w:color w:val="000000"/>
        </w:rPr>
        <w:t xml:space="preserve">a </w:t>
      </w:r>
      <w:r>
        <w:rPr>
          <w:color w:val="000000"/>
        </w:rPr>
        <w:t xml:space="preserve">su </w:t>
      </w:r>
      <w:r>
        <w:rPr>
          <w:color w:val="FA48CA"/>
        </w:rPr>
        <w:t xml:space="preserve">equipo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FA48CA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A48CA"/>
        </w:rPr>
        <w:t xml:space="preserve">cabezazo </w:t>
      </w:r>
      <w:r>
        <w:rPr>
          <w:color w:val="000000"/>
        </w:rPr>
        <w:t xml:space="preserve">de </w:t>
      </w:r>
      <w:r>
        <w:rPr>
          <w:color w:val="FA48CA"/>
        </w:rPr>
        <w:t xml:space="preserve">Vezo </w:t>
      </w:r>
      <w:r>
        <w:rPr>
          <w:color w:val="FA48CA"/>
        </w:rPr>
        <w:t xml:space="preserve">podría </w:t>
      </w:r>
      <w:r>
        <w:rPr>
          <w:color w:val="FA48CA"/>
        </w:rPr>
        <w:t xml:space="preserve">haber </w:t>
      </w:r>
      <w:r>
        <w:rPr>
          <w:color w:val="FA48CA"/>
        </w:rPr>
        <w:t xml:space="preserve">sido </w:t>
      </w:r>
      <w:r>
        <w:rPr>
          <w:color w:val="000000"/>
        </w:rPr>
        <w:t xml:space="preserve">el </w:t>
      </w:r>
      <w:r>
        <w:rPr>
          <w:color w:val="FA48CA"/>
        </w:rPr>
        <w:t xml:space="preserve">tres </w:t>
      </w:r>
      <w:r>
        <w:rPr>
          <w:color w:val="000000"/>
        </w:rPr>
        <w:t xml:space="preserve">a </w:t>
      </w:r>
      <w:r>
        <w:rPr>
          <w:color w:val="FA48CA"/>
        </w:rPr>
        <w:t xml:space="preserve">tres </w:t>
      </w:r>
      <w:r>
        <w:rPr>
          <w:color w:val="FA48CA"/>
        </w:rPr>
        <w:t xml:space="preserve">final </w:t>
      </w:r>
      <w:r>
        <w:rPr>
          <w:color w:val="000000"/>
        </w:rPr>
        <w:t xml:space="preserve">,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ahí </w:t>
      </w:r>
      <w:r>
        <w:rPr>
          <w:color w:val="000000"/>
        </w:rPr>
        <w:t xml:space="preserve">estaba </w:t>
      </w:r>
      <w:r>
        <w:rPr>
          <w:color w:val="FA48CA"/>
        </w:rPr>
        <w:t xml:space="preserve">Courtois </w:t>
      </w:r>
      <w:r>
        <w:rPr>
          <w:color w:val="000000"/>
        </w:rPr>
        <w:t xml:space="preserve">y </w:t>
      </w:r>
      <w:r>
        <w:rPr>
          <w:color w:val="000000"/>
        </w:rPr>
        <w:t xml:space="preserve">ahí </w:t>
      </w:r>
      <w:r>
        <w:rPr>
          <w:color w:val="000000"/>
        </w:rPr>
        <w:t xml:space="preserve">estuvo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Benzema </w:t>
      </w:r>
      <w:r>
        <w:rPr>
          <w:color w:val="000000"/>
        </w:rPr>
        <w:t xml:space="preserve">.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doblete </w:t>
      </w:r>
      <w:r>
        <w:rPr>
          <w:color w:val="FA48CA"/>
        </w:rPr>
        <w:t xml:space="preserve">encarriló </w:t>
      </w:r>
      <w:r>
        <w:rPr>
          <w:color w:val="000000"/>
        </w:rPr>
        <w:t xml:space="preserve">un </w:t>
      </w:r>
      <w:r>
        <w:rPr>
          <w:color w:val="FA48CA"/>
        </w:rPr>
        <w:t xml:space="preserve">partido </w:t>
      </w:r>
      <w:r>
        <w:rPr>
          <w:color w:val="000000"/>
        </w:rPr>
        <w:t xml:space="preserve">que </w:t>
      </w:r>
      <w:r>
        <w:rPr>
          <w:color w:val="FA48CA"/>
        </w:rPr>
        <w:t xml:space="preserve">prometía </w:t>
      </w:r>
      <w:r>
        <w:rPr>
          <w:color w:val="000000"/>
        </w:rPr>
        <w:t xml:space="preserve">ser </w:t>
      </w:r>
      <w:r>
        <w:rPr>
          <w:color w:val="000000"/>
        </w:rPr>
        <w:t xml:space="preserve">de </w:t>
      </w:r>
      <w:r>
        <w:rPr>
          <w:color w:val="000000"/>
        </w:rPr>
        <w:t xml:space="preserve">lo </w:t>
      </w:r>
      <w:r>
        <w:rPr>
          <w:color w:val="000000"/>
        </w:rPr>
        <w:t xml:space="preserve">más </w:t>
      </w:r>
      <w:r>
        <w:rPr>
          <w:color w:val="FA48CA"/>
        </w:rPr>
        <w:t xml:space="preserve">plácido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000000"/>
        </w:rPr>
        <w:t xml:space="preserve">le </w:t>
      </w:r>
      <w:r>
        <w:rPr>
          <w:color w:val="FA48CA"/>
        </w:rPr>
        <w:t xml:space="preserve">acabó </w:t>
      </w:r>
      <w:r>
        <w:rPr>
          <w:color w:val="FA48CA"/>
        </w:rPr>
        <w:t xml:space="preserve">complicando </w:t>
      </w:r>
      <w:r>
        <w:rPr>
          <w:color w:val="000000"/>
        </w:rPr>
        <w:t xml:space="preserve">. </w:t>
      </w:r>
      <w:r>
        <w:rPr>
          <w:color w:val="FA48CA"/>
        </w:rPr>
        <w:t xml:space="preserve">Primera </w:t>
      </w:r>
      <w:r>
        <w:rPr>
          <w:color w:val="FA48CA"/>
        </w:rPr>
        <w:t xml:space="preserve">victoria </w:t>
      </w:r>
      <w:r>
        <w:rPr>
          <w:color w:val="000000"/>
        </w:rPr>
        <w:t xml:space="preserve">del </w:t>
      </w:r>
      <w:r>
        <w:rPr>
          <w:color w:val="FA48CA"/>
        </w:rPr>
        <w:t xml:space="preserve">Madrid </w:t>
      </w:r>
      <w:r>
        <w:rPr>
          <w:color w:val="000000"/>
        </w:rPr>
        <w:t xml:space="preserve">en </w:t>
      </w:r>
      <w:r>
        <w:rPr>
          <w:color w:val="FA48CA"/>
        </w:rPr>
        <w:t xml:space="preserve">casa </w:t>
      </w:r>
      <w:r>
        <w:rPr>
          <w:color w:val="000000"/>
        </w:rPr>
        <w:t xml:space="preserve">esta </w:t>
      </w:r>
      <w:r>
        <w:rPr>
          <w:color w:val="FA48CA"/>
        </w:rPr>
        <w:t xml:space="preserve">temporada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000000"/>
        </w:rPr>
        <w:t xml:space="preserve">sin </w:t>
      </w:r>
      <w:r>
        <w:rPr>
          <w:color w:val="FA48CA"/>
        </w:rPr>
        <w:t xml:space="preserve">sufrimiento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eso </w:t>
      </w:r>
      <w:r>
        <w:rPr>
          <w:color w:val="000000"/>
        </w:rPr>
        <w:t xml:space="preserve">que </w:t>
      </w:r>
      <w:r>
        <w:rPr>
          <w:color w:val="000000"/>
        </w:rPr>
        <w:t xml:space="preserve">por </w:t>
      </w:r>
      <w:r>
        <w:rPr>
          <w:color w:val="000000"/>
        </w:rPr>
        <w:t xml:space="preserve">lo </w:t>
      </w:r>
      <w:r>
        <w:rPr>
          <w:color w:val="FA48CA"/>
        </w:rPr>
        <w:t xml:space="preserve">visto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parte </w:t>
      </w:r>
      <w:r>
        <w:rPr>
          <w:color w:val="000000"/>
        </w:rPr>
        <w:t xml:space="preserve">todo </w:t>
      </w:r>
      <w:r>
        <w:rPr>
          <w:color w:val="FA48CA"/>
        </w:rPr>
        <w:t xml:space="preserve">hacía </w:t>
      </w:r>
      <w:r>
        <w:rPr>
          <w:color w:val="FA48CA"/>
        </w:rPr>
        <w:t xml:space="preserve">presagiar </w:t>
      </w:r>
      <w:r>
        <w:rPr>
          <w:color w:val="000000"/>
        </w:rPr>
        <w:t xml:space="preserve">una </w:t>
      </w:r>
      <w:r>
        <w:rPr>
          <w:color w:val="FA48CA"/>
        </w:rPr>
        <w:t xml:space="preserve">mañana </w:t>
      </w:r>
      <w:r>
        <w:rPr>
          <w:color w:val="FA48CA"/>
        </w:rPr>
        <w:t xml:space="preserve">tranquila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madridistas </w:t>
      </w:r>
      <w:r>
        <w:rPr>
          <w:color w:val="000000"/>
        </w:rPr>
        <w:t xml:space="preserve">. </w:t>
      </w:r>
      <w:r>
        <w:rPr>
          <w:color w:val="FA48CA"/>
        </w:rPr>
        <w:t xml:space="preserve">Benzema </w:t>
      </w:r>
      <w:r>
        <w:rPr>
          <w:color w:val="000000"/>
        </w:rPr>
        <w:t xml:space="preserve">,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doblete </w:t>
      </w:r>
      <w:r>
        <w:rPr>
          <w:color w:val="000000"/>
        </w:rPr>
        <w:t xml:space="preserve">en </w:t>
      </w:r>
      <w:r>
        <w:rPr>
          <w:color w:val="FA48CA"/>
        </w:rPr>
        <w:t xml:space="preserve">media </w:t>
      </w:r>
      <w:r>
        <w:rPr>
          <w:color w:val="FA48CA"/>
        </w:rPr>
        <w:t xml:space="preserve">hora </w:t>
      </w:r>
      <w:r>
        <w:rPr>
          <w:color w:val="000000"/>
        </w:rPr>
        <w:t xml:space="preserve">, </w:t>
      </w:r>
      <w:r>
        <w:rPr>
          <w:color w:val="000000"/>
        </w:rPr>
        <w:t xml:space="preserve">y </w:t>
      </w:r>
      <w:r>
        <w:rPr>
          <w:color w:val="FA48CA"/>
        </w:rPr>
        <w:t xml:space="preserve">Casemiro </w:t>
      </w:r>
      <w:r>
        <w:rPr>
          <w:color w:val="000000"/>
        </w:rPr>
        <w:t xml:space="preserve">, </w:t>
      </w:r>
      <w:r>
        <w:rPr>
          <w:color w:val="FA48CA"/>
        </w:rPr>
        <w:t xml:space="preserve">anotando </w:t>
      </w:r>
      <w:r>
        <w:rPr>
          <w:color w:val="FA48CA"/>
        </w:rPr>
        <w:t xml:space="preserve">tras </w:t>
      </w:r>
      <w:r>
        <w:rPr>
          <w:color w:val="FA48CA"/>
        </w:rPr>
        <w:t xml:space="preserve">gran </w:t>
      </w:r>
      <w:r>
        <w:rPr>
          <w:color w:val="FA48CA"/>
        </w:rPr>
        <w:t xml:space="preserve">asistencia </w:t>
      </w:r>
      <w:r>
        <w:rPr>
          <w:color w:val="000000"/>
        </w:rPr>
        <w:t xml:space="preserve">de </w:t>
      </w:r>
      <w:r>
        <w:rPr>
          <w:color w:val="FA48CA"/>
        </w:rPr>
        <w:t xml:space="preserve">Vinicius </w:t>
      </w:r>
      <w:r>
        <w:rPr>
          <w:color w:val="000000"/>
        </w:rPr>
        <w:t xml:space="preserve">, </w:t>
      </w:r>
      <w:r>
        <w:rPr>
          <w:color w:val="FA48CA"/>
        </w:rPr>
        <w:t xml:space="preserve">llevaban </w:t>
      </w:r>
      <w:r>
        <w:rPr>
          <w:color w:val="000000"/>
        </w:rPr>
        <w:t xml:space="preserve">a </w:t>
      </w:r>
      <w:r>
        <w:rPr>
          <w:color w:val="000000"/>
        </w:rPr>
        <w:t xml:space="preserve">los </w:t>
      </w:r>
      <w:r>
        <w:rPr>
          <w:color w:val="FA48CA"/>
        </w:rPr>
        <w:t xml:space="preserve">locales </w:t>
      </w:r>
      <w:r>
        <w:rPr>
          <w:color w:val="000000"/>
        </w:rPr>
        <w:t xml:space="preserve">al </w:t>
      </w:r>
      <w:r>
        <w:rPr>
          <w:color w:val="FA48CA"/>
        </w:rPr>
        <w:t xml:space="preserve">descanso </w:t>
      </w:r>
      <w:r>
        <w:rPr>
          <w:color w:val="000000"/>
        </w:rPr>
        <w:t xml:space="preserve">con </w:t>
      </w:r>
      <w:r>
        <w:rPr>
          <w:color w:val="000000"/>
        </w:rPr>
        <w:t xml:space="preserve">un </w:t>
      </w:r>
      <w:r>
        <w:rPr>
          <w:color w:val="FA48CA"/>
        </w:rPr>
        <w:t xml:space="preserve">marcador </w:t>
      </w:r>
      <w:r>
        <w:rPr>
          <w:color w:val="000000"/>
        </w:rPr>
        <w:t xml:space="preserve">muy </w:t>
      </w:r>
      <w:r>
        <w:rPr>
          <w:color w:val="FA48CA"/>
        </w:rPr>
        <w:t xml:space="preserve">cómodo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FA48CA"/>
        </w:rPr>
        <w:t xml:space="preserve">goles </w:t>
      </w:r>
      <w:r>
        <w:rPr>
          <w:color w:val="000000"/>
        </w:rPr>
        <w:t xml:space="preserve">de </w:t>
      </w:r>
      <w:r>
        <w:rPr>
          <w:color w:val="FA48CA"/>
        </w:rPr>
        <w:t xml:space="preserve">ventaja </w:t>
      </w:r>
      <w:r>
        <w:rPr>
          <w:color w:val="000000"/>
        </w:rPr>
        <w:t xml:space="preserve">, </w:t>
      </w:r>
      <w:r>
        <w:rPr>
          <w:color w:val="000000"/>
        </w:rPr>
        <w:t xml:space="preserve">sin </w:t>
      </w:r>
      <w:r>
        <w:rPr>
          <w:color w:val="FA48CA"/>
        </w:rPr>
        <w:t xml:space="preserve">embargo </w:t>
      </w:r>
      <w:r>
        <w:rPr>
          <w:color w:val="000000"/>
        </w:rPr>
        <w:t xml:space="preserve">, </w:t>
      </w:r>
      <w:r>
        <w:rPr>
          <w:color w:val="000000"/>
        </w:rPr>
        <w:t xml:space="preserve">no </w:t>
      </w:r>
      <w:r>
        <w:rPr>
          <w:color w:val="000000"/>
        </w:rPr>
        <w:t xml:space="preserve">han </w:t>
      </w:r>
      <w:r>
        <w:rPr>
          <w:color w:val="FA48CA"/>
        </w:rPr>
        <w:t xml:space="preserve">servido </w:t>
      </w:r>
      <w:r>
        <w:rPr>
          <w:color w:val="000000"/>
        </w:rPr>
        <w:t xml:space="preserve">para </w:t>
      </w:r>
      <w:r>
        <w:rPr>
          <w:color w:val="000000"/>
        </w:rPr>
        <w:t xml:space="preserve">que </w:t>
      </w:r>
      <w:r>
        <w:rPr>
          <w:color w:val="000000"/>
        </w:rPr>
        <w:t xml:space="preserve">el </w:t>
      </w:r>
      <w:r>
        <w:rPr>
          <w:color w:val="FA48CA"/>
        </w:rPr>
        <w:t xml:space="preserve">Madrid </w:t>
      </w:r>
      <w:r>
        <w:rPr>
          <w:color w:val="FA48CA"/>
        </w:rPr>
        <w:t xml:space="preserve">terminase </w:t>
      </w:r>
      <w:r>
        <w:rPr>
          <w:color w:val="FA48CA"/>
        </w:rPr>
        <w:t xml:space="preserve">tranquilo </w:t>
      </w:r>
      <w:r>
        <w:rPr>
          <w:color w:val="000000"/>
        </w:rPr>
        <w:t xml:space="preserve">. </w:t>
      </w:r>
      <w:r>
        <w:rPr>
          <w:color w:val="000000"/>
        </w:rPr>
        <w:t xml:space="preserve">Nada </w:t>
      </w:r>
      <w:r>
        <w:rPr>
          <w:color w:val="000000"/>
        </w:rPr>
        <w:t xml:space="preserve">más </w:t>
      </w:r>
      <w:r>
        <w:rPr>
          <w:color w:val="FA48CA"/>
        </w:rPr>
        <w:t xml:space="preserve">arrancar </w:t>
      </w:r>
      <w:r>
        <w:rPr>
          <w:color w:val="000000"/>
        </w:rPr>
        <w:t xml:space="preserve">la </w:t>
      </w:r>
      <w:r>
        <w:rPr>
          <w:color w:val="FA48CA"/>
        </w:rPr>
        <w:t xml:space="preserve">segunda </w:t>
      </w:r>
      <w:r>
        <w:rPr>
          <w:color w:val="FA48CA"/>
        </w:rPr>
        <w:t xml:space="preserve">mitad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exmadridista </w:t>
      </w:r>
      <w:r>
        <w:rPr>
          <w:color w:val="FA48CA"/>
        </w:rPr>
        <w:t xml:space="preserve">Borja-Mayoral </w:t>
      </w:r>
      <w:r>
        <w:rPr>
          <w:color w:val="FA48CA"/>
        </w:rPr>
        <w:t xml:space="preserve">empezaba </w:t>
      </w:r>
      <w:r>
        <w:rPr>
          <w:color w:val="000000"/>
        </w:rPr>
        <w:t xml:space="preserve">a </w:t>
      </w:r>
      <w:r>
        <w:rPr>
          <w:color w:val="FA48CA"/>
        </w:rPr>
        <w:t xml:space="preserve">recortar </w:t>
      </w:r>
      <w:r>
        <w:rPr>
          <w:color w:val="FA48CA"/>
        </w:rPr>
        <w:t xml:space="preserve">distancias </w:t>
      </w:r>
      <w:r>
        <w:rPr>
          <w:color w:val="000000"/>
        </w:rPr>
        <w:t xml:space="preserve">. </w:t>
      </w:r>
      <w:r>
        <w:rPr>
          <w:color w:val="000000"/>
        </w:rPr>
        <w:t xml:space="preserve">Sin </w:t>
      </w:r>
      <w:r>
        <w:rPr>
          <w:color w:val="FA48CA"/>
        </w:rPr>
        <w:t xml:space="preserve">celebrarlo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partir </w:t>
      </w:r>
      <w:r>
        <w:rPr>
          <w:color w:val="000000"/>
        </w:rPr>
        <w:t xml:space="preserve">de </w:t>
      </w:r>
      <w:r>
        <w:rPr>
          <w:color w:val="000000"/>
        </w:rPr>
        <w:t xml:space="preserve">ahí </w:t>
      </w:r>
      <w:r>
        <w:rPr>
          <w:color w:val="000000"/>
        </w:rPr>
        <w:t xml:space="preserve">, </w:t>
      </w:r>
      <w:r>
        <w:rPr>
          <w:color w:val="FA48CA"/>
        </w:rPr>
        <w:t xml:space="preserve">varias </w:t>
      </w:r>
      <w:r>
        <w:rPr>
          <w:color w:val="FA48CA"/>
        </w:rPr>
        <w:t xml:space="preserve">ocasiones </w:t>
      </w:r>
      <w:r>
        <w:rPr>
          <w:color w:val="FA48CA"/>
        </w:rPr>
        <w:t xml:space="preserve">desaprovechadas </w:t>
      </w:r>
      <w:r>
        <w:rPr>
          <w:color w:val="000000"/>
        </w:rPr>
        <w:t xml:space="preserve">para </w:t>
      </w:r>
      <w:r>
        <w:rPr>
          <w:color w:val="000000"/>
        </w:rPr>
        <w:t xml:space="preserve">los </w:t>
      </w:r>
      <w:r>
        <w:rPr>
          <w:color w:val="FA48CA"/>
        </w:rPr>
        <w:t xml:space="preserve">blancos </w:t>
      </w:r>
      <w:r>
        <w:rPr>
          <w:color w:val="000000"/>
        </w:rPr>
        <w:t xml:space="preserve">y </w:t>
      </w:r>
      <w:r>
        <w:rPr>
          <w:color w:val="000000"/>
        </w:rPr>
        <w:t xml:space="preserve">un </w:t>
      </w:r>
      <w:r>
        <w:rPr>
          <w:color w:val="FA48CA"/>
        </w:rPr>
        <w:t xml:space="preserve">Bernabéu </w:t>
      </w:r>
      <w:r>
        <w:rPr>
          <w:color w:val="000000"/>
        </w:rPr>
        <w:t xml:space="preserve">que </w:t>
      </w:r>
      <w:r>
        <w:rPr>
          <w:color w:val="FA48CA"/>
        </w:rPr>
        <w:t xml:space="preserve">asistía </w:t>
      </w:r>
      <w:r>
        <w:rPr>
          <w:color w:val="000000"/>
        </w:rPr>
        <w:t xml:space="preserve">al </w:t>
      </w:r>
      <w:r>
        <w:rPr>
          <w:color w:val="FA48CA"/>
        </w:rPr>
        <w:t xml:space="preserve">debut </w:t>
      </w:r>
      <w:r>
        <w:rPr>
          <w:color w:val="000000"/>
        </w:rPr>
        <w:t xml:space="preserve">de </w:t>
      </w:r>
      <w:r>
        <w:rPr>
          <w:color w:val="FA48CA"/>
        </w:rPr>
        <w:t xml:space="preserve">Hazard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los </w:t>
      </w:r>
      <w:r>
        <w:rPr>
          <w:color w:val="000000"/>
        </w:rPr>
        <w:t xml:space="preserve">que </w:t>
      </w:r>
      <w:r>
        <w:rPr>
          <w:color w:val="FA48CA"/>
        </w:rPr>
        <w:t xml:space="preserve">volvían </w:t>
      </w:r>
      <w:r>
        <w:rPr>
          <w:color w:val="000000"/>
        </w:rPr>
        <w:t xml:space="preserve">a </w:t>
      </w:r>
      <w:r>
        <w:rPr>
          <w:color w:val="000000"/>
        </w:rPr>
        <w:t xml:space="preserve">ver </w:t>
      </w:r>
      <w:r>
        <w:rPr>
          <w:color w:val="FA48CA"/>
        </w:rPr>
        <w:t xml:space="preserve">puerta </w:t>
      </w:r>
      <w:r>
        <w:rPr>
          <w:color w:val="000000"/>
        </w:rPr>
        <w:t xml:space="preserve">eran </w:t>
      </w:r>
      <w:r>
        <w:rPr>
          <w:color w:val="000000"/>
        </w:rPr>
        <w:t xml:space="preserve">los </w:t>
      </w:r>
      <w:r>
        <w:rPr>
          <w:color w:val="FA48CA"/>
        </w:rPr>
        <w:t xml:space="preserve">granotas </w:t>
      </w:r>
      <w:r>
        <w:rPr>
          <w:color w:val="000000"/>
        </w:rPr>
        <w:t xml:space="preserve">. </w:t>
      </w:r>
      <w:r>
        <w:rPr>
          <w:color w:val="FA48CA"/>
        </w:rPr>
        <w:t xml:space="preserve">Gonzalo-Melero </w:t>
      </w:r>
      <w:r>
        <w:rPr>
          <w:color w:val="FA48CA"/>
        </w:rPr>
        <w:t xml:space="preserve">hacía </w:t>
      </w:r>
      <w:r>
        <w:rPr>
          <w:color w:val="000000"/>
        </w:rPr>
        <w:t xml:space="preserve">el </w:t>
      </w:r>
      <w:r>
        <w:rPr>
          <w:color w:val="FA48CA"/>
        </w:rPr>
        <w:t xml:space="preserve">segundo </w:t>
      </w:r>
      <w:r>
        <w:rPr>
          <w:color w:val="FA48CA"/>
        </w:rPr>
        <w:t xml:space="preserve">llenando </w:t>
      </w:r>
      <w:r>
        <w:rPr>
          <w:color w:val="000000"/>
        </w:rPr>
        <w:t xml:space="preserve">de </w:t>
      </w:r>
      <w:r>
        <w:rPr>
          <w:color w:val="FA48CA"/>
        </w:rPr>
        <w:t xml:space="preserve">nervios </w:t>
      </w:r>
      <w:r>
        <w:rPr>
          <w:color w:val="FA48CA"/>
        </w:rPr>
        <w:t xml:space="preserve">Chamartín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Levante </w:t>
      </w:r>
      <w:r>
        <w:rPr>
          <w:color w:val="000000"/>
        </w:rPr>
        <w:t xml:space="preserve">ha </w:t>
      </w:r>
      <w:r>
        <w:rPr>
          <w:color w:val="FA48CA"/>
        </w:rPr>
        <w:t xml:space="preserve">seguido </w:t>
      </w:r>
      <w:r>
        <w:rPr>
          <w:color w:val="FA48CA"/>
        </w:rPr>
        <w:t xml:space="preserve">luchando </w:t>
      </w:r>
      <w:r>
        <w:rPr>
          <w:color w:val="000000"/>
        </w:rPr>
        <w:t xml:space="preserve">el </w:t>
      </w:r>
      <w:r>
        <w:rPr>
          <w:color w:val="FA48CA"/>
        </w:rPr>
        <w:t xml:space="preserve">empate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FA48CA"/>
        </w:rPr>
        <w:t xml:space="preserve">añadido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92 </w:t>
      </w:r>
      <w:r>
        <w:rPr>
          <w:color w:val="FA48CA"/>
        </w:rPr>
        <w:t xml:space="preserve">Courtois </w:t>
      </w:r>
      <w:r>
        <w:rPr>
          <w:color w:val="FA48CA"/>
        </w:rPr>
        <w:t xml:space="preserve">salvaba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FA48CA"/>
        </w:rPr>
        <w:t xml:space="preserve">puntos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Madrid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la </w:t>
      </w:r>
      <w:r>
        <w:rPr>
          <w:color w:val="FA48CA"/>
        </w:rPr>
        <w:t xml:space="preserve">sensación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todas </w:t>
      </w:r>
      <w:r>
        <w:rPr>
          <w:color w:val="FA48CA"/>
        </w:rPr>
        <w:t xml:space="preserve">formas </w:t>
      </w:r>
      <w:r>
        <w:rPr>
          <w:color w:val="000000"/>
        </w:rPr>
        <w:t xml:space="preserve">es </w:t>
      </w:r>
      <w:r>
        <w:rPr>
          <w:color w:val="FA48CA"/>
        </w:rPr>
        <w:t xml:space="preserve">buena </w:t>
      </w:r>
      <w:r>
        <w:rPr>
          <w:color w:val="000000"/>
        </w:rPr>
        <w:t xml:space="preserve">porque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FA48CA"/>
        </w:rPr>
        <w:t xml:space="preserve">conseguimos </w:t>
      </w:r>
      <w:r>
        <w:rPr>
          <w:color w:val="000000"/>
        </w:rPr>
        <w:t xml:space="preserve">los </w:t>
      </w:r>
      <w:r>
        <w:rPr>
          <w:color w:val="FA48CA"/>
        </w:rPr>
        <w:t xml:space="preserve">tres </w:t>
      </w:r>
      <w:r>
        <w:rPr>
          <w:color w:val="FA48CA"/>
        </w:rPr>
        <w:t xml:space="preserve">puntos </w:t>
      </w:r>
      <w:r>
        <w:rPr>
          <w:color w:val="000000"/>
        </w:rPr>
        <w:t xml:space="preserve">. </w:t>
      </w:r>
      <w:r>
        <w:rPr>
          <w:color w:val="FA48CA"/>
        </w:rPr>
        <w:t xml:space="preserve">Jugamos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parte </w:t>
      </w:r>
      <w:r>
        <w:rPr>
          <w:color w:val="FA48CA"/>
        </w:rPr>
        <w:t xml:space="preserve">fenomenal </w:t>
      </w:r>
      <w:r>
        <w:rPr>
          <w:color w:val="000000"/>
        </w:rPr>
        <w:t xml:space="preserve">. </w:t>
      </w:r>
      <w:r>
        <w:rPr>
          <w:color w:val="000000"/>
        </w:rPr>
        <w:t xml:space="preserve">Hemos </w:t>
      </w:r>
      <w:r>
        <w:rPr>
          <w:color w:val="000000"/>
        </w:rPr>
        <w:t xml:space="preserve">tenido </w:t>
      </w:r>
      <w:r>
        <w:rPr>
          <w:color w:val="000000"/>
        </w:rPr>
        <w:t xml:space="preserve">de </w:t>
      </w:r>
      <w:r>
        <w:rPr>
          <w:color w:val="000000"/>
        </w:rPr>
        <w:t xml:space="preserve">todo </w:t>
      </w:r>
      <w:r>
        <w:rPr>
          <w:color w:val="000000"/>
        </w:rPr>
        <w:t xml:space="preserve">. </w:t>
      </w:r>
      <w:r>
        <w:rPr>
          <w:color w:val="FA48CA"/>
        </w:rPr>
        <w:t xml:space="preserve">Juego </w:t>
      </w:r>
      <w:r>
        <w:rPr>
          <w:color w:val="000000"/>
        </w:rPr>
        <w:t xml:space="preserve">, </w:t>
      </w:r>
      <w:r>
        <w:rPr>
          <w:color w:val="FA48CA"/>
        </w:rPr>
        <w:t xml:space="preserve">goles </w:t>
      </w:r>
      <w:r>
        <w:rPr>
          <w:color w:val="000000"/>
        </w:rPr>
        <w:t xml:space="preserve">, </w:t>
      </w:r>
      <w:r>
        <w:rPr>
          <w:color w:val="FA48CA"/>
        </w:rPr>
        <w:t xml:space="preserve">entrega </w:t>
      </w:r>
      <w:r>
        <w:rPr>
          <w:color w:val="000000"/>
        </w:rPr>
        <w:t xml:space="preserve">.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000000"/>
        </w:rPr>
        <w:t xml:space="preserve">lo </w:t>
      </w:r>
      <w:r>
        <w:rPr>
          <w:color w:val="000000"/>
        </w:rPr>
        <w:t xml:space="preserve">que </w:t>
      </w:r>
      <w:r>
        <w:rPr>
          <w:color w:val="000000"/>
        </w:rPr>
        <w:t xml:space="preserve">tenemos </w:t>
      </w:r>
      <w:r>
        <w:rPr>
          <w:color w:val="000000"/>
        </w:rPr>
        <w:t xml:space="preserve">que </w:t>
      </w:r>
      <w:r>
        <w:rPr>
          <w:color w:val="FA48CA"/>
        </w:rPr>
        <w:t xml:space="preserve">pensar </w:t>
      </w:r>
      <w:r>
        <w:rPr>
          <w:color w:val="000000"/>
        </w:rPr>
        <w:t xml:space="preserve">es </w:t>
      </w:r>
      <w:r>
        <w:rPr>
          <w:color w:val="FA48CA"/>
        </w:rPr>
        <w:t xml:space="preserve">jugar </w:t>
      </w:r>
      <w:r>
        <w:rPr>
          <w:color w:val="000000"/>
        </w:rPr>
        <w:t xml:space="preserve">así </w:t>
      </w:r>
      <w:r>
        <w:rPr>
          <w:color w:val="000000"/>
        </w:rPr>
        <w:t xml:space="preserve">90 </w:t>
      </w:r>
      <w:r>
        <w:rPr>
          <w:color w:val="FA48CA"/>
        </w:rPr>
        <w:t xml:space="preserve">minutos </w:t>
      </w:r>
      <w:r>
        <w:rPr>
          <w:color w:val="000000"/>
        </w:rPr>
        <w:t xml:space="preserve">. </w:t>
      </w:r>
      <w:r>
        <w:rPr>
          <w:color w:val="000000"/>
        </w:rPr>
        <w:t xml:space="preserve">Una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promesas </w:t>
      </w:r>
      <w:r>
        <w:rPr>
          <w:color w:val="000000"/>
        </w:rPr>
        <w:t xml:space="preserve">de </w:t>
      </w:r>
      <w:r>
        <w:rPr>
          <w:color w:val="FA48CA"/>
        </w:rPr>
        <w:t xml:space="preserve">futuro </w:t>
      </w:r>
      <w:r>
        <w:rPr>
          <w:color w:val="000000"/>
        </w:rPr>
        <w:t xml:space="preserve">del </w:t>
      </w:r>
      <w:r>
        <w:rPr>
          <w:color w:val="FA48CA"/>
        </w:rPr>
        <w:t xml:space="preserve">Madrid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japonés </w:t>
      </w:r>
      <w:r>
        <w:rPr>
          <w:color w:val="FA48CA"/>
        </w:rPr>
        <w:t xml:space="preserve">Takefusa-Kubo </w:t>
      </w:r>
      <w:r>
        <w:rPr>
          <w:color w:val="000000"/>
        </w:rPr>
        <w:t xml:space="preserve">, </w:t>
      </w:r>
      <w:r>
        <w:rPr>
          <w:color w:val="FA48CA"/>
        </w:rPr>
        <w:t xml:space="preserve">brilló </w:t>
      </w:r>
      <w:r>
        <w:rPr>
          <w:color w:val="FA48CA"/>
        </w:rPr>
        <w:t xml:space="preserve">anoche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Mallorca </w:t>
      </w:r>
      <w:r>
        <w:rPr>
          <w:color w:val="000000"/>
        </w:rPr>
        <w:t xml:space="preserve">. </w:t>
      </w:r>
      <w:r>
        <w:rPr>
          <w:color w:val="FA48CA"/>
        </w:rPr>
        <w:t xml:space="preserve">Provocó </w:t>
      </w:r>
      <w:r>
        <w:rPr>
          <w:color w:val="000000"/>
        </w:rPr>
        <w:t xml:space="preserve">ese </w:t>
      </w:r>
      <w:r>
        <w:rPr>
          <w:color w:val="FA48CA"/>
        </w:rPr>
        <w:t xml:space="preserve">penalti </w:t>
      </w:r>
      <w:r>
        <w:rPr>
          <w:color w:val="000000"/>
        </w:rPr>
        <w:t xml:space="preserve">a </w:t>
      </w:r>
      <w:r>
        <w:rPr>
          <w:color w:val="FA48CA"/>
        </w:rPr>
        <w:t xml:space="preserve">diez </w:t>
      </w:r>
      <w:r>
        <w:rPr>
          <w:color w:val="FA48CA"/>
        </w:rPr>
        <w:t xml:space="preserve">minutos </w:t>
      </w:r>
      <w:r>
        <w:rPr>
          <w:color w:val="000000"/>
        </w:rPr>
        <w:t xml:space="preserve">para </w:t>
      </w:r>
      <w:r>
        <w:rPr>
          <w:color w:val="000000"/>
        </w:rPr>
        <w:t xml:space="preserve">el </w:t>
      </w:r>
      <w:r>
        <w:rPr>
          <w:color w:val="FA48CA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FA48CA"/>
        </w:rPr>
        <w:t xml:space="preserve">Prats </w:t>
      </w:r>
      <w:r>
        <w:rPr>
          <w:color w:val="FA48CA"/>
        </w:rPr>
        <w:t xml:space="preserve">falló </w:t>
      </w:r>
      <w:r>
        <w:rPr>
          <w:color w:val="000000"/>
        </w:rPr>
        <w:t xml:space="preserve">el </w:t>
      </w:r>
      <w:r>
        <w:rPr>
          <w:color w:val="FA48CA"/>
        </w:rPr>
        <w:t xml:space="preserve">lanzamiento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000000"/>
        </w:rPr>
        <w:t xml:space="preserve">le </w:t>
      </w:r>
      <w:r>
        <w:rPr>
          <w:color w:val="FA48CA"/>
        </w:rPr>
        <w:t xml:space="preserve">pasó </w:t>
      </w:r>
      <w:r>
        <w:rPr>
          <w:color w:val="000000"/>
        </w:rPr>
        <w:t xml:space="preserve">lo </w:t>
      </w:r>
      <w:r>
        <w:rPr>
          <w:color w:val="FA48CA"/>
        </w:rPr>
        <w:t xml:space="preserve">mismo </w:t>
      </w:r>
      <w:r>
        <w:rPr>
          <w:color w:val="000000"/>
        </w:rPr>
        <w:t xml:space="preserve">al </w:t>
      </w:r>
      <w:r>
        <w:rPr>
          <w:color w:val="FA48CA"/>
        </w:rPr>
        <w:t xml:space="preserve">Athletic </w:t>
      </w:r>
      <w:r>
        <w:rPr>
          <w:color w:val="000000"/>
        </w:rPr>
        <w:t xml:space="preserve">. </w:t>
      </w:r>
      <w:r>
        <w:rPr>
          <w:color w:val="FA48CA"/>
        </w:rPr>
        <w:t xml:space="preserve">Penalti </w:t>
      </w:r>
      <w:r>
        <w:rPr>
          <w:color w:val="000000"/>
        </w:rPr>
        <w:t xml:space="preserve">por </w:t>
      </w:r>
      <w:r>
        <w:rPr>
          <w:color w:val="FA48CA"/>
        </w:rPr>
        <w:t xml:space="preserve">mano </w:t>
      </w:r>
      <w:r>
        <w:rPr>
          <w:color w:val="000000"/>
        </w:rPr>
        <w:t xml:space="preserve">de </w:t>
      </w:r>
      <w:r>
        <w:rPr>
          <w:color w:val="FA48CA"/>
        </w:rPr>
        <w:t xml:space="preserve">Babá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minuto </w:t>
      </w:r>
      <w:r>
        <w:rPr>
          <w:color w:val="000000"/>
        </w:rPr>
        <w:t xml:space="preserve">96 </w:t>
      </w:r>
      <w:r>
        <w:rPr>
          <w:color w:val="000000"/>
        </w:rPr>
        <w:t xml:space="preserve">y </w:t>
      </w:r>
      <w:r>
        <w:rPr>
          <w:color w:val="FA48CA"/>
        </w:rPr>
        <w:t xml:space="preserve">Manolo-Reina </w:t>
      </w:r>
      <w:r>
        <w:rPr>
          <w:color w:val="000000"/>
        </w:rPr>
        <w:t xml:space="preserve">que </w:t>
      </w:r>
      <w:r>
        <w:rPr>
          <w:color w:val="FA48CA"/>
        </w:rPr>
        <w:t xml:space="preserve">detiene </w:t>
      </w:r>
      <w:r>
        <w:rPr>
          <w:color w:val="000000"/>
        </w:rPr>
        <w:t xml:space="preserve">el </w:t>
      </w:r>
      <w:r>
        <w:rPr>
          <w:color w:val="FA48CA"/>
        </w:rPr>
        <w:t xml:space="preserve">disparo </w:t>
      </w:r>
      <w:r>
        <w:rPr>
          <w:color w:val="000000"/>
        </w:rPr>
        <w:t xml:space="preserve">de </w:t>
      </w:r>
      <w:r>
        <w:rPr>
          <w:color w:val="FA48CA"/>
        </w:rPr>
        <w:t xml:space="preserve">Aduriz </w:t>
      </w:r>
      <w:r>
        <w:rPr>
          <w:color w:val="000000"/>
        </w:rPr>
        <w:t xml:space="preserve">. </w:t>
      </w:r>
      <w:r>
        <w:rPr>
          <w:color w:val="FA48CA"/>
        </w:rPr>
        <w:t xml:space="preserve">Cero </w:t>
      </w:r>
      <w:r>
        <w:rPr>
          <w:color w:val="000000"/>
        </w:rPr>
        <w:t xml:space="preserve">a </w:t>
      </w:r>
      <w:r>
        <w:rPr>
          <w:color w:val="FA48CA"/>
        </w:rPr>
        <w:t xml:space="preserve">cero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leones </w:t>
      </w:r>
      <w:r>
        <w:rPr>
          <w:color w:val="FA48CA"/>
        </w:rPr>
        <w:t xml:space="preserve">siguen </w:t>
      </w:r>
      <w:r>
        <w:rPr>
          <w:color w:val="FA48CA"/>
        </w:rPr>
        <w:t xml:space="preserve">invictos </w:t>
      </w:r>
      <w:r>
        <w:rPr>
          <w:color w:val="000000"/>
        </w:rPr>
        <w:t xml:space="preserve">. </w:t>
      </w:r>
      <w:r>
        <w:rPr>
          <w:color w:val="FA48CA"/>
        </w:rPr>
        <w:t xml:space="preserve">Trece </w:t>
      </w:r>
      <w:r>
        <w:rPr>
          <w:color w:val="FA48CA"/>
        </w:rPr>
        <w:t xml:space="preserve">años </w:t>
      </w:r>
      <w:r>
        <w:rPr>
          <w:color w:val="FA48CA"/>
        </w:rPr>
        <w:t xml:space="preserve">después </w:t>
      </w:r>
      <w:r>
        <w:rPr>
          <w:color w:val="000000"/>
        </w:rPr>
        <w:t xml:space="preserve">, </w:t>
      </w:r>
      <w:r>
        <w:rPr>
          <w:color w:val="FA48CA"/>
        </w:rPr>
        <w:t xml:space="preserve">España </w:t>
      </w:r>
      <w:r>
        <w:rPr>
          <w:color w:val="000000"/>
        </w:rPr>
        <w:t xml:space="preserve">va </w:t>
      </w:r>
      <w:r>
        <w:rPr>
          <w:color w:val="000000"/>
        </w:rPr>
        <w:t xml:space="preserve">a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FA48CA"/>
        </w:rPr>
        <w:t xml:space="preserve">jugar </w:t>
      </w:r>
      <w:r>
        <w:rPr>
          <w:color w:val="000000"/>
        </w:rPr>
        <w:t xml:space="preserve">la </w:t>
      </w:r>
      <w:r>
        <w:rPr>
          <w:color w:val="FA48CA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Mundial </w:t>
      </w:r>
      <w:r>
        <w:rPr>
          <w:color w:val="000000"/>
        </w:rPr>
        <w:t xml:space="preserve">de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. </w:t>
      </w:r>
      <w:r>
        <w:rPr>
          <w:color w:val="FA48CA"/>
        </w:rPr>
        <w:t xml:space="preserve">Marc-Gasol </w:t>
      </w:r>
      <w:r>
        <w:rPr>
          <w:color w:val="000000"/>
        </w:rPr>
        <w:t xml:space="preserve">y </w:t>
      </w:r>
      <w:r>
        <w:rPr>
          <w:color w:val="FA48CA"/>
        </w:rPr>
        <w:t xml:space="preserve">Rudy-Fernández </w:t>
      </w:r>
      <w:r>
        <w:rPr>
          <w:color w:val="000000"/>
        </w:rPr>
        <w:t xml:space="preserve">, </w:t>
      </w:r>
      <w:r>
        <w:rPr>
          <w:color w:val="FA48CA"/>
        </w:rPr>
        <w:t xml:space="preserve">únicos </w:t>
      </w:r>
      <w:r>
        <w:rPr>
          <w:color w:val="FA48CA"/>
        </w:rPr>
        <w:t xml:space="preserve">supervivientes </w:t>
      </w:r>
      <w:r>
        <w:rPr>
          <w:color w:val="000000"/>
        </w:rPr>
        <w:t xml:space="preserve">de </w:t>
      </w:r>
      <w:r>
        <w:rPr>
          <w:color w:val="FA48CA"/>
        </w:rPr>
        <w:t xml:space="preserve">aquel </w:t>
      </w:r>
      <w:r>
        <w:rPr>
          <w:color w:val="FA48CA"/>
        </w:rPr>
        <w:t xml:space="preserve">equipo </w:t>
      </w:r>
      <w:r>
        <w:rPr>
          <w:color w:val="000000"/>
        </w:rPr>
        <w:t xml:space="preserve">que </w:t>
      </w:r>
      <w:r>
        <w:rPr>
          <w:color w:val="FA48CA"/>
        </w:rPr>
        <w:t xml:space="preserve">dirigía </w:t>
      </w:r>
      <w:r>
        <w:rPr>
          <w:color w:val="FA48CA"/>
        </w:rPr>
        <w:t xml:space="preserve">Pepu-Hernández </w:t>
      </w:r>
      <w:r>
        <w:rPr>
          <w:color w:val="000000"/>
        </w:rPr>
        <w:t xml:space="preserve">y </w:t>
      </w:r>
      <w:r>
        <w:rPr>
          <w:color w:val="000000"/>
        </w:rPr>
        <w:t xml:space="preserve">que </w:t>
      </w:r>
      <w:r>
        <w:rPr>
          <w:color w:val="FA48CA"/>
        </w:rPr>
        <w:t xml:space="preserve">hizo </w:t>
      </w:r>
      <w:r>
        <w:rPr>
          <w:color w:val="FA48CA"/>
        </w:rPr>
        <w:t xml:space="preserve">historia </w:t>
      </w:r>
      <w:r>
        <w:rPr>
          <w:color w:val="000000"/>
        </w:rPr>
        <w:t xml:space="preserve">en </w:t>
      </w:r>
      <w:r>
        <w:rPr>
          <w:color w:val="FA48CA"/>
        </w:rPr>
        <w:t xml:space="preserve">2006 </w:t>
      </w:r>
      <w:r>
        <w:rPr>
          <w:color w:val="000000"/>
        </w:rPr>
        <w:t xml:space="preserve">. </w:t>
      </w:r>
      <w:r>
        <w:rPr>
          <w:color w:val="000000"/>
        </w:rPr>
        <w:t xml:space="preserve">Ese </w:t>
      </w:r>
      <w:r>
        <w:rPr>
          <w:color w:val="FA48CA"/>
        </w:rPr>
        <w:t xml:space="preserve">Mundial </w:t>
      </w:r>
      <w:r>
        <w:rPr>
          <w:color w:val="000000"/>
        </w:rPr>
        <w:t xml:space="preserve">lo </w:t>
      </w:r>
      <w:r>
        <w:rPr>
          <w:color w:val="FA48CA"/>
        </w:rPr>
        <w:t xml:space="preserve">cubrió </w:t>
      </w:r>
      <w:r>
        <w:rPr>
          <w:color w:val="000000"/>
        </w:rPr>
        <w:t xml:space="preserve">para </w:t>
      </w:r>
      <w:r>
        <w:rPr>
          <w:color w:val="FA48CA"/>
        </w:rPr>
        <w:t xml:space="preserve">Antena </w:t>
      </w:r>
      <w:r>
        <w:rPr>
          <w:color w:val="000000"/>
        </w:rPr>
        <w:t xml:space="preserve">3 </w:t>
      </w:r>
      <w:r>
        <w:rPr>
          <w:color w:val="000000"/>
        </w:rPr>
        <w:t xml:space="preserve">nuestro </w:t>
      </w:r>
      <w:r>
        <w:rPr>
          <w:color w:val="FA48CA"/>
        </w:rPr>
        <w:t xml:space="preserve">compañero </w:t>
      </w:r>
      <w:r>
        <w:rPr>
          <w:color w:val="FA48CA"/>
        </w:rPr>
        <w:t xml:space="preserve">Raúl-Meda </w:t>
      </w:r>
      <w:r>
        <w:rPr>
          <w:color w:val="000000"/>
        </w:rPr>
        <w:t xml:space="preserve">, </w:t>
      </w:r>
      <w:r>
        <w:rPr>
          <w:color w:val="000000"/>
        </w:rPr>
        <w:t xml:space="preserve">que </w:t>
      </w:r>
      <w:r>
        <w:rPr>
          <w:color w:val="000000"/>
        </w:rPr>
        <w:t xml:space="preserve">hoy </w:t>
      </w:r>
      <w:r>
        <w:rPr>
          <w:color w:val="000000"/>
        </w:rPr>
        <w:t xml:space="preserve">ha </w:t>
      </w:r>
      <w:r>
        <w:rPr>
          <w:color w:val="000000"/>
        </w:rPr>
        <w:t xml:space="preserve">estado </w:t>
      </w:r>
      <w:r>
        <w:rPr>
          <w:color w:val="FA48CA"/>
        </w:rPr>
        <w:t xml:space="preserve">recordando </w:t>
      </w:r>
      <w:r>
        <w:rPr>
          <w:color w:val="FA48CA"/>
        </w:rPr>
        <w:t xml:space="preserve">viejos </w:t>
      </w:r>
      <w:r>
        <w:rPr>
          <w:color w:val="FA48CA"/>
        </w:rPr>
        <w:t xml:space="preserve">tiempos </w:t>
      </w:r>
      <w:r>
        <w:rPr>
          <w:color w:val="000000"/>
        </w:rPr>
        <w:t xml:space="preserve">con </w:t>
      </w:r>
      <w:r>
        <w:rPr>
          <w:color w:val="FA48CA"/>
        </w:rPr>
        <w:t xml:space="preserve">Pepu </w:t>
      </w:r>
      <w:r>
        <w:rPr>
          <w:color w:val="000000"/>
        </w:rPr>
        <w:t xml:space="preserve">. </w:t>
      </w:r>
      <w:r>
        <w:rPr>
          <w:color w:val="FA48CA"/>
        </w:rPr>
        <w:t xml:space="preserve">Japón </w:t>
      </w:r>
      <w:r>
        <w:rPr>
          <w:color w:val="FA48CA"/>
        </w:rPr>
        <w:t xml:space="preserve">2006 </w:t>
      </w:r>
      <w:r>
        <w:rPr>
          <w:color w:val="000000"/>
        </w:rPr>
        <w:t xml:space="preserve">fue </w:t>
      </w:r>
      <w:r>
        <w:rPr>
          <w:color w:val="000000"/>
        </w:rPr>
        <w:t xml:space="preserve">el </w:t>
      </w:r>
      <w:r>
        <w:rPr>
          <w:color w:val="FA48CA"/>
        </w:rPr>
        <w:t xml:space="preserve">comienzo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000000"/>
        </w:rPr>
        <w:t xml:space="preserve">era </w:t>
      </w:r>
      <w:r>
        <w:rPr>
          <w:color w:val="FA48CA"/>
        </w:rPr>
        <w:t xml:space="preserve">dorada </w:t>
      </w:r>
      <w:r>
        <w:rPr>
          <w:color w:val="000000"/>
        </w:rPr>
        <w:t xml:space="preserve">. </w:t>
      </w:r>
      <w:r>
        <w:rPr>
          <w:color w:val="000000"/>
        </w:rPr>
        <w:t xml:space="preserve">Desde </w:t>
      </w:r>
      <w:r>
        <w:rPr>
          <w:color w:val="FA48CA"/>
        </w:rPr>
        <w:t xml:space="preserve">entonces </w:t>
      </w:r>
      <w:r>
        <w:rPr>
          <w:color w:val="000000"/>
        </w:rPr>
        <w:t xml:space="preserve">, </w:t>
      </w:r>
      <w:r>
        <w:rPr>
          <w:color w:val="000000"/>
        </w:rPr>
        <w:t xml:space="preserve">11 </w:t>
      </w:r>
      <w:r>
        <w:rPr>
          <w:color w:val="FA48CA"/>
        </w:rPr>
        <w:t xml:space="preserve">medallas </w:t>
      </w:r>
      <w:r>
        <w:rPr>
          <w:color w:val="000000"/>
        </w:rPr>
        <w:t xml:space="preserve">en </w:t>
      </w:r>
      <w:r>
        <w:rPr>
          <w:color w:val="000000"/>
        </w:rPr>
        <w:t xml:space="preserve">13 </w:t>
      </w:r>
      <w:r>
        <w:rPr>
          <w:color w:val="FA48CA"/>
        </w:rPr>
        <w:t xml:space="preserve">años </w:t>
      </w:r>
      <w:r>
        <w:rPr>
          <w:color w:val="000000"/>
        </w:rPr>
        <w:t xml:space="preserve">. </w:t>
      </w:r>
      <w:r>
        <w:rPr>
          <w:color w:val="FA48CA"/>
        </w:rPr>
        <w:t xml:space="preserve">Tampoco </w:t>
      </w:r>
      <w:r>
        <w:rPr>
          <w:color w:val="000000"/>
        </w:rPr>
        <w:t xml:space="preserve">hay </w:t>
      </w:r>
      <w:r>
        <w:rPr>
          <w:color w:val="000000"/>
        </w:rPr>
        <w:t xml:space="preserve">que </w:t>
      </w:r>
      <w:r>
        <w:rPr>
          <w:color w:val="FA48CA"/>
        </w:rPr>
        <w:t xml:space="preserve">olvidar </w:t>
      </w:r>
      <w:r>
        <w:rPr>
          <w:color w:val="000000"/>
        </w:rPr>
        <w:t xml:space="preserve">que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final </w:t>
      </w:r>
      <w:r>
        <w:rPr>
          <w:color w:val="000000"/>
        </w:rPr>
        <w:t xml:space="preserve">no </w:t>
      </w:r>
      <w:r>
        <w:rPr>
          <w:color w:val="000000"/>
        </w:rPr>
        <w:t xml:space="preserve">estuvo </w:t>
      </w:r>
      <w:r>
        <w:rPr>
          <w:color w:val="FA48CA"/>
        </w:rPr>
        <w:t xml:space="preserve">tampoco </w:t>
      </w:r>
      <w:r>
        <w:rPr>
          <w:color w:val="FA48CA"/>
        </w:rPr>
        <w:t xml:space="preserve">Pau-Gasol </w:t>
      </w:r>
      <w:r>
        <w:rPr>
          <w:color w:val="000000"/>
        </w:rPr>
        <w:t xml:space="preserve">, </w:t>
      </w:r>
      <w:r>
        <w:rPr>
          <w:color w:val="FA48CA"/>
        </w:rPr>
        <w:t xml:space="preserve">lesionado </w:t>
      </w:r>
      <w:r>
        <w:rPr>
          <w:color w:val="000000"/>
        </w:rPr>
        <w:t xml:space="preserve">en </w:t>
      </w:r>
      <w:r>
        <w:rPr>
          <w:color w:val="FA48CA"/>
        </w:rPr>
        <w:t xml:space="preserve">semifinales </w:t>
      </w:r>
      <w:r>
        <w:rPr>
          <w:color w:val="000000"/>
        </w:rPr>
        <w:t xml:space="preserve">. </w:t>
      </w:r>
      <w:r>
        <w:rPr>
          <w:color w:val="000000"/>
        </w:rPr>
        <w:t xml:space="preserve">Estaba </w:t>
      </w:r>
      <w:r>
        <w:rPr>
          <w:color w:val="000000"/>
        </w:rPr>
        <w:t xml:space="preserve">el </w:t>
      </w:r>
      <w:r>
        <w:rPr>
          <w:color w:val="FA48CA"/>
        </w:rPr>
        <w:t xml:space="preserve">equipo </w:t>
      </w:r>
      <w:r>
        <w:rPr>
          <w:color w:val="000000"/>
        </w:rPr>
        <w:t xml:space="preserve">muy </w:t>
      </w:r>
      <w:r>
        <w:rPr>
          <w:color w:val="FA48CA"/>
        </w:rPr>
        <w:t xml:space="preserve">fastidiado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no </w:t>
      </w:r>
      <w:r>
        <w:rPr>
          <w:color w:val="000000"/>
        </w:rPr>
        <w:t xml:space="preserve">porque </w:t>
      </w:r>
      <w:r>
        <w:rPr>
          <w:color w:val="FA48CA"/>
        </w:rPr>
        <w:t xml:space="preserve">perdiéramos </w:t>
      </w:r>
      <w:r>
        <w:rPr>
          <w:color w:val="000000"/>
        </w:rPr>
        <w:t xml:space="preserve">a </w:t>
      </w:r>
      <w:r>
        <w:rPr>
          <w:color w:val="FA48CA"/>
        </w:rPr>
        <w:t xml:space="preserve">Pau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final </w:t>
      </w:r>
      <w:r>
        <w:rPr>
          <w:color w:val="000000"/>
        </w:rPr>
        <w:t xml:space="preserve">, </w:t>
      </w:r>
      <w:r>
        <w:rPr>
          <w:color w:val="000000"/>
        </w:rPr>
        <w:t xml:space="preserve">sino </w:t>
      </w:r>
      <w:r>
        <w:rPr>
          <w:color w:val="000000"/>
        </w:rPr>
        <w:t xml:space="preserve">porque </w:t>
      </w:r>
      <w:r>
        <w:rPr>
          <w:color w:val="000000"/>
        </w:rPr>
        <w:t xml:space="preserve">un </w:t>
      </w:r>
      <w:r>
        <w:rPr>
          <w:color w:val="FA48CA"/>
        </w:rPr>
        <w:t xml:space="preserve">amigo </w:t>
      </w:r>
      <w:r>
        <w:rPr>
          <w:color w:val="000000"/>
        </w:rPr>
        <w:t xml:space="preserve">suyo </w:t>
      </w:r>
      <w:r>
        <w:rPr>
          <w:color w:val="000000"/>
        </w:rPr>
        <w:t xml:space="preserve">no </w:t>
      </w:r>
      <w:r>
        <w:rPr>
          <w:color w:val="000000"/>
        </w:rPr>
        <w:t xml:space="preserve">iba </w:t>
      </w:r>
      <w:r>
        <w:rPr>
          <w:color w:val="000000"/>
        </w:rPr>
        <w:t xml:space="preserve">a </w:t>
      </w:r>
      <w:r>
        <w:rPr>
          <w:color w:val="FA48CA"/>
        </w:rPr>
        <w:t xml:space="preserve">disfrutar </w:t>
      </w:r>
      <w:r>
        <w:rPr>
          <w:color w:val="000000"/>
        </w:rPr>
        <w:t xml:space="preserve">en </w:t>
      </w:r>
      <w:r>
        <w:rPr>
          <w:color w:val="000000"/>
        </w:rPr>
        <w:t xml:space="preserve">esa </w:t>
      </w:r>
      <w:r>
        <w:rPr>
          <w:color w:val="FA48CA"/>
        </w:rPr>
        <w:t xml:space="preserve">final </w:t>
      </w:r>
      <w:r>
        <w:rPr>
          <w:color w:val="000000"/>
        </w:rPr>
        <w:t xml:space="preserve">. </w:t>
      </w:r>
      <w:r>
        <w:rPr>
          <w:color w:val="FA48CA"/>
        </w:rPr>
        <w:t xml:space="preserve">Solo-Marc-Gasol </w:t>
      </w:r>
      <w:r>
        <w:rPr>
          <w:color w:val="000000"/>
        </w:rPr>
        <w:t xml:space="preserve">y </w:t>
      </w:r>
      <w:r>
        <w:rPr>
          <w:color w:val="FA48CA"/>
        </w:rPr>
        <w:t xml:space="preserve">Rudy-Fernández </w:t>
      </w:r>
      <w:r>
        <w:rPr>
          <w:color w:val="FA48CA"/>
        </w:rPr>
        <w:t xml:space="preserve">quedan </w:t>
      </w:r>
      <w:r>
        <w:rPr>
          <w:color w:val="000000"/>
        </w:rPr>
        <w:t xml:space="preserve">de </w:t>
      </w:r>
      <w:r>
        <w:rPr>
          <w:color w:val="FA48CA"/>
        </w:rPr>
        <w:t xml:space="preserve">aquella </w:t>
      </w:r>
      <w:r>
        <w:rPr>
          <w:color w:val="FA48CA"/>
        </w:rPr>
        <w:t xml:space="preserve">final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000000"/>
        </w:rPr>
        <w:t xml:space="preserve">que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estaba </w:t>
      </w:r>
      <w:r>
        <w:rPr>
          <w:color w:val="FA48CA"/>
        </w:rPr>
        <w:t xml:space="preserve">Garbajosa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ahora </w:t>
      </w:r>
      <w:r>
        <w:rPr>
          <w:color w:val="FA48CA"/>
        </w:rPr>
        <w:t xml:space="preserve">presidente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Federación </w:t>
      </w:r>
      <w:r>
        <w:rPr>
          <w:color w:val="000000"/>
        </w:rPr>
        <w:t xml:space="preserve">se </w:t>
      </w:r>
      <w:r>
        <w:rPr>
          <w:color w:val="FA48CA"/>
        </w:rPr>
        <w:t xml:space="preserve">sumaba </w:t>
      </w:r>
      <w:r>
        <w:rPr>
          <w:color w:val="FA48CA"/>
        </w:rPr>
        <w:t xml:space="preserve">ayer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fiesta </w:t>
      </w:r>
      <w:r>
        <w:rPr>
          <w:color w:val="000000"/>
        </w:rPr>
        <w:t xml:space="preserve">de </w:t>
      </w:r>
      <w:r>
        <w:rPr>
          <w:color w:val="000000"/>
        </w:rPr>
        <w:t xml:space="preserve">un </w:t>
      </w:r>
      <w:r>
        <w:rPr>
          <w:color w:val="FA48CA"/>
        </w:rPr>
        <w:t xml:space="preserve">vestuario </w:t>
      </w:r>
      <w:r>
        <w:rPr>
          <w:color w:val="FA48CA"/>
        </w:rPr>
        <w:t xml:space="preserve">cuyo </w:t>
      </w:r>
      <w:r>
        <w:rPr>
          <w:color w:val="FA48CA"/>
        </w:rPr>
        <w:t xml:space="preserve">secreto </w:t>
      </w:r>
      <w:r>
        <w:rPr>
          <w:color w:val="000000"/>
        </w:rPr>
        <w:t xml:space="preserve">es </w:t>
      </w:r>
      <w:r>
        <w:rPr>
          <w:color w:val="FA48CA"/>
        </w:rPr>
        <w:t xml:space="preserve">seguir </w:t>
      </w:r>
      <w:r>
        <w:rPr>
          <w:color w:val="FA48CA"/>
        </w:rPr>
        <w:t xml:space="preserve">siendo </w:t>
      </w:r>
      <w:r>
        <w:rPr>
          <w:color w:val="000000"/>
        </w:rPr>
        <w:t xml:space="preserve">una </w:t>
      </w:r>
      <w:r>
        <w:rPr>
          <w:color w:val="FA48CA"/>
        </w:rPr>
        <w:t xml:space="preserve">familia </w:t>
      </w:r>
      <w:r>
        <w:rPr>
          <w:color w:val="000000"/>
        </w:rPr>
        <w:t xml:space="preserve">. </w:t>
      </w:r>
      <w:r>
        <w:rPr>
          <w:color w:val="000000"/>
        </w:rPr>
        <w:t xml:space="preserve">Somos </w:t>
      </w:r>
      <w:r>
        <w:rPr>
          <w:color w:val="000000"/>
        </w:rPr>
        <w:t xml:space="preserve">una </w:t>
      </w:r>
      <w:r>
        <w:rPr>
          <w:color w:val="FA48CA"/>
        </w:rPr>
        <w:t xml:space="preserve">familia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llevan </w:t>
      </w:r>
      <w:r>
        <w:rPr>
          <w:color w:val="FA48C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No </w:t>
      </w:r>
      <w:r>
        <w:rPr>
          <w:color w:val="FA48CA"/>
        </w:rPr>
        <w:t xml:space="preserve">siempre </w:t>
      </w:r>
      <w:r>
        <w:rPr>
          <w:color w:val="000000"/>
        </w:rPr>
        <w:t xml:space="preserve">las </w:t>
      </w:r>
      <w:r>
        <w:rPr>
          <w:color w:val="FA48CA"/>
        </w:rPr>
        <w:t xml:space="preserve">familias </w:t>
      </w:r>
      <w:r>
        <w:rPr>
          <w:color w:val="000000"/>
        </w:rPr>
        <w:t xml:space="preserve">se </w:t>
      </w:r>
      <w:r>
        <w:rPr>
          <w:color w:val="FA48CA"/>
        </w:rPr>
        <w:t xml:space="preserve">llevan </w:t>
      </w:r>
      <w:r>
        <w:rPr>
          <w:color w:val="FA48CA"/>
        </w:rPr>
        <w:t xml:space="preserve">bien </w:t>
      </w:r>
      <w:r>
        <w:rPr>
          <w:color w:val="000000"/>
        </w:rPr>
        <w:t xml:space="preserve">. </w:t>
      </w:r>
      <w:r>
        <w:rPr>
          <w:color w:val="000000"/>
        </w:rPr>
        <w:t xml:space="preserve">Son </w:t>
      </w:r>
      <w:r>
        <w:rPr>
          <w:color w:val="FA48CA"/>
        </w:rPr>
        <w:t xml:space="preserve">competitivos </w:t>
      </w:r>
      <w:r>
        <w:rPr>
          <w:color w:val="000000"/>
        </w:rPr>
        <w:t xml:space="preserve">. </w:t>
      </w:r>
      <w:r>
        <w:rPr>
          <w:color w:val="000000"/>
        </w:rPr>
        <w:t xml:space="preserve">Pero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es </w:t>
      </w:r>
      <w:r>
        <w:rPr>
          <w:color w:val="FA48CA"/>
        </w:rPr>
        <w:t xml:space="preserve">gente </w:t>
      </w:r>
      <w:r>
        <w:rPr>
          <w:color w:val="000000"/>
        </w:rPr>
        <w:t xml:space="preserve">que </w:t>
      </w:r>
      <w:r>
        <w:rPr>
          <w:color w:val="FA48CA"/>
        </w:rPr>
        <w:t xml:space="preserve">disfruta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competición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000000"/>
        </w:rPr>
        <w:t xml:space="preserve">su </w:t>
      </w:r>
      <w:r>
        <w:rPr>
          <w:color w:val="FA48CA"/>
        </w:rPr>
        <w:t xml:space="preserve">amistad </w:t>
      </w:r>
      <w:r>
        <w:rPr>
          <w:color w:val="000000"/>
        </w:rPr>
        <w:t xml:space="preserve">y </w:t>
      </w:r>
      <w:r>
        <w:rPr>
          <w:color w:val="FA48CA"/>
        </w:rPr>
        <w:t xml:space="preserve">compañerismo </w:t>
      </w:r>
      <w:r>
        <w:rPr>
          <w:color w:val="000000"/>
        </w:rPr>
        <w:t xml:space="preserve">. </w:t>
      </w:r>
      <w:r>
        <w:rPr>
          <w:color w:val="000000"/>
        </w:rPr>
        <w:t xml:space="preserve">A </w:t>
      </w:r>
      <w:r>
        <w:rPr>
          <w:color w:val="FA48CA"/>
        </w:rPr>
        <w:t xml:space="preserve">medias </w:t>
      </w:r>
      <w:r>
        <w:rPr>
          <w:color w:val="FA48CA"/>
        </w:rPr>
        <w:t xml:space="preserve">disfrutó </w:t>
      </w:r>
      <w:r>
        <w:rPr>
          <w:color w:val="FA48CA"/>
        </w:rPr>
        <w:t xml:space="preserve">Pepu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semifinal </w:t>
      </w:r>
      <w:r>
        <w:rPr>
          <w:color w:val="000000"/>
        </w:rPr>
        <w:t xml:space="preserve">. </w:t>
      </w:r>
      <w:r>
        <w:rPr>
          <w:color w:val="000000"/>
        </w:rPr>
        <w:t xml:space="preserve">Como </w:t>
      </w:r>
      <w:r>
        <w:rPr>
          <w:color w:val="FA48CA"/>
        </w:rPr>
        <w:t xml:space="preserve">concejal </w:t>
      </w:r>
      <w:r>
        <w:rPr>
          <w:color w:val="000000"/>
        </w:rPr>
        <w:t xml:space="preserve">del </w:t>
      </w:r>
      <w:r>
        <w:rPr>
          <w:color w:val="FA48CA"/>
        </w:rPr>
        <w:t xml:space="preserve">Ayuntamiento </w:t>
      </w:r>
      <w:r>
        <w:rPr>
          <w:color w:val="000000"/>
        </w:rPr>
        <w:t xml:space="preserve">de </w:t>
      </w:r>
      <w:r>
        <w:rPr>
          <w:color w:val="FA48CA"/>
        </w:rPr>
        <w:t xml:space="preserve">Madrid </w:t>
      </w:r>
      <w:r>
        <w:rPr>
          <w:color w:val="000000"/>
        </w:rPr>
        <w:t xml:space="preserve">estaba </w:t>
      </w:r>
      <w:r>
        <w:rPr>
          <w:color w:val="FA48CA"/>
        </w:rPr>
        <w:t xml:space="preserve">oficiando </w:t>
      </w:r>
      <w:r>
        <w:rPr>
          <w:color w:val="000000"/>
        </w:rPr>
        <w:t xml:space="preserve">una </w:t>
      </w:r>
      <w:r>
        <w:rPr>
          <w:color w:val="FA48CA"/>
        </w:rPr>
        <w:t xml:space="preserve">boda </w:t>
      </w:r>
      <w:r>
        <w:rPr>
          <w:color w:val="000000"/>
        </w:rPr>
        <w:t xml:space="preserve">. </w:t>
      </w:r>
      <w:r>
        <w:rPr>
          <w:color w:val="FA48CA"/>
        </w:rPr>
        <w:t xml:space="preserve">Pude </w:t>
      </w:r>
      <w:r>
        <w:rPr>
          <w:color w:val="000000"/>
        </w:rPr>
        <w:t xml:space="preserve">oír </w:t>
      </w:r>
      <w:r>
        <w:rPr>
          <w:color w:val="000000"/>
        </w:rPr>
        <w:t xml:space="preserve">algunas </w:t>
      </w:r>
      <w:r>
        <w:rPr>
          <w:color w:val="FA48CA"/>
        </w:rPr>
        <w:t xml:space="preserve">veces </w:t>
      </w:r>
      <w:r>
        <w:rPr>
          <w:color w:val="000000"/>
        </w:rPr>
        <w:t xml:space="preserve">. </w:t>
      </w:r>
      <w:r>
        <w:rPr>
          <w:color w:val="000000"/>
        </w:rPr>
        <w:t xml:space="preserve">Hasta </w:t>
      </w:r>
      <w:r>
        <w:rPr>
          <w:color w:val="000000"/>
        </w:rPr>
        <w:t xml:space="preserve">el </w:t>
      </w:r>
      <w:r>
        <w:rPr>
          <w:color w:val="FA48CA"/>
        </w:rPr>
        <w:t xml:space="preserve">padre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novia </w:t>
      </w:r>
      <w:r>
        <w:rPr>
          <w:color w:val="000000"/>
        </w:rPr>
        <w:t xml:space="preserve">me </w:t>
      </w:r>
      <w:r>
        <w:rPr>
          <w:color w:val="FA48CA"/>
        </w:rPr>
        <w:t xml:space="preserve">daba </w:t>
      </w:r>
      <w:r>
        <w:rPr>
          <w:color w:val="000000"/>
        </w:rPr>
        <w:t xml:space="preserve">el </w:t>
      </w:r>
      <w:r>
        <w:rPr>
          <w:color w:val="FA48CA"/>
        </w:rPr>
        <w:t xml:space="preserve">resultado </w:t>
      </w:r>
      <w:r>
        <w:rPr>
          <w:color w:val="000000"/>
        </w:rPr>
        <w:t xml:space="preserve">. </w:t>
      </w:r>
      <w:r>
        <w:rPr>
          <w:color w:val="FA48CA"/>
        </w:rPr>
        <w:t xml:space="preserve">Mañana </w:t>
      </w:r>
      <w:r>
        <w:rPr>
          <w:color w:val="000000"/>
        </w:rPr>
        <w:t xml:space="preserve">será </w:t>
      </w:r>
      <w:r>
        <w:rPr>
          <w:color w:val="000000"/>
        </w:rPr>
        <w:t xml:space="preserve">otra </w:t>
      </w:r>
      <w:r>
        <w:rPr>
          <w:color w:val="FA48CA"/>
        </w:rPr>
        <w:t xml:space="preserve">cosa </w:t>
      </w:r>
      <w:r>
        <w:rPr>
          <w:color w:val="000000"/>
        </w:rPr>
        <w:t xml:space="preserve">. </w:t>
      </w:r>
      <w:r>
        <w:rPr>
          <w:color w:val="FA48CA"/>
        </w:rPr>
        <w:t xml:space="preserve">Solo </w:t>
      </w:r>
      <w:r>
        <w:rPr>
          <w:color w:val="000000"/>
        </w:rPr>
        <w:t xml:space="preserve">estará </w:t>
      </w:r>
      <w:r>
        <w:rPr>
          <w:color w:val="FA48CA"/>
        </w:rPr>
        <w:t xml:space="preserve">pendiente </w:t>
      </w:r>
      <w:r>
        <w:rPr>
          <w:color w:val="000000"/>
        </w:rPr>
        <w:t xml:space="preserve">del </w:t>
      </w:r>
      <w:r>
        <w:rPr>
          <w:color w:val="FA48CA"/>
        </w:rPr>
        <w:t xml:space="preserve">baloncesto </w:t>
      </w:r>
      <w:r>
        <w:rPr>
          <w:color w:val="000000"/>
        </w:rPr>
        <w:t xml:space="preserve">. </w:t>
      </w:r>
      <w:r>
        <w:rPr>
          <w:color w:val="FA48CA"/>
        </w:rPr>
        <w:t xml:space="preserve">Primer </w:t>
      </w:r>
      <w:r>
        <w:rPr>
          <w:color w:val="FA48CA"/>
        </w:rPr>
        <w:t xml:space="preserve">susto </w:t>
      </w:r>
      <w:r>
        <w:rPr>
          <w:color w:val="000000"/>
        </w:rPr>
        <w:t xml:space="preserve">de </w:t>
      </w:r>
      <w:r>
        <w:rPr>
          <w:color w:val="FA48CA"/>
        </w:rPr>
        <w:t xml:space="preserve">Fernando-Alonso </w:t>
      </w:r>
      <w:r>
        <w:rPr>
          <w:color w:val="000000"/>
        </w:rPr>
        <w:t xml:space="preserve">como </w:t>
      </w:r>
      <w:r>
        <w:rPr>
          <w:color w:val="FA48CA"/>
        </w:rPr>
        <w:t xml:space="preserve">piloto </w:t>
      </w:r>
      <w:r>
        <w:rPr>
          <w:color w:val="000000"/>
        </w:rPr>
        <w:t xml:space="preserve">de </w:t>
      </w:r>
      <w:r>
        <w:rPr>
          <w:color w:val="FA48CA"/>
        </w:rPr>
        <w:t xml:space="preserve">raids </w:t>
      </w:r>
      <w:r>
        <w:rPr>
          <w:color w:val="000000"/>
        </w:rPr>
        <w:t xml:space="preserve">. </w:t>
      </w:r>
      <w:r>
        <w:rPr>
          <w:color w:val="000000"/>
        </w:rPr>
        <w:t xml:space="preserve">El </w:t>
      </w:r>
      <w:r>
        <w:rPr>
          <w:color w:val="FA48CA"/>
        </w:rPr>
        <w:t xml:space="preserve">asturiano </w:t>
      </w:r>
      <w:r>
        <w:rPr>
          <w:color w:val="000000"/>
        </w:rPr>
        <w:t xml:space="preserve">está </w:t>
      </w:r>
      <w:r>
        <w:rPr>
          <w:color w:val="000000"/>
        </w:rPr>
        <w:t xml:space="preserve">en </w:t>
      </w:r>
      <w:r>
        <w:rPr>
          <w:color w:val="FA48CA"/>
        </w:rPr>
        <w:t xml:space="preserve">Sudáfrica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Litchenburg </w:t>
      </w:r>
      <w:r>
        <w:rPr>
          <w:color w:val="000000"/>
        </w:rPr>
        <w:t xml:space="preserve">400 </w:t>
      </w:r>
      <w:r>
        <w:rPr>
          <w:color w:val="FA48CA"/>
        </w:rPr>
        <w:t xml:space="preserve">probándose </w:t>
      </w:r>
      <w:r>
        <w:rPr>
          <w:color w:val="000000"/>
        </w:rPr>
        <w:t xml:space="preserve">con </w:t>
      </w:r>
      <w:r>
        <w:rPr>
          <w:color w:val="000000"/>
        </w:rPr>
        <w:t xml:space="preserve">la </w:t>
      </w:r>
      <w:r>
        <w:rPr>
          <w:color w:val="FA48CA"/>
        </w:rPr>
        <w:t xml:space="preserve">mente </w:t>
      </w:r>
      <w:r>
        <w:rPr>
          <w:color w:val="FA48CA"/>
        </w:rPr>
        <w:t xml:space="preserve">puesta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Dakar </w:t>
      </w:r>
      <w:r>
        <w:rPr>
          <w:color w:val="000000"/>
        </w:rPr>
        <w:t xml:space="preserve">. </w:t>
      </w:r>
      <w:r>
        <w:rPr>
          <w:color w:val="000000"/>
        </w:rPr>
        <w:t xml:space="preserve">Su </w:t>
      </w:r>
      <w:r>
        <w:rPr>
          <w:color w:val="FA48CA"/>
        </w:rPr>
        <w:t xml:space="preserve">coche </w:t>
      </w:r>
      <w:r>
        <w:rPr>
          <w:color w:val="FA48CA"/>
        </w:rPr>
        <w:t xml:space="preserve">volcó </w:t>
      </w:r>
      <w:r>
        <w:rPr>
          <w:color w:val="000000"/>
        </w:rPr>
        <w:t xml:space="preserve">y </w:t>
      </w:r>
      <w:r>
        <w:rPr>
          <w:color w:val="000000"/>
        </w:rPr>
        <w:t xml:space="preserve">, </w:t>
      </w:r>
      <w:r>
        <w:rPr>
          <w:color w:val="FA48CA"/>
        </w:rPr>
        <w:t xml:space="preserve">pese </w:t>
      </w:r>
      <w:r>
        <w:rPr>
          <w:color w:val="000000"/>
        </w:rPr>
        <w:t xml:space="preserve">a </w:t>
      </w:r>
      <w:r>
        <w:rPr>
          <w:color w:val="000000"/>
        </w:rPr>
        <w:t xml:space="preserve">que </w:t>
      </w:r>
      <w:r>
        <w:rPr>
          <w:color w:val="FA48CA"/>
        </w:rPr>
        <w:t xml:space="preserve">Alonso </w:t>
      </w:r>
      <w:r>
        <w:rPr>
          <w:color w:val="000000"/>
        </w:rPr>
        <w:t xml:space="preserve">y </w:t>
      </w:r>
      <w:r>
        <w:rPr>
          <w:color w:val="FA48CA"/>
        </w:rPr>
        <w:t xml:space="preserve">Marc-Coma </w:t>
      </w:r>
      <w:r>
        <w:rPr>
          <w:color w:val="FA48CA"/>
        </w:rPr>
        <w:t xml:space="preserve">volvieron </w:t>
      </w:r>
      <w:r>
        <w:rPr>
          <w:color w:val="000000"/>
        </w:rPr>
        <w:t xml:space="preserve">a </w:t>
      </w:r>
      <w:r>
        <w:rPr>
          <w:color w:val="FA48CA"/>
        </w:rPr>
        <w:t xml:space="preserve">carrera </w:t>
      </w:r>
      <w:r>
        <w:rPr>
          <w:color w:val="000000"/>
        </w:rPr>
        <w:t xml:space="preserve">con </w:t>
      </w:r>
      <w:r>
        <w:rPr>
          <w:color w:val="000000"/>
        </w:rPr>
        <w:t xml:space="preserve">el </w:t>
      </w:r>
      <w:r>
        <w:rPr>
          <w:color w:val="FA48CA"/>
        </w:rPr>
        <w:t xml:space="preserve">parabrisas </w:t>
      </w:r>
      <w:r>
        <w:rPr>
          <w:color w:val="FA48CA"/>
        </w:rPr>
        <w:t xml:space="preserve">roto </w:t>
      </w:r>
      <w:r>
        <w:rPr>
          <w:color w:val="000000"/>
        </w:rPr>
        <w:t xml:space="preserve">, </w:t>
      </w:r>
      <w:r>
        <w:rPr>
          <w:color w:val="000000"/>
        </w:rPr>
        <w:t xml:space="preserve">al </w:t>
      </w:r>
      <w:r>
        <w:rPr>
          <w:color w:val="FA48CA"/>
        </w:rPr>
        <w:t xml:space="preserve">rato </w:t>
      </w:r>
      <w:r>
        <w:rPr>
          <w:color w:val="000000"/>
        </w:rPr>
        <w:t xml:space="preserve">tuvieron </w:t>
      </w:r>
      <w:r>
        <w:rPr>
          <w:color w:val="000000"/>
        </w:rPr>
        <w:t xml:space="preserve">que </w:t>
      </w:r>
      <w:r>
        <w:rPr>
          <w:color w:val="FA48CA"/>
        </w:rPr>
        <w:t xml:space="preserve">detenerse </w:t>
      </w:r>
      <w:r>
        <w:rPr>
          <w:color w:val="000000"/>
        </w:rPr>
        <w:t xml:space="preserve">para </w:t>
      </w:r>
      <w:r>
        <w:rPr>
          <w:color w:val="FA48CA"/>
        </w:rPr>
        <w:t xml:space="preserve">sustituir </w:t>
      </w:r>
      <w:r>
        <w:rPr>
          <w:color w:val="000000"/>
        </w:rPr>
        <w:t xml:space="preserve">esa </w:t>
      </w:r>
      <w:r>
        <w:rPr>
          <w:color w:val="FA48CA"/>
        </w:rPr>
        <w:t xml:space="preserve">luna </w:t>
      </w:r>
      <w:r>
        <w:rPr>
          <w:color w:val="000000"/>
        </w:rPr>
        <w:t xml:space="preserve">.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rato </w:t>
      </w:r>
      <w:r>
        <w:rPr>
          <w:color w:val="000000"/>
        </w:rPr>
        <w:t xml:space="preserve">otra </w:t>
      </w:r>
      <w:r>
        <w:rPr>
          <w:color w:val="FA48CA"/>
        </w:rPr>
        <w:t xml:space="preserve">rotura </w:t>
      </w:r>
      <w:r>
        <w:rPr>
          <w:color w:val="000000"/>
        </w:rPr>
        <w:t xml:space="preserve">de </w:t>
      </w:r>
      <w:r>
        <w:rPr>
          <w:color w:val="FA48CA"/>
        </w:rPr>
        <w:t xml:space="preserve">parabrisas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000000"/>
        </w:rPr>
        <w:t xml:space="preserve">vez </w:t>
      </w:r>
      <w:r>
        <w:rPr>
          <w:color w:val="000000"/>
        </w:rPr>
        <w:t xml:space="preserve">porque </w:t>
      </w:r>
      <w:r>
        <w:rPr>
          <w:color w:val="000000"/>
        </w:rPr>
        <w:t xml:space="preserve">se </w:t>
      </w:r>
      <w:r>
        <w:rPr>
          <w:color w:val="FA48CA"/>
        </w:rPr>
        <w:t xml:space="preserve">llevó </w:t>
      </w:r>
      <w:r>
        <w:rPr>
          <w:color w:val="000000"/>
        </w:rPr>
        <w:t xml:space="preserve">por </w:t>
      </w:r>
      <w:r>
        <w:rPr>
          <w:color w:val="FA48CA"/>
        </w:rPr>
        <w:t xml:space="preserve">delante </w:t>
      </w:r>
      <w:r>
        <w:rPr>
          <w:color w:val="000000"/>
        </w:rPr>
        <w:t xml:space="preserve">una </w:t>
      </w:r>
      <w:r>
        <w:rPr>
          <w:color w:val="FA48CA"/>
        </w:rPr>
        <w:t xml:space="preserve">gallina </w:t>
      </w:r>
      <w:r>
        <w:rPr>
          <w:color w:val="000000"/>
        </w:rPr>
        <w:t xml:space="preserve">de </w:t>
      </w:r>
      <w:r>
        <w:rPr>
          <w:color w:val="FA48CA"/>
        </w:rPr>
        <w:t xml:space="preserve">Guinea </w:t>
      </w:r>
      <w:r>
        <w:rPr>
          <w:color w:val="000000"/>
        </w:rPr>
        <w:t xml:space="preserve">. </w:t>
      </w:r>
      <w:r>
        <w:rPr>
          <w:color w:val="000000"/>
        </w:rPr>
        <w:t xml:space="preserve">Ya </w:t>
      </w:r>
      <w:r>
        <w:rPr>
          <w:color w:val="000000"/>
        </w:rPr>
        <w:t xml:space="preserve">es </w:t>
      </w:r>
      <w:r>
        <w:rPr>
          <w:color w:val="FA48CA"/>
        </w:rPr>
        <w:t xml:space="preserve">mala </w:t>
      </w:r>
      <w:r>
        <w:rPr>
          <w:color w:val="FA48CA"/>
        </w:rPr>
        <w:t xml:space="preserve">pata </w:t>
      </w:r>
      <w:r>
        <w:rPr>
          <w:color w:val="000000"/>
        </w:rPr>
        <w:t xml:space="preserve">. </w:t>
      </w:r>
      <w:r>
        <w:rPr>
          <w:color w:val="FA48CA"/>
        </w:rPr>
        <w:t xml:space="preserve">Vaya </w:t>
      </w:r>
      <w:r>
        <w:rPr>
          <w:color w:val="FA48CA"/>
        </w:rPr>
        <w:t xml:space="preserve">odisea </w:t>
      </w:r>
      <w:r>
        <w:rPr>
          <w:color w:val="000000"/>
        </w:rPr>
        <w:t xml:space="preserve">la </w:t>
      </w:r>
      <w:r>
        <w:rPr>
          <w:color w:val="000000"/>
        </w:rPr>
        <w:t xml:space="preserve">del </w:t>
      </w:r>
      <w:r>
        <w:rPr>
          <w:color w:val="FA48CA"/>
        </w:rPr>
        <w:t xml:space="preserve">San-Fernando-Club </w:t>
      </w:r>
      <w:r>
        <w:rPr>
          <w:color w:val="000000"/>
        </w:rPr>
        <w:t xml:space="preserve">, </w:t>
      </w:r>
      <w:r>
        <w:rPr>
          <w:color w:val="000000"/>
        </w:rPr>
        <w:t xml:space="preserve">de </w:t>
      </w:r>
      <w:r>
        <w:rPr>
          <w:color w:val="FA48CA"/>
        </w:rPr>
        <w:t xml:space="preserve">Segunda-B </w:t>
      </w:r>
      <w:r>
        <w:rPr>
          <w:color w:val="000000"/>
        </w:rPr>
        <w:t xml:space="preserve">. </w:t>
      </w:r>
      <w:r>
        <w:rPr>
          <w:color w:val="FA48CA"/>
        </w:rPr>
        <w:t xml:space="preserve">Viajaba </w:t>
      </w:r>
      <w:r>
        <w:rPr>
          <w:color w:val="000000"/>
        </w:rPr>
        <w:t xml:space="preserve">esta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a </w:t>
      </w:r>
      <w:r>
        <w:rPr>
          <w:color w:val="FA48CA"/>
        </w:rPr>
        <w:t xml:space="preserve">Murcia </w:t>
      </w:r>
      <w:r>
        <w:rPr>
          <w:color w:val="000000"/>
        </w:rPr>
        <w:t xml:space="preserve">y </w:t>
      </w:r>
      <w:r>
        <w:rPr>
          <w:color w:val="000000"/>
        </w:rPr>
        <w:t xml:space="preserve">ha </w:t>
      </w:r>
      <w:r>
        <w:rPr>
          <w:color w:val="000000"/>
        </w:rPr>
        <w:t xml:space="preserve">tenido </w:t>
      </w:r>
      <w:r>
        <w:rPr>
          <w:color w:val="000000"/>
        </w:rPr>
        <w:t xml:space="preserve">que </w:t>
      </w:r>
      <w:r>
        <w:rPr>
          <w:color w:val="FA48CA"/>
        </w:rPr>
        <w:t xml:space="preserve">parar </w:t>
      </w:r>
      <w:r>
        <w:rPr>
          <w:color w:val="000000"/>
        </w:rPr>
        <w:t xml:space="preserve">en </w:t>
      </w:r>
      <w:r>
        <w:rPr>
          <w:color w:val="FA48CA"/>
        </w:rPr>
        <w:t xml:space="preserve">varias </w:t>
      </w:r>
      <w:r>
        <w:rPr>
          <w:color w:val="FA48CA"/>
        </w:rPr>
        <w:t xml:space="preserve">ocasiones </w:t>
      </w:r>
      <w:r>
        <w:rPr>
          <w:color w:val="000000"/>
        </w:rPr>
        <w:t xml:space="preserve">por </w:t>
      </w:r>
      <w:r>
        <w:rPr>
          <w:color w:val="FA48CA"/>
        </w:rPr>
        <w:t xml:space="preserve">culpa </w:t>
      </w:r>
      <w:r>
        <w:rPr>
          <w:color w:val="000000"/>
        </w:rPr>
        <w:t xml:space="preserve">del </w:t>
      </w:r>
      <w:r>
        <w:rPr>
          <w:color w:val="FA48CA"/>
        </w:rPr>
        <w:t xml:space="preserve">agua </w:t>
      </w:r>
      <w:r>
        <w:rPr>
          <w:color w:val="000000"/>
        </w:rPr>
        <w:t xml:space="preserve">, </w:t>
      </w:r>
      <w:r>
        <w:rPr>
          <w:color w:val="000000"/>
        </w:rPr>
        <w:t xml:space="preserve">por </w:t>
      </w:r>
      <w:r>
        <w:rPr>
          <w:color w:val="000000"/>
        </w:rPr>
        <w:t xml:space="preserve">el </w:t>
      </w:r>
      <w:r>
        <w:rPr>
          <w:color w:val="000000"/>
        </w:rPr>
        <w:t xml:space="preserve">estado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carreteras </w:t>
      </w:r>
      <w:r>
        <w:rPr>
          <w:color w:val="000000"/>
        </w:rPr>
        <w:t xml:space="preserve">, </w:t>
      </w:r>
      <w:r>
        <w:rPr>
          <w:color w:val="000000"/>
        </w:rPr>
        <w:t xml:space="preserve">e </w:t>
      </w:r>
      <w:r>
        <w:rPr>
          <w:color w:val="FA48CA"/>
        </w:rPr>
        <w:t xml:space="preserve">incluso </w:t>
      </w:r>
      <w:r>
        <w:rPr>
          <w:color w:val="000000"/>
        </w:rPr>
        <w:t xml:space="preserve">la </w:t>
      </w:r>
      <w:r>
        <w:rPr>
          <w:color w:val="FA48CA"/>
        </w:rPr>
        <w:t xml:space="preserve">Guardia-Civil </w:t>
      </w:r>
      <w:r>
        <w:rPr>
          <w:color w:val="000000"/>
        </w:rPr>
        <w:t xml:space="preserve">ha </w:t>
      </w:r>
      <w:r>
        <w:rPr>
          <w:color w:val="FA48CA"/>
        </w:rPr>
        <w:t xml:space="preserve">desalojado </w:t>
      </w:r>
      <w:r>
        <w:rPr>
          <w:color w:val="000000"/>
        </w:rPr>
        <w:t xml:space="preserve">al </w:t>
      </w:r>
      <w:r>
        <w:rPr>
          <w:color w:val="FA48CA"/>
        </w:rPr>
        <w:t xml:space="preserve">equipo </w:t>
      </w:r>
      <w:r>
        <w:rPr>
          <w:color w:val="000000"/>
        </w:rPr>
        <w:t xml:space="preserve">de </w:t>
      </w:r>
      <w:r>
        <w:rPr>
          <w:color w:val="000000"/>
        </w:rPr>
        <w:t xml:space="preserve">una </w:t>
      </w:r>
      <w:r>
        <w:rPr>
          <w:color w:val="FA48CA"/>
        </w:rPr>
        <w:t xml:space="preserve">estación </w:t>
      </w:r>
      <w:r>
        <w:rPr>
          <w:color w:val="000000"/>
        </w:rPr>
        <w:t xml:space="preserve">de </w:t>
      </w:r>
      <w:r>
        <w:rPr>
          <w:color w:val="FA48CA"/>
        </w:rPr>
        <w:t xml:space="preserve">servicio </w:t>
      </w:r>
      <w:r>
        <w:rPr>
          <w:color w:val="000000"/>
        </w:rPr>
        <w:t xml:space="preserve">por </w:t>
      </w:r>
      <w:r>
        <w:rPr>
          <w:color w:val="FA48CA"/>
        </w:rPr>
        <w:t xml:space="preserve">riesgo </w:t>
      </w:r>
      <w:r>
        <w:rPr>
          <w:color w:val="000000"/>
        </w:rPr>
        <w:t xml:space="preserve">de </w:t>
      </w:r>
      <w:r>
        <w:rPr>
          <w:color w:val="FA48CA"/>
        </w:rPr>
        <w:t xml:space="preserve">desbordamiento </w:t>
      </w:r>
      <w:r>
        <w:rPr>
          <w:color w:val="000000"/>
        </w:rPr>
        <w:t xml:space="preserve">. </w:t>
      </w:r>
      <w:r>
        <w:rPr>
          <w:color w:val="FA48CA"/>
        </w:rPr>
        <w:t xml:space="preserve">Afortunadamente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poco </w:t>
      </w:r>
      <w:r>
        <w:rPr>
          <w:color w:val="000000"/>
        </w:rPr>
        <w:t xml:space="preserve">más </w:t>
      </w:r>
      <w:r>
        <w:rPr>
          <w:color w:val="000000"/>
        </w:rPr>
        <w:t xml:space="preserve">que </w:t>
      </w:r>
      <w:r>
        <w:rPr>
          <w:color w:val="000000"/>
        </w:rPr>
        <w:t xml:space="preserve">una </w:t>
      </w:r>
      <w:r>
        <w:rPr>
          <w:color w:val="FA48CA"/>
        </w:rPr>
        <w:t xml:space="preserve">anécdota </w:t>
      </w:r>
      <w:r>
        <w:rPr>
          <w:color w:val="FA48CA"/>
        </w:rPr>
        <w:t xml:space="preserve">dentro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gravísimas </w:t>
      </w:r>
      <w:r>
        <w:rPr>
          <w:color w:val="FA48CA"/>
        </w:rPr>
        <w:t xml:space="preserve">noticias </w:t>
      </w:r>
      <w:r>
        <w:rPr>
          <w:color w:val="000000"/>
        </w:rPr>
        <w:t xml:space="preserve">que </w:t>
      </w:r>
      <w:r>
        <w:rPr>
          <w:color w:val="000000"/>
        </w:rPr>
        <w:t xml:space="preserve">están </w:t>
      </w:r>
      <w:r>
        <w:rPr>
          <w:color w:val="FA48CA"/>
        </w:rPr>
        <w:t xml:space="preserve">dejándonos </w:t>
      </w:r>
      <w:r>
        <w:rPr>
          <w:color w:val="000000"/>
        </w:rPr>
        <w:t xml:space="preserve">esas </w:t>
      </w:r>
      <w:r>
        <w:rPr>
          <w:color w:val="FA48CA"/>
        </w:rPr>
        <w:t xml:space="preserve">inundaciones </w:t>
      </w:r>
      <w:r>
        <w:rPr>
          <w:color w:val="000000"/>
        </w:rPr>
        <w:t xml:space="preserve">. </w:t>
      </w:r>
      <w:r>
        <w:rPr>
          <w:color w:val="FA48CA"/>
        </w:rPr>
        <w:t xml:space="preserve">Himar-González </w:t>
      </w:r>
      <w:r>
        <w:rPr>
          <w:color w:val="000000"/>
        </w:rPr>
        <w:t xml:space="preserve">nos </w:t>
      </w:r>
      <w:r>
        <w:rPr>
          <w:color w:val="FA48CA"/>
        </w:rPr>
        <w:t xml:space="preserve">cuenta </w:t>
      </w:r>
      <w:r>
        <w:rPr>
          <w:color w:val="FA48CA"/>
        </w:rPr>
        <w:t xml:space="preserve">enseguida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FA48CA"/>
        </w:rPr>
        <w:t xml:space="preserve">cómo </w:t>
      </w:r>
      <w:r>
        <w:rPr>
          <w:color w:val="000000"/>
        </w:rPr>
        <w:t xml:space="preserve">está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. </w:t>
      </w:r>
      <w:r>
        <w:rPr>
          <w:color w:val="FA48CA"/>
        </w:rPr>
        <w:t xml:space="preserve">Luego </w:t>
      </w:r>
      <w:r>
        <w:rPr>
          <w:color w:val="000000"/>
        </w:rPr>
        <w:t xml:space="preserve">el </w:t>
      </w:r>
      <w:r>
        <w:rPr>
          <w:color w:val="FA48CA"/>
        </w:rPr>
        <w:t xml:space="preserve">multicine </w:t>
      </w:r>
      <w:r>
        <w:rPr>
          <w:color w:val="000000"/>
        </w:rPr>
        <w:t xml:space="preserve">. </w:t>
      </w:r>
      <w:r>
        <w:rPr>
          <w:color w:val="FA48CA"/>
        </w:rPr>
        <w:t xml:space="preserve">Buenas </w:t>
      </w:r>
      <w:r>
        <w:rPr>
          <w:color w:val="FA48CA"/>
        </w:rPr>
        <w:t xml:space="preserve">tardes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madrugada </w:t>
      </w:r>
      <w:r>
        <w:rPr>
          <w:color w:val="000000"/>
        </w:rPr>
        <w:t xml:space="preserve">ha </w:t>
      </w:r>
      <w:r>
        <w:rPr>
          <w:color w:val="FA48CA"/>
        </w:rPr>
        <w:t xml:space="preserve">sido </w:t>
      </w:r>
      <w:r>
        <w:rPr>
          <w:color w:val="000000"/>
        </w:rPr>
        <w:t xml:space="preserve">muy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de </w:t>
      </w:r>
      <w:r>
        <w:rPr>
          <w:color w:val="FA48CA"/>
        </w:rPr>
        <w:t xml:space="preserve">nuevo </w:t>
      </w:r>
      <w:r>
        <w:rPr>
          <w:color w:val="FA48CA"/>
        </w:rPr>
        <w:t xml:space="preserve">hacia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. </w:t>
      </w:r>
      <w:r>
        <w:rPr>
          <w:color w:val="000000"/>
        </w:rPr>
        <w:t xml:space="preserve">En </w:t>
      </w:r>
      <w:r>
        <w:rPr>
          <w:color w:val="000000"/>
        </w:rPr>
        <w:t xml:space="preserve">algunas </w:t>
      </w:r>
      <w:r>
        <w:rPr>
          <w:color w:val="FA48CA"/>
        </w:rPr>
        <w:t xml:space="preserve">localidades </w:t>
      </w:r>
      <w:r>
        <w:rPr>
          <w:color w:val="000000"/>
        </w:rPr>
        <w:t xml:space="preserve">la </w:t>
      </w:r>
      <w:r>
        <w:rPr>
          <w:color w:val="FA48CA"/>
        </w:rPr>
        <w:t xml:space="preserve">lluvia </w:t>
      </w:r>
      <w:r>
        <w:rPr>
          <w:color w:val="000000"/>
        </w:rPr>
        <w:t xml:space="preserve">ha </w:t>
      </w:r>
      <w:r>
        <w:rPr>
          <w:color w:val="FA48CA"/>
        </w:rPr>
        <w:t xml:space="preserve">vuelto </w:t>
      </w:r>
      <w:r>
        <w:rPr>
          <w:color w:val="000000"/>
        </w:rPr>
        <w:t xml:space="preserve">a </w:t>
      </w:r>
      <w:r>
        <w:rPr>
          <w:color w:val="000000"/>
        </w:rPr>
        <w:t xml:space="preserve">ser </w:t>
      </w:r>
      <w:r>
        <w:rPr>
          <w:color w:val="FA48CA"/>
        </w:rPr>
        <w:t xml:space="preserve">torrencial </w:t>
      </w:r>
      <w:r>
        <w:rPr>
          <w:color w:val="000000"/>
        </w:rPr>
        <w:t xml:space="preserve">con </w:t>
      </w:r>
      <w:r>
        <w:rPr>
          <w:color w:val="FA48CA"/>
        </w:rPr>
        <w:t xml:space="preserve">importante </w:t>
      </w:r>
      <w:r>
        <w:rPr>
          <w:color w:val="FA48CA"/>
        </w:rPr>
        <w:t xml:space="preserve">aparato </w:t>
      </w:r>
      <w:r>
        <w:rPr>
          <w:color w:val="FA48CA"/>
        </w:rPr>
        <w:t xml:space="preserve">eléctrico </w:t>
      </w:r>
      <w:r>
        <w:rPr>
          <w:color w:val="000000"/>
        </w:rPr>
        <w:t xml:space="preserve">. </w:t>
      </w:r>
      <w:r>
        <w:rPr>
          <w:color w:val="FA48CA"/>
        </w:rPr>
        <w:t xml:space="preserve">Inundaciones </w:t>
      </w:r>
      <w:r>
        <w:rPr>
          <w:color w:val="FA48CA"/>
        </w:rPr>
        <w:t xml:space="preserve">afectan </w:t>
      </w:r>
      <w:r>
        <w:rPr>
          <w:color w:val="000000"/>
        </w:rPr>
        <w:t xml:space="preserve">a </w:t>
      </w:r>
      <w:r>
        <w:rPr>
          <w:color w:val="FA48CA"/>
        </w:rPr>
        <w:t xml:space="preserve">numerosos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FA48CA"/>
        </w:rPr>
        <w:t xml:space="preserve">especialmente </w:t>
      </w:r>
      <w:r>
        <w:rPr>
          <w:color w:val="000000"/>
        </w:rPr>
        <w:t xml:space="preserve">en </w:t>
      </w:r>
      <w:r>
        <w:rPr>
          <w:color w:val="FA48CA"/>
        </w:rPr>
        <w:t xml:space="preserve">Alicante </w:t>
      </w:r>
      <w:r>
        <w:rPr>
          <w:color w:val="000000"/>
        </w:rPr>
        <w:t xml:space="preserve">y </w:t>
      </w:r>
      <w:r>
        <w:rPr>
          <w:color w:val="FA48CA"/>
        </w:rPr>
        <w:t xml:space="preserve">Murcia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al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 </w:t>
      </w:r>
      <w:r>
        <w:rPr>
          <w:color w:val="000000"/>
        </w:rPr>
        <w:t xml:space="preserve">de </w:t>
      </w:r>
      <w:r>
        <w:rPr>
          <w:color w:val="FA48CA"/>
        </w:rPr>
        <w:t xml:space="preserve">Andalucía </w:t>
      </w:r>
      <w:r>
        <w:rPr>
          <w:color w:val="000000"/>
        </w:rPr>
        <w:t xml:space="preserve">. </w:t>
      </w:r>
      <w:r>
        <w:rPr>
          <w:color w:val="FA48CA"/>
        </w:rPr>
        <w:t xml:space="preserve">Esperamos </w:t>
      </w:r>
      <w:r>
        <w:rPr>
          <w:color w:val="000000"/>
        </w:rPr>
        <w:t xml:space="preserve">un </w:t>
      </w:r>
      <w:r>
        <w:rPr>
          <w:color w:val="FA48CA"/>
        </w:rPr>
        <w:t xml:space="preserve">tiempo </w:t>
      </w:r>
      <w:r>
        <w:rPr>
          <w:color w:val="FA48CA"/>
        </w:rPr>
        <w:t xml:space="preserve">potencialmente </w:t>
      </w:r>
      <w:r>
        <w:rPr>
          <w:color w:val="FA48CA"/>
        </w:rPr>
        <w:t xml:space="preserve">adverso </w:t>
      </w:r>
      <w:r>
        <w:rPr>
          <w:color w:val="000000"/>
        </w:rPr>
        <w:t xml:space="preserve">. </w:t>
      </w:r>
      <w:r>
        <w:rPr>
          <w:color w:val="FA48CA"/>
        </w:rPr>
        <w:t xml:space="preserve">Seguirán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fuertes </w:t>
      </w:r>
      <w:r>
        <w:rPr>
          <w:color w:val="000000"/>
        </w:rPr>
        <w:t xml:space="preserve">y </w:t>
      </w:r>
      <w:r>
        <w:rPr>
          <w:color w:val="000000"/>
        </w:rPr>
        <w:t xml:space="preserve">también </w:t>
      </w:r>
      <w:r>
        <w:rPr>
          <w:color w:val="000000"/>
        </w:rPr>
        <w:t xml:space="preserve">las </w:t>
      </w:r>
      <w:r>
        <w:rPr>
          <w:color w:val="FA48CA"/>
        </w:rPr>
        <w:t xml:space="preserve">tormentas </w:t>
      </w:r>
      <w:r>
        <w:rPr>
          <w:color w:val="FA48CA"/>
        </w:rPr>
        <w:t xml:space="preserve">importantes </w:t>
      </w:r>
      <w:r>
        <w:rPr>
          <w:color w:val="FA48CA"/>
        </w:rPr>
        <w:t xml:space="preserve">afectando </w:t>
      </w:r>
      <w:r>
        <w:rPr>
          <w:color w:val="000000"/>
        </w:rPr>
        <w:t xml:space="preserve">a </w:t>
      </w:r>
      <w:r>
        <w:rPr>
          <w:color w:val="FA48CA"/>
        </w:rPr>
        <w:t xml:space="preserve">numerosos </w:t>
      </w:r>
      <w:r>
        <w:rPr>
          <w:color w:val="FA48CA"/>
        </w:rPr>
        <w:t xml:space="preserve">puntos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000000"/>
        </w:rPr>
        <w:t xml:space="preserve">Lo </w:t>
      </w:r>
      <w:r>
        <w:rPr>
          <w:color w:val="FA48CA"/>
        </w:rPr>
        <w:t xml:space="preserve">cierto </w:t>
      </w:r>
      <w:r>
        <w:rPr>
          <w:color w:val="000000"/>
        </w:rPr>
        <w:t xml:space="preserve">es </w:t>
      </w:r>
      <w:r>
        <w:rPr>
          <w:color w:val="000000"/>
        </w:rPr>
        <w:t xml:space="preserve">que </w:t>
      </w:r>
      <w:r>
        <w:rPr>
          <w:color w:val="000000"/>
        </w:rPr>
        <w:t xml:space="preserve">la </w:t>
      </w:r>
      <w:r>
        <w:rPr>
          <w:color w:val="FA48CA"/>
        </w:rPr>
        <w:t xml:space="preserve">DANA </w:t>
      </w:r>
      <w:r>
        <w:rPr>
          <w:color w:val="000000"/>
        </w:rPr>
        <w:t xml:space="preserve">se </w:t>
      </w:r>
      <w:r>
        <w:rPr>
          <w:color w:val="000000"/>
        </w:rPr>
        <w:t xml:space="preserve">ha </w:t>
      </w:r>
      <w:r>
        <w:rPr>
          <w:color w:val="FA48CA"/>
        </w:rPr>
        <w:t xml:space="preserve">trasladado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000000"/>
        </w:rPr>
        <w:t xml:space="preserve">poco </w:t>
      </w:r>
      <w:r>
        <w:rPr>
          <w:color w:val="000000"/>
        </w:rPr>
        <w:t xml:space="preserve">a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del </w:t>
      </w:r>
      <w:r>
        <w:rPr>
          <w:color w:val="FA48CA"/>
        </w:rPr>
        <w:t xml:space="preserve">suroeste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y </w:t>
      </w:r>
      <w:r>
        <w:rPr>
          <w:color w:val="000000"/>
        </w:rPr>
        <w:t xml:space="preserve">está </w:t>
      </w:r>
      <w:r>
        <w:rPr>
          <w:color w:val="FA48CA"/>
        </w:rPr>
        <w:t xml:space="preserve">permitiendo </w:t>
      </w:r>
      <w:r>
        <w:rPr>
          <w:color w:val="000000"/>
        </w:rPr>
        <w:t xml:space="preserve">que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000000"/>
        </w:rPr>
        <w:t xml:space="preserve">y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se </w:t>
      </w:r>
      <w:r>
        <w:rPr>
          <w:color w:val="FA48CA"/>
        </w:rPr>
        <w:t xml:space="preserve">extiendan </w:t>
      </w:r>
      <w:r>
        <w:rPr>
          <w:color w:val="000000"/>
        </w:rPr>
        <w:t xml:space="preserve">a </w:t>
      </w:r>
      <w:r>
        <w:rPr>
          <w:color w:val="000000"/>
        </w:rPr>
        <w:t xml:space="preserve">otras </w:t>
      </w:r>
      <w:r>
        <w:rPr>
          <w:color w:val="FA48CA"/>
        </w:rPr>
        <w:t xml:space="preserve">zonas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000000"/>
        </w:rPr>
        <w:t xml:space="preserve">Los </w:t>
      </w:r>
      <w:r>
        <w:rPr>
          <w:color w:val="FA48CA"/>
        </w:rPr>
        <w:t xml:space="preserve">avisos </w:t>
      </w:r>
      <w:r>
        <w:rPr>
          <w:color w:val="000000"/>
        </w:rPr>
        <w:t xml:space="preserve">se </w:t>
      </w:r>
      <w:r>
        <w:rPr>
          <w:color w:val="FA48CA"/>
        </w:rPr>
        <w:t xml:space="preserve">mantienen </w:t>
      </w:r>
      <w:r>
        <w:rPr>
          <w:color w:val="FA48CA"/>
        </w:rPr>
        <w:t xml:space="preserve">activos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concentran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000000"/>
        </w:rPr>
        <w:t xml:space="preserve">sur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FA48CA"/>
        </w:rPr>
        <w:t xml:space="preserve">Ojo </w:t>
      </w:r>
      <w:r>
        <w:rPr>
          <w:color w:val="000000"/>
        </w:rPr>
        <w:t xml:space="preserve">al </w:t>
      </w:r>
      <w:r>
        <w:rPr>
          <w:color w:val="FA48CA"/>
        </w:rPr>
        <w:t xml:space="preserve">nivel </w:t>
      </w:r>
      <w:r>
        <w:rPr>
          <w:color w:val="FA48CA"/>
        </w:rPr>
        <w:t xml:space="preserve">amarillo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por </w:t>
      </w:r>
      <w:r>
        <w:rPr>
          <w:color w:val="FA48CA"/>
        </w:rPr>
        <w:t xml:space="preserve">lluvias </w:t>
      </w:r>
      <w:r>
        <w:rPr>
          <w:color w:val="FA48CA"/>
        </w:rPr>
        <w:t xml:space="preserve">fuertes </w:t>
      </w:r>
      <w:r>
        <w:rPr>
          <w:color w:val="000000"/>
        </w:rPr>
        <w:t xml:space="preserve">y </w:t>
      </w:r>
      <w:r>
        <w:rPr>
          <w:color w:val="FA48CA"/>
        </w:rPr>
        <w:t xml:space="preserve">persistentes </w:t>
      </w:r>
      <w:r>
        <w:rPr>
          <w:color w:val="000000"/>
        </w:rPr>
        <w:t xml:space="preserve">. </w:t>
      </w:r>
      <w:r>
        <w:rPr>
          <w:color w:val="000000"/>
        </w:rPr>
        <w:t xml:space="preserve">Para </w:t>
      </w:r>
      <w:r>
        <w:rPr>
          <w:color w:val="FA48CA"/>
        </w:rPr>
        <w:t xml:space="preserve">mañana </w:t>
      </w:r>
      <w:r>
        <w:rPr>
          <w:color w:val="FA48CA"/>
        </w:rPr>
        <w:t xml:space="preserve">comienzan </w:t>
      </w:r>
      <w:r>
        <w:rPr>
          <w:color w:val="000000"/>
        </w:rPr>
        <w:t xml:space="preserve">a </w:t>
      </w:r>
      <w:r>
        <w:rPr>
          <w:color w:val="FA48CA"/>
        </w:rPr>
        <w:t xml:space="preserve">aparecer </w:t>
      </w:r>
      <w:r>
        <w:rPr>
          <w:color w:val="FA48CA"/>
        </w:rPr>
        <w:t xml:space="preserve">avisos </w:t>
      </w:r>
      <w:r>
        <w:rPr>
          <w:color w:val="000000"/>
        </w:rPr>
        <w:t xml:space="preserve">en </w:t>
      </w:r>
      <w:r>
        <w:rPr>
          <w:color w:val="000000"/>
        </w:rPr>
        <w:t xml:space="preserve">otras </w:t>
      </w:r>
      <w:r>
        <w:rPr>
          <w:color w:val="FA48CA"/>
        </w:rPr>
        <w:t xml:space="preserve">zonas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norte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inestabilidad </w:t>
      </w:r>
      <w:r>
        <w:rPr>
          <w:color w:val="FA48CA"/>
        </w:rPr>
        <w:t xml:space="preserve">podrá </w:t>
      </w:r>
      <w:r>
        <w:rPr>
          <w:color w:val="FA48CA"/>
        </w:rPr>
        <w:t xml:space="preserve">volver </w:t>
      </w:r>
      <w:r>
        <w:rPr>
          <w:color w:val="000000"/>
        </w:rPr>
        <w:t xml:space="preserve">a </w:t>
      </w:r>
      <w:r>
        <w:rPr>
          <w:color w:val="000000"/>
        </w:rPr>
        <w:t xml:space="preserve">estar </w:t>
      </w:r>
      <w:r>
        <w:rPr>
          <w:color w:val="FA48CA"/>
        </w:rPr>
        <w:t xml:space="preserve">concentrada </w:t>
      </w:r>
      <w:r>
        <w:rPr>
          <w:color w:val="000000"/>
        </w:rPr>
        <w:t xml:space="preserve">en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del </w:t>
      </w:r>
      <w:r>
        <w:rPr>
          <w:color w:val="FA48CA"/>
        </w:rPr>
        <w:t xml:space="preserve">interior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pero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trasladándose </w:t>
      </w:r>
      <w:r>
        <w:rPr>
          <w:color w:val="000000"/>
        </w:rPr>
        <w:t xml:space="preserve">a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norte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 </w:t>
      </w:r>
      <w:r>
        <w:rPr>
          <w:color w:val="000000"/>
        </w:rPr>
        <w:t xml:space="preserve">. </w:t>
      </w:r>
      <w:r>
        <w:rPr>
          <w:color w:val="FA48CA"/>
        </w:rPr>
        <w:t xml:space="preserve">Vea </w:t>
      </w:r>
      <w:r>
        <w:rPr>
          <w:color w:val="000000"/>
        </w:rPr>
        <w:t xml:space="preserve">la </w:t>
      </w:r>
      <w:r>
        <w:rPr>
          <w:color w:val="FA48CA"/>
        </w:rPr>
        <w:t xml:space="preserve">nubosidad </w:t>
      </w:r>
      <w:r>
        <w:rPr>
          <w:color w:val="000000"/>
        </w:rPr>
        <w:t xml:space="preserve">que </w:t>
      </w:r>
      <w:r>
        <w:rPr>
          <w:color w:val="000000"/>
        </w:rPr>
        <w:t xml:space="preserve">se </w:t>
      </w:r>
      <w:r>
        <w:rPr>
          <w:color w:val="FA48CA"/>
        </w:rPr>
        <w:t xml:space="preserve">genera </w:t>
      </w:r>
      <w:r>
        <w:rPr>
          <w:color w:val="FA48CA"/>
        </w:rPr>
        <w:t xml:space="preserve">fruto </w:t>
      </w:r>
      <w:r>
        <w:rPr>
          <w:color w:val="000000"/>
        </w:rPr>
        <w:t xml:space="preserve">de </w:t>
      </w:r>
      <w:r>
        <w:rPr>
          <w:color w:val="000000"/>
        </w:rPr>
        <w:t xml:space="preserve">esa </w:t>
      </w:r>
      <w:r>
        <w:rPr>
          <w:color w:val="FA48CA"/>
        </w:rPr>
        <w:t xml:space="preserve">perturbación </w:t>
      </w:r>
      <w:r>
        <w:rPr>
          <w:color w:val="000000"/>
        </w:rPr>
        <w:t xml:space="preserve">en </w:t>
      </w:r>
      <w:r>
        <w:rPr>
          <w:color w:val="FA48CA"/>
        </w:rPr>
        <w:t xml:space="preserve">altura </w:t>
      </w:r>
      <w:r>
        <w:rPr>
          <w:color w:val="000000"/>
        </w:rPr>
        <w:t xml:space="preserve">, </w:t>
      </w:r>
      <w:r>
        <w:rPr>
          <w:color w:val="000000"/>
        </w:rPr>
        <w:t xml:space="preserve">esas </w:t>
      </w:r>
      <w:r>
        <w:rPr>
          <w:color w:val="FA48CA"/>
        </w:rPr>
        <w:t xml:space="preserve">tormentas </w:t>
      </w:r>
      <w:r>
        <w:rPr>
          <w:color w:val="000000"/>
        </w:rPr>
        <w:t xml:space="preserve">en </w:t>
      </w:r>
      <w:r>
        <w:rPr>
          <w:color w:val="FA48CA"/>
        </w:rPr>
        <w:t xml:space="preserve">Málaga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FA48CA"/>
        </w:rPr>
        <w:t xml:space="preserve">áreas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. </w:t>
      </w:r>
      <w:r>
        <w:rPr>
          <w:color w:val="000000"/>
        </w:rPr>
        <w:t xml:space="preserve">Se </w:t>
      </w:r>
      <w:r>
        <w:rPr>
          <w:color w:val="FA48CA"/>
        </w:rPr>
        <w:t xml:space="preserve">forman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FA48CA"/>
        </w:rPr>
        <w:t xml:space="preserve">Castilla-La-Mancha </w:t>
      </w:r>
      <w:r>
        <w:rPr>
          <w:color w:val="000000"/>
        </w:rPr>
        <w:t xml:space="preserve">y </w:t>
      </w:r>
      <w:r>
        <w:rPr>
          <w:color w:val="000000"/>
        </w:rPr>
        <w:t xml:space="preserve">se </w:t>
      </w:r>
      <w:r>
        <w:rPr>
          <w:color w:val="FA48CA"/>
        </w:rPr>
        <w:t xml:space="preserve">trasladan </w:t>
      </w:r>
      <w:r>
        <w:rPr>
          <w:color w:val="000000"/>
        </w:rPr>
        <w:t xml:space="preserve">a </w:t>
      </w:r>
      <w:r>
        <w:rPr>
          <w:color w:val="FA48CA"/>
        </w:rPr>
        <w:t xml:space="preserve">zonas </w:t>
      </w:r>
      <w:r>
        <w:rPr>
          <w:color w:val="000000"/>
        </w:rPr>
        <w:t xml:space="preserve">del </w:t>
      </w:r>
      <w:r>
        <w:rPr>
          <w:color w:val="FA48CA"/>
        </w:rPr>
        <w:t xml:space="preserve">norte </w:t>
      </w:r>
      <w:r>
        <w:rPr>
          <w:color w:val="000000"/>
        </w:rPr>
        <w:t xml:space="preserve">. </w:t>
      </w:r>
      <w:r>
        <w:rPr>
          <w:color w:val="000000"/>
        </w:rPr>
        <w:t xml:space="preserve">Esta </w:t>
      </w:r>
      <w:r>
        <w:rPr>
          <w:color w:val="FA48CA"/>
        </w:rPr>
        <w:t xml:space="preserve">tarde </w:t>
      </w:r>
      <w:r>
        <w:rPr>
          <w:color w:val="FA48CA"/>
        </w:rPr>
        <w:t xml:space="preserve">podría </w:t>
      </w:r>
      <w:r>
        <w:rPr>
          <w:color w:val="000000"/>
        </w:rPr>
        <w:t xml:space="preserve">estar </w:t>
      </w:r>
      <w:r>
        <w:rPr>
          <w:color w:val="FA48CA"/>
        </w:rPr>
        <w:t xml:space="preserve">complicada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península </w:t>
      </w:r>
      <w:r>
        <w:rPr>
          <w:color w:val="000000"/>
        </w:rPr>
        <w:t xml:space="preserve">. </w:t>
      </w:r>
      <w:r>
        <w:rPr>
          <w:color w:val="FA48CA"/>
        </w:rPr>
        <w:t xml:space="preserve">Ojo </w:t>
      </w:r>
      <w:r>
        <w:rPr>
          <w:color w:val="000000"/>
        </w:rPr>
        <w:t xml:space="preserve">a </w:t>
      </w:r>
      <w:r>
        <w:rPr>
          <w:color w:val="FA48CA"/>
        </w:rPr>
        <w:t xml:space="preserve">Castellón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. </w:t>
      </w:r>
      <w:r>
        <w:rPr>
          <w:color w:val="000000"/>
        </w:rPr>
        <w:t xml:space="preserve">La </w:t>
      </w:r>
      <w:r>
        <w:rPr>
          <w:color w:val="FA48CA"/>
        </w:rPr>
        <w:t xml:space="preserve">noche </w:t>
      </w:r>
      <w:r>
        <w:rPr>
          <w:color w:val="000000"/>
        </w:rPr>
        <w:t xml:space="preserve">de </w:t>
      </w:r>
      <w:r>
        <w:rPr>
          <w:color w:val="000000"/>
        </w:rPr>
        <w:t xml:space="preserve">las </w:t>
      </w:r>
      <w:r>
        <w:rPr>
          <w:color w:val="FA48CA"/>
        </w:rPr>
        <w:t xml:space="preserve">lluvias </w:t>
      </w:r>
      <w:r>
        <w:rPr>
          <w:color w:val="FA48CA"/>
        </w:rPr>
        <w:t xml:space="preserve">pueden </w:t>
      </w:r>
      <w:r>
        <w:rPr>
          <w:color w:val="000000"/>
        </w:rPr>
        <w:t xml:space="preserve">ser </w:t>
      </w:r>
      <w:r>
        <w:rPr>
          <w:color w:val="FA48CA"/>
        </w:rPr>
        <w:t xml:space="preserve">persistentes </w:t>
      </w:r>
      <w:r>
        <w:rPr>
          <w:color w:val="000000"/>
        </w:rPr>
        <w:t xml:space="preserve">y </w:t>
      </w:r>
      <w:r>
        <w:rPr>
          <w:color w:val="FA48CA"/>
        </w:rPr>
        <w:t xml:space="preserve">tormentosa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Comunidad-Valenciana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de </w:t>
      </w:r>
      <w:r>
        <w:rPr>
          <w:color w:val="FA48CA"/>
        </w:rPr>
        <w:t xml:space="preserve">Toledo </w:t>
      </w:r>
      <w:r>
        <w:rPr>
          <w:color w:val="000000"/>
        </w:rPr>
        <w:t xml:space="preserve">, </w:t>
      </w:r>
      <w:r>
        <w:rPr>
          <w:color w:val="FA48CA"/>
        </w:rPr>
        <w:t xml:space="preserve">Guadalajara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nordeste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FA48CA"/>
        </w:rPr>
        <w:t xml:space="preserve">Persistentes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primera </w:t>
      </w:r>
      <w:r>
        <w:rPr>
          <w:color w:val="FA48CA"/>
        </w:rPr>
        <w:t xml:space="preserve">mitad </w:t>
      </w:r>
      <w:r>
        <w:rPr>
          <w:color w:val="000000"/>
        </w:rPr>
        <w:t xml:space="preserve">de </w:t>
      </w:r>
      <w:r>
        <w:rPr>
          <w:color w:val="000000"/>
        </w:rPr>
        <w:t xml:space="preserve">la </w:t>
      </w:r>
      <w:r>
        <w:rPr>
          <w:color w:val="FA48CA"/>
        </w:rPr>
        <w:t xml:space="preserve">jornada </w:t>
      </w:r>
      <w:r>
        <w:rPr>
          <w:color w:val="000000"/>
        </w:rPr>
        <w:t xml:space="preserve">. </w:t>
      </w:r>
      <w:r>
        <w:rPr>
          <w:color w:val="000000"/>
        </w:rPr>
        <w:t xml:space="preserve">Será </w:t>
      </w:r>
      <w:r>
        <w:rPr>
          <w:color w:val="000000"/>
        </w:rPr>
        <w:t xml:space="preserve">por </w:t>
      </w:r>
      <w:r>
        <w:rPr>
          <w:color w:val="000000"/>
        </w:rPr>
        <w:t xml:space="preserve">la </w:t>
      </w:r>
      <w:r>
        <w:rPr>
          <w:color w:val="FA48CA"/>
        </w:rPr>
        <w:t xml:space="preserve">tarde </w:t>
      </w:r>
      <w:r>
        <w:rPr>
          <w:color w:val="000000"/>
        </w:rPr>
        <w:t xml:space="preserve">cuando </w:t>
      </w:r>
      <w:r>
        <w:rPr>
          <w:color w:val="000000"/>
        </w:rPr>
        <w:t xml:space="preserve">la </w:t>
      </w:r>
      <w:r>
        <w:rPr>
          <w:color w:val="FA48CA"/>
        </w:rPr>
        <w:t xml:space="preserve">inestabilidad </w:t>
      </w:r>
      <w:r>
        <w:rPr>
          <w:color w:val="000000"/>
        </w:rPr>
        <w:t xml:space="preserve">se </w:t>
      </w:r>
      <w:r>
        <w:rPr>
          <w:color w:val="FA48CA"/>
        </w:rPr>
        <w:t xml:space="preserve">vuelve </w:t>
      </w:r>
      <w:r>
        <w:rPr>
          <w:color w:val="000000"/>
        </w:rPr>
        <w:t xml:space="preserve">más </w:t>
      </w:r>
      <w:r>
        <w:rPr>
          <w:color w:val="FA48CA"/>
        </w:rPr>
        <w:t xml:space="preserve">acusada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mitad </w:t>
      </w:r>
      <w:r>
        <w:rPr>
          <w:color w:val="FA48CA"/>
        </w:rPr>
        <w:t xml:space="preserve">norte </w:t>
      </w:r>
      <w:r>
        <w:rPr>
          <w:color w:val="000000"/>
        </w:rPr>
        <w:t xml:space="preserve">. </w:t>
      </w:r>
      <w:r>
        <w:rPr>
          <w:color w:val="FA48CA"/>
        </w:rPr>
        <w:t xml:space="preserve">Podría </w:t>
      </w:r>
      <w:r>
        <w:rPr>
          <w:color w:val="000000"/>
        </w:rPr>
        <w:t xml:space="preserve">ser </w:t>
      </w:r>
      <w:r>
        <w:rPr>
          <w:color w:val="FA48CA"/>
        </w:rPr>
        <w:t xml:space="preserve">fuerte </w:t>
      </w:r>
      <w:r>
        <w:rPr>
          <w:color w:val="000000"/>
        </w:rPr>
        <w:t xml:space="preserve">con </w:t>
      </w:r>
      <w:r>
        <w:rPr>
          <w:color w:val="FA48CA"/>
        </w:rPr>
        <w:t xml:space="preserve">tormenta </w:t>
      </w:r>
      <w:r>
        <w:rPr>
          <w:color w:val="000000"/>
        </w:rPr>
        <w:t xml:space="preserve">en </w:t>
      </w:r>
      <w:r>
        <w:rPr>
          <w:color w:val="FA48CA"/>
        </w:rPr>
        <w:t xml:space="preserve">Soria </w:t>
      </w:r>
      <w:r>
        <w:rPr>
          <w:color w:val="000000"/>
        </w:rPr>
        <w:t xml:space="preserve">, </w:t>
      </w:r>
      <w:r>
        <w:rPr>
          <w:color w:val="000000"/>
        </w:rPr>
        <w:t xml:space="preserve">el </w:t>
      </w:r>
      <w:r>
        <w:rPr>
          <w:color w:val="FA48CA"/>
        </w:rPr>
        <w:t xml:space="preserve">norte </w:t>
      </w:r>
      <w:r>
        <w:rPr>
          <w:color w:val="000000"/>
        </w:rPr>
        <w:t xml:space="preserve">de </w:t>
      </w:r>
      <w:r>
        <w:rPr>
          <w:color w:val="FA48CA"/>
        </w:rPr>
        <w:t xml:space="preserve">Guadalajara </w:t>
      </w:r>
      <w:r>
        <w:rPr>
          <w:color w:val="000000"/>
        </w:rPr>
        <w:t xml:space="preserve">, </w:t>
      </w:r>
      <w:r>
        <w:rPr>
          <w:color w:val="000000"/>
        </w:rPr>
        <w:t xml:space="preserve">La </w:t>
      </w:r>
      <w:r>
        <w:rPr>
          <w:color w:val="FA48CA"/>
        </w:rPr>
        <w:t xml:space="preserve">Rioja </w:t>
      </w:r>
      <w:r>
        <w:rPr>
          <w:color w:val="000000"/>
        </w:rPr>
        <w:t xml:space="preserve">, </w:t>
      </w:r>
      <w:r>
        <w:rPr>
          <w:color w:val="FA48CA"/>
        </w:rPr>
        <w:t xml:space="preserve">Burgos </w:t>
      </w:r>
      <w:r>
        <w:rPr>
          <w:color w:val="000000"/>
        </w:rPr>
        <w:t xml:space="preserve">,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del </w:t>
      </w:r>
      <w:r>
        <w:rPr>
          <w:color w:val="FA48CA"/>
        </w:rPr>
        <w:t xml:space="preserve">País-Vasco </w:t>
      </w:r>
      <w:r>
        <w:rPr>
          <w:color w:val="000000"/>
        </w:rPr>
        <w:t xml:space="preserve">, </w:t>
      </w:r>
      <w:r>
        <w:rPr>
          <w:color w:val="FA48CA"/>
        </w:rPr>
        <w:t xml:space="preserve">Navarra </w:t>
      </w:r>
      <w:r>
        <w:rPr>
          <w:color w:val="000000"/>
        </w:rPr>
        <w:t xml:space="preserve">, </w:t>
      </w:r>
      <w:r>
        <w:rPr>
          <w:color w:val="000000"/>
        </w:rPr>
        <w:t xml:space="preserve">los </w:t>
      </w:r>
      <w:r>
        <w:rPr>
          <w:color w:val="FA48CA"/>
        </w:rPr>
        <w:t xml:space="preserve">Pirineos </w:t>
      </w:r>
      <w:r>
        <w:rPr>
          <w:color w:val="000000"/>
        </w:rPr>
        <w:t xml:space="preserve">y </w:t>
      </w:r>
      <w:r>
        <w:rPr>
          <w:color w:val="000000"/>
        </w:rPr>
        <w:t xml:space="preserve">al </w:t>
      </w:r>
      <w:r>
        <w:rPr>
          <w:color w:val="FA48CA"/>
        </w:rPr>
        <w:t xml:space="preserve">final </w:t>
      </w:r>
      <w:r>
        <w:rPr>
          <w:color w:val="000000"/>
        </w:rPr>
        <w:t xml:space="preserve">del </w:t>
      </w:r>
      <w:r>
        <w:rPr>
          <w:color w:val="000000"/>
        </w:rPr>
        <w:t xml:space="preserve">día </w:t>
      </w:r>
      <w:r>
        <w:rPr>
          <w:color w:val="000000"/>
        </w:rPr>
        <w:t xml:space="preserve">en </w:t>
      </w:r>
      <w:r>
        <w:rPr>
          <w:color w:val="000000"/>
        </w:rPr>
        <w:t xml:space="preserve">la </w:t>
      </w:r>
      <w:r>
        <w:rPr>
          <w:color w:val="FA48CA"/>
        </w:rPr>
        <w:t xml:space="preserve">cordillera </w:t>
      </w:r>
      <w:r>
        <w:rPr>
          <w:color w:val="FA48CA"/>
        </w:rPr>
        <w:t xml:space="preserve">cantábrica </w:t>
      </w:r>
      <w:r>
        <w:rPr>
          <w:color w:val="000000"/>
        </w:rPr>
        <w:t xml:space="preserve">y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000000"/>
        </w:rPr>
        <w:t xml:space="preserve">de </w:t>
      </w:r>
      <w:r>
        <w:rPr>
          <w:color w:val="FA48CA"/>
        </w:rPr>
        <w:t xml:space="preserve">Castilla </w:t>
      </w:r>
      <w:r>
        <w:rPr>
          <w:color w:val="000000"/>
        </w:rPr>
        <w:t xml:space="preserve">y </w:t>
      </w:r>
      <w:r>
        <w:rPr>
          <w:color w:val="FA48CA"/>
        </w:rPr>
        <w:t xml:space="preserve">León </w:t>
      </w:r>
      <w:r>
        <w:rPr>
          <w:color w:val="000000"/>
        </w:rPr>
        <w:t xml:space="preserve">. </w:t>
      </w:r>
      <w:r>
        <w:rPr>
          <w:color w:val="FA48CA"/>
        </w:rPr>
        <w:t xml:space="preserve">Tiempo </w:t>
      </w:r>
      <w:r>
        <w:rPr>
          <w:color w:val="000000"/>
        </w:rPr>
        <w:t xml:space="preserve">más </w:t>
      </w:r>
      <w:r>
        <w:rPr>
          <w:color w:val="FA48CA"/>
        </w:rPr>
        <w:t xml:space="preserve">estable </w:t>
      </w:r>
      <w:r>
        <w:rPr>
          <w:color w:val="000000"/>
        </w:rPr>
        <w:t xml:space="preserve">para </w:t>
      </w:r>
      <w:r>
        <w:rPr>
          <w:color w:val="FA48CA"/>
        </w:rPr>
        <w:t xml:space="preserve">mañana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. </w:t>
      </w:r>
      <w:r>
        <w:rPr>
          <w:color w:val="FA48CA"/>
        </w:rPr>
        <w:t xml:space="preserve">Sigue </w:t>
      </w:r>
      <w:r>
        <w:rPr>
          <w:color w:val="000000"/>
        </w:rPr>
        <w:t xml:space="preserve">el </w:t>
      </w:r>
      <w:r>
        <w:rPr>
          <w:color w:val="FA48CA"/>
        </w:rPr>
        <w:t xml:space="preserve">tiempo </w:t>
      </w:r>
      <w:r>
        <w:rPr>
          <w:color w:val="FA48CA"/>
        </w:rPr>
        <w:t xml:space="preserve">soleado </w:t>
      </w:r>
      <w:r>
        <w:rPr>
          <w:color w:val="000000"/>
        </w:rPr>
        <w:t xml:space="preserve">en </w:t>
      </w:r>
      <w:r>
        <w:rPr>
          <w:color w:val="FA48CA"/>
        </w:rPr>
        <w:t xml:space="preserve">Canarias </w:t>
      </w:r>
      <w:r>
        <w:rPr>
          <w:color w:val="000000"/>
        </w:rPr>
        <w:t xml:space="preserve">. </w:t>
      </w:r>
      <w:r>
        <w:rPr>
          <w:color w:val="000000"/>
        </w:rPr>
        <w:t xml:space="preserve">También </w:t>
      </w:r>
      <w:r>
        <w:rPr>
          <w:color w:val="FA48CA"/>
        </w:rPr>
        <w:t xml:space="preserve">hacia </w:t>
      </w:r>
      <w:r>
        <w:rPr>
          <w:color w:val="000000"/>
        </w:rPr>
        <w:t xml:space="preserve">la </w:t>
      </w:r>
      <w:r>
        <w:rPr>
          <w:color w:val="FA48CA"/>
        </w:rPr>
        <w:t xml:space="preserve">comunidad </w:t>
      </w:r>
      <w:r>
        <w:rPr>
          <w:color w:val="FA48CA"/>
        </w:rPr>
        <w:t xml:space="preserve">gallega </w:t>
      </w:r>
      <w:r>
        <w:rPr>
          <w:color w:val="000000"/>
        </w:rPr>
        <w:t xml:space="preserve">. </w:t>
      </w:r>
      <w:r>
        <w:rPr>
          <w:color w:val="000000"/>
        </w:rPr>
        <w:t xml:space="preserve">Todo </w:t>
      </w:r>
      <w:r>
        <w:rPr>
          <w:color w:val="000000"/>
        </w:rPr>
        <w:t xml:space="preserve">con </w:t>
      </w:r>
      <w:r>
        <w:rPr>
          <w:color w:val="FA48CA"/>
        </w:rPr>
        <w:t xml:space="preserve">temperaturas </w:t>
      </w:r>
      <w:r>
        <w:rPr>
          <w:color w:val="000000"/>
        </w:rPr>
        <w:t xml:space="preserve">que </w:t>
      </w:r>
      <w:r>
        <w:rPr>
          <w:color w:val="FA48CA"/>
        </w:rPr>
        <w:t xml:space="preserve">aumentan </w:t>
      </w:r>
      <w:r>
        <w:rPr>
          <w:color w:val="000000"/>
        </w:rPr>
        <w:t xml:space="preserve">de </w:t>
      </w:r>
      <w:r>
        <w:rPr>
          <w:color w:val="FA48CA"/>
        </w:rPr>
        <w:t xml:space="preserve">forma </w:t>
      </w:r>
      <w:r>
        <w:rPr>
          <w:color w:val="FA48CA"/>
        </w:rPr>
        <w:t xml:space="preserve">ligera </w:t>
      </w:r>
      <w:r>
        <w:rPr>
          <w:color w:val="000000"/>
        </w:rPr>
        <w:t xml:space="preserve">y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000000"/>
        </w:rPr>
        <w:t xml:space="preserve">sur </w:t>
      </w:r>
      <w:r>
        <w:rPr>
          <w:color w:val="FA48CA"/>
        </w:rPr>
        <w:t xml:space="preserve">siguen </w:t>
      </w:r>
      <w:r>
        <w:rPr>
          <w:color w:val="FA48CA"/>
        </w:rPr>
        <w:t xml:space="preserve">bastante </w:t>
      </w:r>
      <w:r>
        <w:rPr>
          <w:color w:val="FA48CA"/>
        </w:rPr>
        <w:t xml:space="preserve">suaves </w:t>
      </w:r>
      <w:r>
        <w:rPr>
          <w:color w:val="000000"/>
        </w:rPr>
        <w:t xml:space="preserve">. </w:t>
      </w:r>
      <w:r>
        <w:rPr>
          <w:color w:val="FA48CA"/>
        </w:rPr>
        <w:t xml:space="preserve">Muchísima </w:t>
      </w:r>
      <w:r>
        <w:rPr>
          <w:color w:val="FA48CA"/>
        </w:rPr>
        <w:t xml:space="preserve">precaución </w:t>
      </w:r>
      <w:r>
        <w:rPr>
          <w:color w:val="000000"/>
        </w:rPr>
        <w:t xml:space="preserve">porque </w:t>
      </w:r>
      <w:r>
        <w:rPr>
          <w:color w:val="000000"/>
        </w:rPr>
        <w:t xml:space="preserve">la </w:t>
      </w:r>
      <w:r>
        <w:rPr>
          <w:color w:val="FA48CA"/>
        </w:rPr>
        <w:t xml:space="preserve">situación </w:t>
      </w:r>
      <w:r>
        <w:rPr>
          <w:color w:val="000000"/>
        </w:rPr>
        <w:t xml:space="preserve">no </w:t>
      </w:r>
      <w:r>
        <w:rPr>
          <w:color w:val="000000"/>
        </w:rPr>
        <w:t xml:space="preserve">ha </w:t>
      </w:r>
      <w:r>
        <w:rPr>
          <w:color w:val="FA48CA"/>
        </w:rPr>
        <w:t xml:space="preserve">acabado </w:t>
      </w:r>
      <w:r>
        <w:rPr>
          <w:color w:val="000000"/>
        </w:rPr>
        <w:t xml:space="preserve">. </w:t>
      </w:r>
      <w:r>
        <w:rPr>
          <w:color w:val="000000"/>
        </w:rPr>
        <w:t xml:space="preserve">sobre </w:t>
      </w:r>
      <w:r>
        <w:rPr>
          <w:color w:val="000000"/>
        </w:rPr>
        <w:t xml:space="preserve">todo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interior </w:t>
      </w:r>
      <w:r>
        <w:rPr>
          <w:color w:val="FA48CA"/>
        </w:rPr>
        <w:t xml:space="preserve">peninsular </w:t>
      </w:r>
      <w:r>
        <w:rPr>
          <w:color w:val="000000"/>
        </w:rPr>
        <w:t xml:space="preserve">, </w:t>
      </w:r>
      <w:r>
        <w:rPr>
          <w:color w:val="000000"/>
        </w:rPr>
        <w:t xml:space="preserve">en </w:t>
      </w:r>
      <w:r>
        <w:rPr>
          <w:color w:val="000000"/>
        </w:rPr>
        <w:t xml:space="preserve">el </w:t>
      </w:r>
      <w:r>
        <w:rPr>
          <w:color w:val="FA48CA"/>
        </w:rPr>
        <w:t xml:space="preserve">Mediterráneo </w:t>
      </w:r>
      <w:r>
        <w:rPr>
          <w:color w:val="FA48CA"/>
        </w:rPr>
        <w:t xml:space="preserve">Esperan </w:t>
      </w:r>
      <w:r>
        <w:rPr>
          <w:color w:val="FA48CA"/>
        </w:rPr>
        <w:t xml:space="preserve">treinta </w:t>
      </w:r>
      <w:r>
        <w:rPr>
          <w:color w:val="000000"/>
        </w:rPr>
        <w:t xml:space="preserve">y </w:t>
      </w:r>
      <w:r>
        <w:rPr>
          <w:color w:val="FA48CA"/>
        </w:rPr>
        <w:t xml:space="preserve">seis </w:t>
      </w:r>
      <w:r>
        <w:rPr>
          <w:color w:val="FA48CA"/>
        </w:rPr>
        <w:t xml:space="preserve">horas </w:t>
      </w:r>
      <w:r>
        <w:rPr>
          <w:color w:val="000000"/>
        </w:rPr>
        <w:t xml:space="preserve">de </w:t>
      </w:r>
      <w:r>
        <w:rPr>
          <w:color w:val="FA48CA"/>
        </w:rPr>
        <w:t xml:space="preserve">tiempo </w:t>
      </w:r>
      <w:r>
        <w:rPr>
          <w:color w:val="FA48CA"/>
        </w:rPr>
        <w:t xml:space="preserve">adverso </w:t>
      </w:r>
      <w:r>
        <w:rPr>
          <w:color w:val="000000"/>
        </w:rPr>
        <w:t xml:space="preserve">y </w:t>
      </w:r>
      <w:r>
        <w:rPr>
          <w:color w:val="FA48CA"/>
        </w:rPr>
        <w:t xml:space="preserve">complicado </w:t>
      </w:r>
      <w:r>
        <w:rPr>
          <w:color w:val="000000"/>
        </w:rPr>
        <w:t xml:space="preserve">[ </w:t>
      </w:r>
      <w:r>
        <w:rPr>
          <w:color w:val="FA48CA"/>
        </w:rPr>
        <w:t xml:space="preserve">14/09/2019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