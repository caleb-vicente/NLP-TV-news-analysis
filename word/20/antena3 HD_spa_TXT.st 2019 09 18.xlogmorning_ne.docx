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D3398"/>
        </w:rPr>
        <w:t xml:space="preserve">15:00:10 </w:t>
      </w:r>
      <w:r>
        <w:rPr>
          <w:color w:val="000000"/>
        </w:rPr>
        <w:t xml:space="preserve">]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D3398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avioneta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D3398"/>
        </w:rPr>
        <w:t xml:space="preserve">estrellado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CD3398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D3398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D3398"/>
        </w:rPr>
        <w:t xml:space="preserve">muerto </w:t>
      </w:r>
      <w:r>
        <w:rPr>
          <w:color w:val="000000"/>
        </w:rPr>
        <w:t xml:space="preserve">el </w:t>
      </w:r>
      <w:r>
        <w:rPr>
          <w:color w:val="CD3398"/>
        </w:rPr>
        <w:t xml:space="preserve">instructor </w:t>
      </w:r>
      <w:r>
        <w:rPr>
          <w:color w:val="000000"/>
        </w:rPr>
        <w:t xml:space="preserve">de </w:t>
      </w:r>
      <w:r>
        <w:rPr>
          <w:color w:val="CD3398"/>
        </w:rPr>
        <w:t xml:space="preserve">vuelo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D3398"/>
        </w:rPr>
        <w:t xml:space="preserve">alumna </w:t>
      </w:r>
      <w:r>
        <w:rPr>
          <w:color w:val="000000"/>
        </w:rPr>
        <w:t xml:space="preserve">. </w:t>
      </w:r>
      <w:r>
        <w:rPr>
          <w:color w:val="CD3398"/>
        </w:rPr>
        <w:t xml:space="preserve">Salieron </w:t>
      </w:r>
      <w:r>
        <w:rPr>
          <w:color w:val="000000"/>
        </w:rPr>
        <w:t xml:space="preserve">de </w:t>
      </w:r>
      <w:r>
        <w:rPr>
          <w:color w:val="CD3398"/>
        </w:rPr>
        <w:t xml:space="preserve">San-Javier </w:t>
      </w:r>
      <w:r>
        <w:rPr>
          <w:color w:val="000000"/>
        </w:rPr>
        <w:t xml:space="preserve">y </w:t>
      </w:r>
      <w:r>
        <w:rPr>
          <w:color w:val="CD3398"/>
        </w:rPr>
        <w:t xml:space="preserve">cayeron </w:t>
      </w:r>
      <w:r>
        <w:rPr>
          <w:color w:val="000000"/>
        </w:rPr>
        <w:t xml:space="preserve">a </w:t>
      </w:r>
      <w:r>
        <w:rPr>
          <w:color w:val="CD3398"/>
        </w:rPr>
        <w:t xml:space="preserve">plomo </w:t>
      </w:r>
      <w:r>
        <w:rPr>
          <w:color w:val="000000"/>
        </w:rPr>
        <w:t xml:space="preserve">poco </w:t>
      </w:r>
      <w:r>
        <w:rPr>
          <w:color w:val="CD3398"/>
        </w:rPr>
        <w:t xml:space="preserve">después </w:t>
      </w:r>
      <w:r>
        <w:rPr>
          <w:color w:val="000000"/>
        </w:rPr>
        <w:t xml:space="preserve">de </w:t>
      </w:r>
      <w:r>
        <w:rPr>
          <w:color w:val="CD3398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D3398"/>
        </w:rPr>
        <w:t xml:space="preserve">fallo </w:t>
      </w:r>
      <w:r>
        <w:rPr>
          <w:color w:val="CD3398"/>
        </w:rPr>
        <w:t xml:space="preserve">mecánico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avioneta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D3398"/>
        </w:rPr>
        <w:t xml:space="preserve">estrellado </w:t>
      </w:r>
      <w:r>
        <w:rPr>
          <w:color w:val="000000"/>
        </w:rPr>
        <w:t xml:space="preserve">muy </w:t>
      </w:r>
      <w:r>
        <w:rPr>
          <w:color w:val="CD3398"/>
        </w:rPr>
        <w:t xml:space="preserve">cerca </w:t>
      </w:r>
      <w:r>
        <w:rPr>
          <w:color w:val="000000"/>
        </w:rPr>
        <w:t xml:space="preserve">del </w:t>
      </w:r>
      <w:r>
        <w:rPr>
          <w:color w:val="CD3398"/>
        </w:rPr>
        <w:t xml:space="preserve">club </w:t>
      </w:r>
      <w:r>
        <w:rPr>
          <w:color w:val="CD3398"/>
        </w:rPr>
        <w:t xml:space="preserve">náutico </w:t>
      </w:r>
      <w:r>
        <w:rPr>
          <w:color w:val="000000"/>
        </w:rPr>
        <w:t xml:space="preserve">, </w:t>
      </w:r>
      <w:r>
        <w:rPr>
          <w:color w:val="CD3398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3398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D3398"/>
        </w:rPr>
        <w:t xml:space="preserve">fondeados </w:t>
      </w:r>
      <w:r>
        <w:rPr>
          <w:color w:val="000000"/>
        </w:rPr>
        <w:t xml:space="preserve">. </w:t>
      </w:r>
      <w:r>
        <w:rPr>
          <w:color w:val="CD3398"/>
        </w:rPr>
        <w:t xml:space="preserve">Ahí </w:t>
      </w:r>
      <w:r>
        <w:rPr>
          <w:color w:val="CD3398"/>
        </w:rPr>
        <w:t xml:space="preserve">apenas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CD3398"/>
        </w:rPr>
        <w:t xml:space="preserve">metros </w:t>
      </w:r>
      <w:r>
        <w:rPr>
          <w:color w:val="000000"/>
        </w:rPr>
        <w:t xml:space="preserve">de </w:t>
      </w:r>
      <w:r>
        <w:rPr>
          <w:color w:val="CD3398"/>
        </w:rPr>
        <w:t xml:space="preserve">profundidad </w:t>
      </w:r>
      <w:r>
        <w:rPr>
          <w:color w:val="000000"/>
        </w:rPr>
        <w:t xml:space="preserve">. </w:t>
      </w:r>
      <w:r>
        <w:rPr>
          <w:color w:val="CD3398"/>
        </w:rPr>
        <w:t xml:space="preserve">Buenas </w:t>
      </w:r>
      <w:r>
        <w:rPr>
          <w:color w:val="CD3398"/>
        </w:rPr>
        <w:t xml:space="preserve">tardes </w:t>
      </w:r>
      <w:r>
        <w:rPr>
          <w:color w:val="000000"/>
        </w:rPr>
        <w:t xml:space="preserve">. </w:t>
      </w:r>
      <w:r>
        <w:rPr>
          <w:color w:val="CD3398"/>
        </w:rPr>
        <w:t xml:space="preserve">Segundo </w:t>
      </w:r>
      <w:r>
        <w:rPr>
          <w:color w:val="CD3398"/>
        </w:rPr>
        <w:t xml:space="preserve">accidente </w:t>
      </w:r>
      <w:r>
        <w:rPr>
          <w:color w:val="CD3398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D3398"/>
        </w:rPr>
        <w:t xml:space="preserve">avión </w:t>
      </w:r>
      <w:r>
        <w:rPr>
          <w:color w:val="000000"/>
        </w:rPr>
        <w:t xml:space="preserve">de </w:t>
      </w:r>
      <w:r>
        <w:rPr>
          <w:color w:val="CD3398"/>
        </w:rPr>
        <w:t xml:space="preserve">Ejército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D3398"/>
        </w:rPr>
        <w:t xml:space="preserve">zona </w:t>
      </w:r>
      <w:r>
        <w:rPr>
          <w:color w:val="000000"/>
        </w:rPr>
        <w:t xml:space="preserve">en </w:t>
      </w:r>
      <w:r>
        <w:rPr>
          <w:color w:val="CD3398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CD3398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D3398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CD3398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D3398"/>
        </w:rPr>
        <w:t xml:space="preserve">caza </w:t>
      </w:r>
      <w:r>
        <w:rPr>
          <w:color w:val="000000"/>
        </w:rPr>
        <w:t xml:space="preserve">se </w:t>
      </w:r>
      <w:r>
        <w:rPr>
          <w:color w:val="CD3398"/>
        </w:rPr>
        <w:t xml:space="preserve">estrelló </w:t>
      </w:r>
      <w:r>
        <w:rPr>
          <w:color w:val="000000"/>
        </w:rPr>
        <w:t xml:space="preserve">muy </w:t>
      </w:r>
      <w:r>
        <w:rPr>
          <w:color w:val="CD3398"/>
        </w:rPr>
        <w:t xml:space="preserve">cerca </w:t>
      </w:r>
      <w:r>
        <w:rPr>
          <w:color w:val="000000"/>
        </w:rPr>
        <w:t xml:space="preserve">de </w:t>
      </w:r>
      <w:r>
        <w:rPr>
          <w:color w:val="CD3398"/>
        </w:rPr>
        <w:t xml:space="preserve">allí </w:t>
      </w:r>
      <w:r>
        <w:rPr>
          <w:color w:val="000000"/>
        </w:rPr>
        <w:t xml:space="preserve">. </w:t>
      </w:r>
      <w:r>
        <w:rPr>
          <w:color w:val="CD3398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CD3398"/>
        </w:rPr>
        <w:t xml:space="preserve">¿sabemos </w:t>
      </w:r>
      <w:r>
        <w:rPr>
          <w:color w:val="000000"/>
        </w:rPr>
        <w:t xml:space="preserve">ya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CD3398"/>
        </w:rPr>
        <w:t xml:space="preserve">pasado </w:t>
      </w:r>
      <w:r>
        <w:rPr>
          <w:color w:val="000000"/>
        </w:rPr>
        <w:t xml:space="preserve">? </w:t>
      </w:r>
      <w:r>
        <w:rPr>
          <w:color w:val="CD3398"/>
        </w:rPr>
        <w:t xml:space="preserve">Imagínate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mañana </w:t>
      </w:r>
      <w:r>
        <w:rPr>
          <w:color w:val="000000"/>
        </w:rPr>
        <w:t xml:space="preserve">, </w:t>
      </w:r>
      <w:r>
        <w:rPr>
          <w:color w:val="CD3398"/>
        </w:rPr>
        <w:t xml:space="preserve">playa </w:t>
      </w:r>
      <w:r>
        <w:rPr>
          <w:color w:val="000000"/>
        </w:rPr>
        <w:t xml:space="preserve">. </w:t>
      </w:r>
      <w:r>
        <w:rPr>
          <w:color w:val="CD3398"/>
        </w:rPr>
        <w:t xml:space="preserve">Paseo </w:t>
      </w:r>
      <w:r>
        <w:rPr>
          <w:color w:val="CD3398"/>
        </w:rPr>
        <w:t xml:space="preserve">marítimo </w:t>
      </w:r>
      <w:r>
        <w:rPr>
          <w:color w:val="000000"/>
        </w:rPr>
        <w:t xml:space="preserve">con </w:t>
      </w:r>
      <w:r>
        <w:rPr>
          <w:color w:val="CD3398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D3398"/>
        </w:rPr>
        <w:t xml:space="preserve">dicen </w:t>
      </w:r>
      <w:r>
        <w:rPr>
          <w:color w:val="000000"/>
        </w:rPr>
        <w:t xml:space="preserve">los </w:t>
      </w:r>
      <w:r>
        <w:rPr>
          <w:color w:val="CD3398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D3398"/>
        </w:rPr>
        <w:t xml:space="preserve">avioneta </w:t>
      </w:r>
      <w:r>
        <w:rPr>
          <w:color w:val="CD3398"/>
        </w:rPr>
        <w:t xml:space="preserve">volaba </w:t>
      </w:r>
      <w:r>
        <w:rPr>
          <w:color w:val="000000"/>
        </w:rPr>
        <w:t xml:space="preserve">muy </w:t>
      </w:r>
      <w:r>
        <w:rPr>
          <w:color w:val="CD3398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cuerpos </w:t>
      </w:r>
      <w:r>
        <w:rPr>
          <w:color w:val="000000"/>
        </w:rPr>
        <w:t xml:space="preserve">han </w:t>
      </w:r>
      <w:r>
        <w:rPr>
          <w:color w:val="CD3398"/>
        </w:rPr>
        <w:t xml:space="preserve">sido </w:t>
      </w:r>
      <w:r>
        <w:rPr>
          <w:color w:val="CD3398"/>
        </w:rPr>
        <w:t xml:space="preserve">rescatados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CD3398"/>
        </w:rPr>
        <w:t xml:space="preserve">comandante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CD3398"/>
        </w:rPr>
        <w:t xml:space="preserve">alférez </w:t>
      </w:r>
      <w:r>
        <w:rPr>
          <w:color w:val="000000"/>
        </w:rPr>
        <w:t xml:space="preserve">. </w:t>
      </w:r>
      <w:r>
        <w:rPr>
          <w:color w:val="CD3398"/>
        </w:rPr>
        <w:t xml:space="preserve">Pedro-Sánchez </w:t>
      </w:r>
      <w:r>
        <w:rPr>
          <w:color w:val="CD3398"/>
        </w:rPr>
        <w:t xml:space="preserve">carga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CD3398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oposición </w:t>
      </w:r>
      <w:r>
        <w:rPr>
          <w:color w:val="CD3398"/>
        </w:rPr>
        <w:t xml:space="preserve">buscando </w:t>
      </w:r>
      <w:r>
        <w:rPr>
          <w:color w:val="CD3398"/>
        </w:rPr>
        <w:t xml:space="preserve">culpables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D3398"/>
        </w:rPr>
        <w:t xml:space="preserve">bloqueo </w:t>
      </w:r>
      <w:r>
        <w:rPr>
          <w:color w:val="CD3398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D3398"/>
        </w:rPr>
        <w:t xml:space="preserve">pide </w:t>
      </w:r>
      <w:r>
        <w:rPr>
          <w:color w:val="CD3398"/>
        </w:rPr>
        <w:t xml:space="preserve">abiertamente </w:t>
      </w:r>
      <w:r>
        <w:rPr>
          <w:color w:val="000000"/>
        </w:rPr>
        <w:t xml:space="preserve">el </w:t>
      </w:r>
      <w:r>
        <w:rPr>
          <w:color w:val="CD3398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D3398"/>
        </w:rPr>
        <w:t xml:space="preserve">lograr </w:t>
      </w:r>
      <w:r>
        <w:rPr>
          <w:color w:val="000000"/>
        </w:rPr>
        <w:t xml:space="preserve">una </w:t>
      </w:r>
      <w:r>
        <w:rPr>
          <w:color w:val="CD3398"/>
        </w:rPr>
        <w:t xml:space="preserve">mayoría </w:t>
      </w:r>
      <w:r>
        <w:rPr>
          <w:color w:val="000000"/>
        </w:rPr>
        <w:t xml:space="preserve">más </w:t>
      </w:r>
      <w:r>
        <w:rPr>
          <w:color w:val="CD3398"/>
        </w:rPr>
        <w:t xml:space="preserve">amplia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CD3398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D3398"/>
        </w:rPr>
        <w:t xml:space="preserve">cuartas </w:t>
      </w:r>
      <w:r>
        <w:rPr>
          <w:color w:val="CD3398"/>
        </w:rPr>
        <w:t xml:space="preserve">elecciones </w:t>
      </w:r>
      <w:r>
        <w:rPr>
          <w:color w:val="CD3398"/>
        </w:rPr>
        <w:t xml:space="preserve">generales </w:t>
      </w:r>
      <w:r>
        <w:rPr>
          <w:color w:val="000000"/>
        </w:rPr>
        <w:t xml:space="preserve">en </w:t>
      </w:r>
      <w:r>
        <w:rPr>
          <w:color w:val="CD3398"/>
        </w:rPr>
        <w:t xml:space="preserve">cuatro </w:t>
      </w:r>
      <w:r>
        <w:rPr>
          <w:color w:val="CD3398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CD3398"/>
        </w:rPr>
        <w:t xml:space="preserve">insólito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D3398"/>
        </w:rPr>
        <w:t xml:space="preserve">fracasado </w:t>
      </w:r>
      <w:r>
        <w:rPr>
          <w:color w:val="000000"/>
        </w:rPr>
        <w:t xml:space="preserve">la </w:t>
      </w:r>
      <w:r>
        <w:rPr>
          <w:color w:val="CD3398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nos </w:t>
      </w:r>
      <w:r>
        <w:rPr>
          <w:color w:val="CD3398"/>
        </w:rPr>
        <w:t xml:space="preserve">hace </w:t>
      </w:r>
      <w:r>
        <w:rPr>
          <w:color w:val="CD3398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CD3398"/>
        </w:rPr>
        <w:t xml:space="preserve">pueda </w:t>
      </w:r>
      <w:r>
        <w:rPr>
          <w:color w:val="CD3398"/>
        </w:rPr>
        <w:t xml:space="preserve">arreglarse </w:t>
      </w:r>
      <w:r>
        <w:rPr>
          <w:color w:val="CD3398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D3398"/>
        </w:rPr>
        <w:t xml:space="preserve">noviembre </w:t>
      </w:r>
      <w:r>
        <w:rPr>
          <w:color w:val="000000"/>
        </w:rPr>
        <w:t xml:space="preserve">. </w:t>
      </w:r>
      <w:r>
        <w:rPr>
          <w:color w:val="CD3398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CD3398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D3398"/>
        </w:rPr>
        <w:t xml:space="preserve">legislatura </w:t>
      </w:r>
      <w:r>
        <w:rPr>
          <w:color w:val="CD3398"/>
        </w:rPr>
        <w:t xml:space="preserve">termina </w:t>
      </w:r>
      <w:r>
        <w:rPr>
          <w:color w:val="000000"/>
        </w:rPr>
        <w:t xml:space="preserve">como </w:t>
      </w:r>
      <w:r>
        <w:rPr>
          <w:color w:val="CD3398"/>
        </w:rPr>
        <w:t xml:space="preserve">empezó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D3398"/>
        </w:rPr>
        <w:t xml:space="preserve">mucha </w:t>
      </w:r>
      <w:r>
        <w:rPr>
          <w:color w:val="CD3398"/>
        </w:rPr>
        <w:t xml:space="preserve">crispación </w:t>
      </w:r>
      <w:r>
        <w:rPr>
          <w:color w:val="000000"/>
        </w:rPr>
        <w:t xml:space="preserve">, </w:t>
      </w:r>
      <w:r>
        <w:rPr>
          <w:color w:val="CD3398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CD3398"/>
        </w:rPr>
        <w:t xml:space="preserve">culpan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del </w:t>
      </w:r>
      <w:r>
        <w:rPr>
          <w:color w:val="CD3398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oposición </w:t>
      </w:r>
      <w:r>
        <w:rPr>
          <w:color w:val="CD3398"/>
        </w:rPr>
        <w:t xml:space="preserve">señala </w:t>
      </w:r>
      <w:r>
        <w:rPr>
          <w:color w:val="CD3398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CD3398"/>
        </w:rPr>
        <w:t xml:space="preserve">bronca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sesión </w:t>
      </w:r>
      <w:r>
        <w:rPr>
          <w:color w:val="000000"/>
        </w:rPr>
        <w:t xml:space="preserve">de </w:t>
      </w:r>
      <w:r>
        <w:rPr>
          <w:color w:val="CD3398"/>
        </w:rPr>
        <w:t xml:space="preserve">control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D3398"/>
        </w:rPr>
        <w:t xml:space="preserve">políticos </w:t>
      </w:r>
      <w:r>
        <w:rPr>
          <w:color w:val="CD3398"/>
        </w:rPr>
        <w:t xml:space="preserve">tratando </w:t>
      </w:r>
      <w:r>
        <w:rPr>
          <w:color w:val="000000"/>
        </w:rPr>
        <w:t xml:space="preserve">de </w:t>
      </w:r>
      <w:r>
        <w:rPr>
          <w:color w:val="CD3398"/>
        </w:rPr>
        <w:t xml:space="preserve">convencernos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D3398"/>
        </w:rPr>
        <w:t xml:space="preserve">culpa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CD3398"/>
        </w:rPr>
        <w:t xml:space="preserve">siempre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CD3398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CD3398"/>
        </w:rPr>
        <w:t xml:space="preserve">igual </w:t>
      </w:r>
      <w:r>
        <w:rPr>
          <w:color w:val="000000"/>
        </w:rPr>
        <w:t xml:space="preserve">de </w:t>
      </w:r>
      <w:r>
        <w:rPr>
          <w:color w:val="CD3398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CD3398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CD3398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D3398"/>
        </w:rPr>
        <w:t xml:space="preserve">contar </w:t>
      </w:r>
      <w:r>
        <w:rPr>
          <w:color w:val="CD3398"/>
        </w:rPr>
        <w:t xml:space="preserve">cuántos </w:t>
      </w:r>
      <w:r>
        <w:rPr>
          <w:color w:val="CD3398"/>
        </w:rPr>
        <w:t xml:space="preserve">colegios </w:t>
      </w:r>
      <w:r>
        <w:rPr>
          <w:color w:val="000000"/>
        </w:rPr>
        <w:t xml:space="preserve">, </w:t>
      </w:r>
      <w:r>
        <w:rPr>
          <w:color w:val="CD3398"/>
        </w:rPr>
        <w:t xml:space="preserve">cuántos </w:t>
      </w:r>
      <w:r>
        <w:rPr>
          <w:color w:val="CD3398"/>
        </w:rPr>
        <w:t xml:space="preserve">centros </w:t>
      </w:r>
      <w:r>
        <w:rPr>
          <w:color w:val="000000"/>
        </w:rPr>
        <w:t xml:space="preserve">de </w:t>
      </w:r>
      <w:r>
        <w:rPr>
          <w:color w:val="CD3398"/>
        </w:rPr>
        <w:t xml:space="preserve">salud </w:t>
      </w:r>
      <w:r>
        <w:rPr>
          <w:color w:val="000000"/>
        </w:rPr>
        <w:t xml:space="preserve">se </w:t>
      </w:r>
      <w:r>
        <w:rPr>
          <w:color w:val="CD3398"/>
        </w:rPr>
        <w:t xml:space="preserve">pueden </w:t>
      </w:r>
      <w:r>
        <w:rPr>
          <w:color w:val="CD3398"/>
        </w:rPr>
        <w:t xml:space="preserve">construir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CD3398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D3398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D3398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D3398"/>
        </w:rPr>
        <w:t xml:space="preserve">bolsillo </w:t>
      </w:r>
      <w:r>
        <w:rPr>
          <w:color w:val="000000"/>
        </w:rPr>
        <w:t xml:space="preserve">la </w:t>
      </w:r>
      <w:r>
        <w:rPr>
          <w:color w:val="CD3398"/>
        </w:rPr>
        <w:t xml:space="preserve">parálisis </w:t>
      </w:r>
      <w:r>
        <w:rPr>
          <w:color w:val="CD3398"/>
        </w:rPr>
        <w:t xml:space="preserve">política </w:t>
      </w:r>
      <w:r>
        <w:rPr>
          <w:color w:val="000000"/>
        </w:rPr>
        <w:t xml:space="preserve">. </w:t>
      </w:r>
      <w:r>
        <w:rPr>
          <w:color w:val="CD3398"/>
        </w:rPr>
        <w:t xml:space="preserve">Tromba </w:t>
      </w:r>
      <w:r>
        <w:rPr>
          <w:color w:val="000000"/>
        </w:rPr>
        <w:t xml:space="preserve">de </w:t>
      </w:r>
      <w:r>
        <w:rPr>
          <w:color w:val="CD3398"/>
        </w:rPr>
        <w:t xml:space="preserve">agua </w:t>
      </w:r>
      <w:r>
        <w:rPr>
          <w:color w:val="000000"/>
        </w:rPr>
        <w:t xml:space="preserve">en </w:t>
      </w:r>
      <w:r>
        <w:rPr>
          <w:color w:val="CD3398"/>
        </w:rPr>
        <w:t xml:space="preserve">Valladolid </w:t>
      </w:r>
      <w:r>
        <w:rPr>
          <w:color w:val="000000"/>
        </w:rPr>
        <w:t xml:space="preserve">. </w:t>
      </w:r>
      <w:r>
        <w:rPr>
          <w:color w:val="CD3398"/>
        </w:rPr>
        <w:t xml:space="preserve">Inundó </w:t>
      </w:r>
      <w:r>
        <w:rPr>
          <w:color w:val="000000"/>
        </w:rPr>
        <w:t xml:space="preserve">las </w:t>
      </w:r>
      <w:r>
        <w:rPr>
          <w:color w:val="CD3398"/>
        </w:rPr>
        <w:t xml:space="preserve">calles </w:t>
      </w:r>
      <w:r>
        <w:rPr>
          <w:color w:val="000000"/>
        </w:rPr>
        <w:t xml:space="preserve">y </w:t>
      </w:r>
      <w:r>
        <w:rPr>
          <w:color w:val="CD3398"/>
        </w:rPr>
        <w:t xml:space="preserve">dejó </w:t>
      </w:r>
      <w:r>
        <w:rPr>
          <w:color w:val="CD3398"/>
        </w:rPr>
        <w:t xml:space="preserve">atrapados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CD3398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CD3398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CD3398"/>
        </w:rPr>
        <w:t xml:space="preserve">repente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D3398"/>
        </w:rPr>
        <w:t xml:space="preserve">solo </w:t>
      </w:r>
      <w:r>
        <w:rPr>
          <w:color w:val="CD3398"/>
        </w:rPr>
        <w:t xml:space="preserve">diez </w:t>
      </w:r>
      <w:r>
        <w:rPr>
          <w:color w:val="CD3398"/>
        </w:rPr>
        <w:t xml:space="preserve">minutos </w:t>
      </w:r>
      <w:r>
        <w:rPr>
          <w:color w:val="CD3398"/>
        </w:rPr>
        <w:t xml:space="preserve">cayeron </w:t>
      </w:r>
      <w:r>
        <w:rPr>
          <w:color w:val="000000"/>
        </w:rPr>
        <w:t xml:space="preserve">20 </w:t>
      </w:r>
      <w:r>
        <w:rPr>
          <w:color w:val="CD3398"/>
        </w:rPr>
        <w:t xml:space="preserve">litros </w:t>
      </w:r>
      <w:r>
        <w:rPr>
          <w:color w:val="000000"/>
        </w:rPr>
        <w:t xml:space="preserve">por </w:t>
      </w:r>
      <w:r>
        <w:rPr>
          <w:color w:val="CD3398"/>
        </w:rPr>
        <w:t xml:space="preserve">metro </w:t>
      </w:r>
      <w:r>
        <w:rPr>
          <w:color w:val="CD3398"/>
        </w:rPr>
        <w:t xml:space="preserve">cuadrado </w:t>
      </w:r>
      <w:r>
        <w:rPr>
          <w:color w:val="000000"/>
        </w:rPr>
        <w:t xml:space="preserve">. </w:t>
      </w:r>
      <w:r>
        <w:rPr>
          <w:color w:val="CD3398"/>
        </w:rPr>
        <w:t xml:space="preserve">Susana </w:t>
      </w:r>
      <w:r>
        <w:rPr>
          <w:color w:val="CD3398"/>
        </w:rPr>
        <w:t xml:space="preserve">ahijado </w:t>
      </w:r>
      <w:r>
        <w:rPr>
          <w:color w:val="000000"/>
        </w:rPr>
        <w:t xml:space="preserve">, </w:t>
      </w:r>
      <w:r>
        <w:rPr>
          <w:color w:val="CD3398"/>
        </w:rPr>
        <w:t xml:space="preserve">hacía </w:t>
      </w:r>
      <w:r>
        <w:rPr>
          <w:color w:val="000000"/>
        </w:rPr>
        <w:t xml:space="preserve">muchos </w:t>
      </w:r>
      <w:r>
        <w:rPr>
          <w:color w:val="CD3398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D3398"/>
        </w:rPr>
        <w:t xml:space="preserve">llovía </w:t>
      </w:r>
      <w:r>
        <w:rPr>
          <w:color w:val="CD3398"/>
        </w:rPr>
        <w:t xml:space="preserve">allí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D3398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D3398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D3398"/>
        </w:rPr>
        <w:t xml:space="preserve">cantidad </w:t>
      </w:r>
      <w:r>
        <w:rPr>
          <w:color w:val="CD3398"/>
        </w:rPr>
        <w:t xml:space="preserve">caída </w:t>
      </w:r>
      <w:r>
        <w:rPr>
          <w:color w:val="000000"/>
        </w:rPr>
        <w:t xml:space="preserve">de </w:t>
      </w:r>
      <w:r>
        <w:rPr>
          <w:color w:val="CD3398"/>
        </w:rPr>
        <w:t xml:space="preserve">ayer </w:t>
      </w:r>
      <w:r>
        <w:rPr>
          <w:color w:val="CD3398"/>
        </w:rPr>
        <w:t xml:space="preserve">avanzó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D3398"/>
        </w:rPr>
        <w:t xml:space="preserve">récords </w:t>
      </w:r>
      <w:r>
        <w:rPr>
          <w:color w:val="CD3398"/>
        </w:rPr>
        <w:t xml:space="preserve">históricos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ciudad </w:t>
      </w:r>
      <w:r>
        <w:rPr>
          <w:color w:val="000000"/>
        </w:rPr>
        <w:t xml:space="preserve">. </w:t>
      </w:r>
      <w:r>
        <w:rPr>
          <w:color w:val="CD3398"/>
        </w:rPr>
        <w:t xml:space="preserve">Cayó </w:t>
      </w:r>
      <w:r>
        <w:rPr>
          <w:color w:val="000000"/>
        </w:rPr>
        <w:t xml:space="preserve">la </w:t>
      </w:r>
      <w:r>
        <w:rPr>
          <w:color w:val="CD3398"/>
        </w:rPr>
        <w:t xml:space="preserve">misma </w:t>
      </w:r>
      <w:r>
        <w:rPr>
          <w:color w:val="CD3398"/>
        </w:rPr>
        <w:t xml:space="preserve">cantidad </w:t>
      </w:r>
      <w:r>
        <w:rPr>
          <w:color w:val="000000"/>
        </w:rPr>
        <w:t xml:space="preserve">de </w:t>
      </w:r>
      <w:r>
        <w:rPr>
          <w:color w:val="CD3398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CD3398"/>
        </w:rPr>
        <w:t xml:space="preserve">minutos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CD3398"/>
        </w:rPr>
        <w:t xml:space="preserve">septiembre </w:t>
      </w:r>
      <w:r>
        <w:rPr>
          <w:color w:val="000000"/>
        </w:rPr>
        <w:t xml:space="preserve">. </w:t>
      </w:r>
      <w:r>
        <w:rPr>
          <w:color w:val="CD3398"/>
        </w:rPr>
        <w:t xml:space="preserve">Colapso </w:t>
      </w:r>
      <w:r>
        <w:rPr>
          <w:color w:val="000000"/>
        </w:rPr>
        <w:t xml:space="preserve">la </w:t>
      </w:r>
      <w:r>
        <w:rPr>
          <w:color w:val="CD3398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CD3398"/>
        </w:rPr>
        <w:t xml:space="preserve">tardarán </w:t>
      </w:r>
      <w:r>
        <w:rPr>
          <w:color w:val="000000"/>
        </w:rPr>
        <w:t xml:space="preserve">en </w:t>
      </w:r>
      <w:r>
        <w:rPr>
          <w:color w:val="CD3398"/>
        </w:rPr>
        <w:t xml:space="preserve">recuperarse </w:t>
      </w:r>
      <w:r>
        <w:rPr>
          <w:color w:val="000000"/>
        </w:rPr>
        <w:t xml:space="preserve">. </w:t>
      </w:r>
      <w:r>
        <w:rPr>
          <w:color w:val="CD3398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falta </w:t>
      </w:r>
      <w:r>
        <w:rPr>
          <w:color w:val="000000"/>
        </w:rPr>
        <w:t xml:space="preserve">de </w:t>
      </w:r>
      <w:r>
        <w:rPr>
          <w:color w:val="CD3398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D3398"/>
        </w:rPr>
        <w:t xml:space="preserve">encuentra </w:t>
      </w:r>
      <w:r>
        <w:rPr>
          <w:color w:val="000000"/>
        </w:rPr>
        <w:t xml:space="preserve">a </w:t>
      </w:r>
      <w:r>
        <w:rPr>
          <w:color w:val="CD3398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3398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D3398"/>
        </w:rPr>
        <w:t xml:space="preserve">terrible </w:t>
      </w:r>
      <w:r>
        <w:rPr>
          <w:color w:val="000000"/>
        </w:rPr>
        <w:t xml:space="preserve">que </w:t>
      </w:r>
      <w:r>
        <w:rPr>
          <w:color w:val="CD3398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que </w:t>
      </w:r>
      <w:r>
        <w:rPr>
          <w:color w:val="CD3398"/>
        </w:rPr>
        <w:t xml:space="preserve">hablarles </w:t>
      </w:r>
      <w:r>
        <w:rPr>
          <w:color w:val="000000"/>
        </w:rPr>
        <w:t xml:space="preserve">de </w:t>
      </w:r>
      <w:r>
        <w:rPr>
          <w:color w:val="CD3398"/>
        </w:rPr>
        <w:t xml:space="preserve">violencia </w:t>
      </w:r>
      <w:r>
        <w:rPr>
          <w:color w:val="CD3398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CD3398"/>
        </w:rPr>
        <w:t xml:space="preserve">mujer </w:t>
      </w:r>
      <w:r>
        <w:rPr>
          <w:color w:val="000000"/>
        </w:rPr>
        <w:t xml:space="preserve">ha </w:t>
      </w:r>
      <w:r>
        <w:rPr>
          <w:color w:val="CD3398"/>
        </w:rPr>
        <w:t xml:space="preserve">sido </w:t>
      </w:r>
      <w:r>
        <w:rPr>
          <w:color w:val="CD3398"/>
        </w:rPr>
        <w:t xml:space="preserve">asesinada </w:t>
      </w:r>
      <w:r>
        <w:rPr>
          <w:color w:val="000000"/>
        </w:rPr>
        <w:t xml:space="preserve">en </w:t>
      </w:r>
      <w:r>
        <w:rPr>
          <w:color w:val="CD3398"/>
        </w:rPr>
        <w:t xml:space="preserve">Madrid </w:t>
      </w:r>
      <w:r>
        <w:rPr>
          <w:color w:val="CD3398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D3398"/>
        </w:rPr>
        <w:t xml:space="preserve">hijas </w:t>
      </w:r>
      <w:r>
        <w:rPr>
          <w:color w:val="CD3398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D3398"/>
        </w:rPr>
        <w:t xml:space="preserve">asesino </w:t>
      </w:r>
      <w:r>
        <w:rPr>
          <w:color w:val="000000"/>
        </w:rPr>
        <w:t xml:space="preserve">tenía </w:t>
      </w:r>
      <w:r>
        <w:rPr>
          <w:color w:val="CD3398"/>
        </w:rPr>
        <w:t xml:space="preserve">denuncias </w:t>
      </w:r>
      <w:r>
        <w:rPr>
          <w:color w:val="000000"/>
        </w:rPr>
        <w:t xml:space="preserve">por </w:t>
      </w:r>
      <w:r>
        <w:rPr>
          <w:color w:val="CD3398"/>
        </w:rPr>
        <w:t xml:space="preserve">violencia </w:t>
      </w:r>
      <w:r>
        <w:rPr>
          <w:color w:val="000000"/>
        </w:rPr>
        <w:t xml:space="preserve">de </w:t>
      </w:r>
      <w:r>
        <w:rPr>
          <w:color w:val="CD3398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CD3398"/>
        </w:rPr>
        <w:t xml:space="preserve">denunciado </w:t>
      </w:r>
      <w:r>
        <w:rPr>
          <w:color w:val="CD3398"/>
        </w:rPr>
        <w:t xml:space="preserve">previamente </w:t>
      </w:r>
      <w:r>
        <w:rPr>
          <w:color w:val="000000"/>
        </w:rPr>
        <w:t xml:space="preserve">por </w:t>
      </w:r>
      <w:r>
        <w:rPr>
          <w:color w:val="CD3398"/>
        </w:rPr>
        <w:t xml:space="preserve">malos </w:t>
      </w:r>
      <w:r>
        <w:rPr>
          <w:color w:val="CD3398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D3398"/>
        </w:rPr>
        <w:t xml:space="preserve">decíais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CD3398"/>
        </w:rPr>
        <w:t xml:space="preserve">hijas </w:t>
      </w:r>
      <w:r>
        <w:rPr>
          <w:color w:val="CD3398"/>
        </w:rPr>
        <w:t xml:space="preserve">pequeñas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D3398"/>
        </w:rPr>
        <w:t xml:space="preserve">llamó </w:t>
      </w:r>
      <w:r>
        <w:rPr>
          <w:color w:val="000000"/>
        </w:rPr>
        <w:t xml:space="preserve">a </w:t>
      </w:r>
      <w:r>
        <w:rPr>
          <w:color w:val="CD3398"/>
        </w:rPr>
        <w:t xml:space="preserve">emergencias </w:t>
      </w:r>
      <w:r>
        <w:rPr>
          <w:color w:val="000000"/>
        </w:rPr>
        <w:t xml:space="preserve">. </w:t>
      </w:r>
      <w:r>
        <w:rPr>
          <w:color w:val="CD3398"/>
        </w:rPr>
        <w:t xml:space="preserve">Ambas </w:t>
      </w:r>
      <w:r>
        <w:rPr>
          <w:color w:val="CD3398"/>
        </w:rPr>
        <w:t xml:space="preserve">necesitaron </w:t>
      </w:r>
      <w:r>
        <w:rPr>
          <w:color w:val="CD3398"/>
        </w:rPr>
        <w:t xml:space="preserve">asistencia </w:t>
      </w:r>
      <w:r>
        <w:rPr>
          <w:color w:val="CD3398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D3398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CD3398"/>
        </w:rPr>
        <w:t xml:space="preserve">100.000 </w:t>
      </w:r>
      <w:r>
        <w:rPr>
          <w:color w:val="CD3398"/>
        </w:rPr>
        <w:t xml:space="preserve">viviendas </w:t>
      </w:r>
      <w:r>
        <w:rPr>
          <w:color w:val="000000"/>
        </w:rPr>
        <w:t xml:space="preserve">se </w:t>
      </w:r>
      <w:r>
        <w:rPr>
          <w:color w:val="CD3398"/>
        </w:rPr>
        <w:t xml:space="preserve">copadas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D3398"/>
        </w:rPr>
        <w:t xml:space="preserve">situación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mal </w:t>
      </w:r>
      <w:r>
        <w:rPr>
          <w:color w:val="000000"/>
        </w:rPr>
        <w:t xml:space="preserve">en </w:t>
      </w:r>
      <w:r>
        <w:rPr>
          <w:color w:val="CD3398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D3398"/>
        </w:rPr>
        <w:t xml:space="preserve">contar </w:t>
      </w:r>
      <w:r>
        <w:rPr>
          <w:color w:val="000000"/>
        </w:rPr>
        <w:t xml:space="preserve">el </w:t>
      </w:r>
      <w:r>
        <w:rPr>
          <w:color w:val="CD3398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D3398"/>
        </w:rPr>
        <w:t xml:space="preserve">señor </w:t>
      </w:r>
      <w:r>
        <w:rPr>
          <w:color w:val="000000"/>
        </w:rPr>
        <w:t xml:space="preserve">que </w:t>
      </w:r>
      <w:r>
        <w:rPr>
          <w:color w:val="CD3398"/>
        </w:rPr>
        <w:t xml:space="preserve">lleva </w:t>
      </w:r>
      <w:r>
        <w:rPr>
          <w:color w:val="CD3398"/>
        </w:rPr>
        <w:t xml:space="preserve">noventa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CD3398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D3398"/>
        </w:rPr>
        <w:t xml:space="preserve">piso </w:t>
      </w:r>
      <w:r>
        <w:rPr>
          <w:color w:val="CD3398"/>
        </w:rPr>
        <w:t xml:space="preserve">usurpado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D3398"/>
        </w:rPr>
        <w:t xml:space="preserve">conseguido </w:t>
      </w:r>
      <w:r>
        <w:rPr>
          <w:color w:val="CD3398"/>
        </w:rPr>
        <w:t xml:space="preserve">echar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3398"/>
        </w:rPr>
        <w:t xml:space="preserve">intrusos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D3398"/>
        </w:rPr>
        <w:t xml:space="preserve">quedado </w:t>
      </w:r>
      <w:r>
        <w:rPr>
          <w:color w:val="000000"/>
        </w:rPr>
        <w:t xml:space="preserve">sin </w:t>
      </w:r>
      <w:r>
        <w:rPr>
          <w:color w:val="CD3398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D3398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CD3398"/>
        </w:rPr>
        <w:t xml:space="preserve">logre </w:t>
      </w:r>
      <w:r>
        <w:rPr>
          <w:color w:val="CD3398"/>
        </w:rPr>
        <w:t xml:space="preserve">recuperar </w:t>
      </w:r>
      <w:r>
        <w:rPr>
          <w:color w:val="000000"/>
        </w:rPr>
        <w:t xml:space="preserve">la </w:t>
      </w:r>
      <w:r>
        <w:rPr>
          <w:color w:val="CD3398"/>
        </w:rPr>
        <w:t xml:space="preserve">teme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CD3398"/>
        </w:rPr>
        <w:t xml:space="preserve">condiciones </w:t>
      </w:r>
      <w:r>
        <w:rPr>
          <w:color w:val="CD3398"/>
        </w:rPr>
        <w:t xml:space="preserve">lamentables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D3398"/>
        </w:rPr>
        <w:t xml:space="preserve">minutos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D3398"/>
        </w:rPr>
        <w:t xml:space="preserve">comprobar </w:t>
      </w:r>
      <w:r>
        <w:rPr>
          <w:color w:val="CD3398"/>
        </w:rPr>
        <w:t xml:space="preserve">cómo </w:t>
      </w:r>
      <w:r>
        <w:rPr>
          <w:color w:val="CD3398"/>
        </w:rPr>
        <w:t xml:space="preserve">actúan </w:t>
      </w:r>
      <w:r>
        <w:rPr>
          <w:color w:val="000000"/>
        </w:rPr>
        <w:t xml:space="preserve">estas </w:t>
      </w:r>
      <w:r>
        <w:rPr>
          <w:color w:val="CD3398"/>
        </w:rPr>
        <w:t xml:space="preserve">personas </w:t>
      </w:r>
      <w:r>
        <w:rPr>
          <w:color w:val="000000"/>
        </w:rPr>
        <w:t xml:space="preserve">. </w:t>
      </w:r>
      <w:r>
        <w:rPr>
          <w:color w:val="CD3398"/>
        </w:rPr>
        <w:t xml:space="preserve">Si </w:t>
      </w:r>
      <w:r>
        <w:rPr>
          <w:color w:val="000000"/>
        </w:rPr>
        <w:t xml:space="preserve">se </w:t>
      </w:r>
      <w:r>
        <w:rPr>
          <w:color w:val="CD3398"/>
        </w:rPr>
        <w:t xml:space="preserve">sigue </w:t>
      </w:r>
      <w:r>
        <w:rPr>
          <w:color w:val="CD3398"/>
        </w:rPr>
        <w:t xml:space="preserve">haciendo </w:t>
      </w:r>
      <w:r>
        <w:rPr>
          <w:color w:val="000000"/>
        </w:rPr>
        <w:t xml:space="preserve">este </w:t>
      </w:r>
      <w:r>
        <w:rPr>
          <w:color w:val="CD3398"/>
        </w:rPr>
        <w:t xml:space="preserve">tipo </w:t>
      </w:r>
      <w:r>
        <w:rPr>
          <w:color w:val="000000"/>
        </w:rPr>
        <w:t xml:space="preserve">de </w:t>
      </w:r>
      <w:r>
        <w:rPr>
          <w:color w:val="CD3398"/>
        </w:rPr>
        <w:t xml:space="preserve">terapias </w:t>
      </w:r>
      <w:r>
        <w:rPr>
          <w:color w:val="000000"/>
        </w:rPr>
        <w:t xml:space="preserve">a </w:t>
      </w:r>
      <w:r>
        <w:rPr>
          <w:color w:val="CD3398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D3398"/>
        </w:rPr>
        <w:t xml:space="preserve">totalmente </w:t>
      </w:r>
      <w:r>
        <w:rPr>
          <w:color w:val="CD3398"/>
        </w:rPr>
        <w:t xml:space="preserve">ilegales </w:t>
      </w:r>
      <w:r>
        <w:rPr>
          <w:color w:val="000000"/>
        </w:rPr>
        <w:t xml:space="preserve">. </w:t>
      </w:r>
      <w:r>
        <w:rPr>
          <w:color w:val="CD3398"/>
        </w:rPr>
        <w:t xml:space="preserve">Vamos </w:t>
      </w:r>
      <w:r>
        <w:rPr>
          <w:color w:val="CD3398"/>
        </w:rPr>
        <w:t xml:space="preserve">rápidamente </w:t>
      </w:r>
      <w:r>
        <w:rPr>
          <w:color w:val="000000"/>
        </w:rPr>
        <w:t xml:space="preserve">a </w:t>
      </w:r>
      <w:r>
        <w:rPr>
          <w:color w:val="CD3398"/>
        </w:rPr>
        <w:t xml:space="preserve">Murcia </w:t>
      </w:r>
      <w:r>
        <w:rPr>
          <w:color w:val="000000"/>
        </w:rPr>
        <w:t xml:space="preserve">para </w:t>
      </w:r>
      <w:r>
        <w:rPr>
          <w:color w:val="CD3398"/>
        </w:rPr>
        <w:t xml:space="preserve">recabar </w:t>
      </w:r>
      <w:r>
        <w:rPr>
          <w:color w:val="000000"/>
        </w:rPr>
        <w:t xml:space="preserve">más </w:t>
      </w:r>
      <w:r>
        <w:rPr>
          <w:color w:val="CD3398"/>
        </w:rPr>
        <w:t xml:space="preserve">datos </w:t>
      </w:r>
      <w:r>
        <w:rPr>
          <w:color w:val="000000"/>
        </w:rPr>
        <w:t xml:space="preserve">del </w:t>
      </w:r>
      <w:r>
        <w:rPr>
          <w:color w:val="CD3398"/>
        </w:rPr>
        <w:t xml:space="preserve">accidente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avioneta </w:t>
      </w:r>
      <w:r>
        <w:rPr>
          <w:color w:val="CD3398"/>
        </w:rPr>
        <w:t xml:space="preserve">militar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Mar-Menor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D3398"/>
        </w:rPr>
        <w:t xml:space="preserve">muerto </w:t>
      </w:r>
      <w:r>
        <w:rPr>
          <w:color w:val="000000"/>
        </w:rPr>
        <w:t xml:space="preserve">un </w:t>
      </w:r>
      <w:r>
        <w:rPr>
          <w:color w:val="CD3398"/>
        </w:rPr>
        <w:t xml:space="preserve">instructor </w:t>
      </w:r>
      <w:r>
        <w:rPr>
          <w:color w:val="000000"/>
        </w:rPr>
        <w:t xml:space="preserve">del </w:t>
      </w:r>
      <w:r>
        <w:rPr>
          <w:color w:val="CD3398"/>
        </w:rPr>
        <w:t xml:space="preserve">Ejército </w:t>
      </w:r>
      <w:r>
        <w:rPr>
          <w:color w:val="000000"/>
        </w:rPr>
        <w:t xml:space="preserve">del </w:t>
      </w:r>
      <w:r>
        <w:rPr>
          <w:color w:val="CD3398"/>
        </w:rPr>
        <w:t xml:space="preserve">Aire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D3398"/>
        </w:rPr>
        <w:t xml:space="preserve">comandante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D3398"/>
        </w:rPr>
        <w:t xml:space="preserve">alumna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CD3398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CD3398"/>
        </w:rPr>
        <w:t xml:space="preserve">última </w:t>
      </w:r>
      <w:r>
        <w:rPr>
          <w:color w:val="CD3398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cuerpos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avioneta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D3398"/>
        </w:rPr>
        <w:t xml:space="preserve">sido </w:t>
      </w:r>
      <w:r>
        <w:rPr>
          <w:color w:val="000000"/>
        </w:rPr>
        <w:t xml:space="preserve">los </w:t>
      </w:r>
      <w:r>
        <w:rPr>
          <w:color w:val="CD3398"/>
        </w:rPr>
        <w:t xml:space="preserve">buzos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3398"/>
        </w:rPr>
        <w:t xml:space="preserve">sumergido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CD3398"/>
        </w:rPr>
        <w:t xml:space="preserve">trabajando </w:t>
      </w:r>
      <w:r>
        <w:rPr>
          <w:color w:val="000000"/>
        </w:rPr>
        <w:t xml:space="preserve">a </w:t>
      </w:r>
      <w:r>
        <w:rPr>
          <w:color w:val="000000"/>
        </w:rPr>
        <w:t xml:space="preserve">200 </w:t>
      </w:r>
      <w:r>
        <w:rPr>
          <w:color w:val="CD3398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CD3398"/>
        </w:rPr>
        <w:t xml:space="preserve">encontramos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D3398"/>
        </w:rPr>
        <w:t xml:space="preserve">cerca </w:t>
      </w:r>
      <w:r>
        <w:rPr>
          <w:color w:val="000000"/>
        </w:rPr>
        <w:t xml:space="preserve">del </w:t>
      </w:r>
      <w:r>
        <w:rPr>
          <w:color w:val="CD3398"/>
        </w:rPr>
        <w:t xml:space="preserve">club </w:t>
      </w:r>
      <w:r>
        <w:rPr>
          <w:color w:val="CD3398"/>
        </w:rPr>
        <w:t xml:space="preserve">náutico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D3398"/>
        </w:rPr>
        <w:t xml:space="preserve">decidido </w:t>
      </w:r>
      <w:r>
        <w:rPr>
          <w:color w:val="CD3398"/>
        </w:rPr>
        <w:t xml:space="preserve">subirlos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D3398"/>
        </w:rPr>
        <w:t xml:space="preserve">barco </w:t>
      </w:r>
      <w:r>
        <w:rPr>
          <w:color w:val="000000"/>
        </w:rPr>
        <w:t xml:space="preserve">y </w:t>
      </w:r>
      <w:r>
        <w:rPr>
          <w:color w:val="CD3398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avioneta </w:t>
      </w:r>
      <w:r>
        <w:rPr>
          <w:color w:val="CD3398"/>
        </w:rPr>
        <w:t xml:space="preserve">volaba </w:t>
      </w:r>
      <w:r>
        <w:rPr>
          <w:color w:val="000000"/>
        </w:rPr>
        <w:t xml:space="preserve">muy </w:t>
      </w:r>
      <w:r>
        <w:rPr>
          <w:color w:val="CD3398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CD3398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D3398"/>
        </w:rPr>
        <w:t xml:space="preserve">causa </w:t>
      </w:r>
      <w:r>
        <w:rPr>
          <w:color w:val="000000"/>
        </w:rPr>
        <w:t xml:space="preserve">del </w:t>
      </w:r>
      <w:r>
        <w:rPr>
          <w:color w:val="CD3398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D3398"/>
        </w:rPr>
        <w:t xml:space="preserve">investigando </w:t>
      </w:r>
      <w:r>
        <w:rPr>
          <w:color w:val="CD3398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D3398"/>
        </w:rPr>
        <w:t xml:space="preserve">fallo </w:t>
      </w:r>
      <w:r>
        <w:rPr>
          <w:color w:val="000000"/>
        </w:rPr>
        <w:t xml:space="preserve">del </w:t>
      </w:r>
      <w:r>
        <w:rPr>
          <w:color w:val="CD3398"/>
        </w:rPr>
        <w:t xml:space="preserve">motor </w:t>
      </w:r>
      <w:r>
        <w:rPr>
          <w:color w:val="000000"/>
        </w:rPr>
        <w:t xml:space="preserve">. </w:t>
      </w:r>
      <w:r>
        <w:rPr>
          <w:color w:val="CD3398"/>
        </w:rPr>
        <w:t xml:space="preserve">Varios </w:t>
      </w:r>
      <w:r>
        <w:rPr>
          <w:color w:val="CD3398"/>
        </w:rPr>
        <w:t xml:space="preserve">testigos </w:t>
      </w:r>
      <w:r>
        <w:rPr>
          <w:color w:val="CD3398"/>
        </w:rPr>
        <w:t xml:space="preserve">presenciaban </w:t>
      </w:r>
      <w:r>
        <w:rPr>
          <w:color w:val="CD3398"/>
        </w:rPr>
        <w:t xml:space="preserve">cómo </w:t>
      </w:r>
      <w:r>
        <w:rPr>
          <w:color w:val="000000"/>
        </w:rPr>
        <w:t xml:space="preserve">del </w:t>
      </w:r>
      <w:r>
        <w:rPr>
          <w:color w:val="CD3398"/>
        </w:rPr>
        <w:t xml:space="preserve">aparato </w:t>
      </w:r>
      <w:r>
        <w:rPr>
          <w:color w:val="CD3398"/>
        </w:rPr>
        <w:t xml:space="preserve">caía </w:t>
      </w:r>
      <w:r>
        <w:rPr>
          <w:color w:val="000000"/>
        </w:rPr>
        <w:t xml:space="preserve">a </w:t>
      </w:r>
      <w:r>
        <w:rPr>
          <w:color w:val="CD3398"/>
        </w:rPr>
        <w:t xml:space="preserve">plomo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Guardia-Civil </w:t>
      </w:r>
      <w:r>
        <w:rPr>
          <w:color w:val="CD3398"/>
        </w:rPr>
        <w:t xml:space="preserve">recuperaba </w:t>
      </w:r>
      <w:r>
        <w:rPr>
          <w:color w:val="000000"/>
        </w:rPr>
        <w:t xml:space="preserve">los </w:t>
      </w:r>
      <w:r>
        <w:rPr>
          <w:color w:val="CD3398"/>
        </w:rPr>
        <w:t xml:space="preserve">cuerpos </w:t>
      </w:r>
      <w:r>
        <w:rPr>
          <w:color w:val="000000"/>
        </w:rPr>
        <w:t xml:space="preserve">que </w:t>
      </w:r>
      <w:r>
        <w:rPr>
          <w:color w:val="CD3398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CD3398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CD3398"/>
        </w:rPr>
        <w:t xml:space="preserve">años </w:t>
      </w:r>
      <w:r>
        <w:rPr>
          <w:color w:val="000000"/>
        </w:rPr>
        <w:t xml:space="preserve">. </w:t>
      </w:r>
      <w:r>
        <w:rPr>
          <w:color w:val="CD3398"/>
        </w:rPr>
        <w:t xml:space="preserve">Nacido </w:t>
      </w:r>
      <w:r>
        <w:rPr>
          <w:color w:val="000000"/>
        </w:rPr>
        <w:t xml:space="preserve">en </w:t>
      </w:r>
      <w:r>
        <w:rPr>
          <w:color w:val="CD3398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CD3398"/>
        </w:rPr>
        <w:t xml:space="preserve">nacido </w:t>
      </w:r>
      <w:r>
        <w:rPr>
          <w:color w:val="000000"/>
        </w:rPr>
        <w:t xml:space="preserve">en </w:t>
      </w:r>
      <w:r>
        <w:rPr>
          <w:color w:val="CD3398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D3398"/>
        </w:rPr>
        <w:t xml:space="preserve">segundo </w:t>
      </w:r>
      <w:r>
        <w:rPr>
          <w:color w:val="CD3398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misma </w:t>
      </w:r>
      <w:r>
        <w:rPr>
          <w:color w:val="CD3398"/>
        </w:rPr>
        <w:t xml:space="preserve">zona </w:t>
      </w:r>
      <w:r>
        <w:rPr>
          <w:color w:val="000000"/>
        </w:rPr>
        <w:t xml:space="preserve">en </w:t>
      </w:r>
      <w:r>
        <w:rPr>
          <w:color w:val="CD3398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D3398"/>
        </w:rPr>
        <w:t xml:space="preserve">finales </w:t>
      </w:r>
      <w:r>
        <w:rPr>
          <w:color w:val="000000"/>
        </w:rPr>
        <w:t xml:space="preserve">de </w:t>
      </w:r>
      <w:r>
        <w:rPr>
          <w:color w:val="CD3398"/>
        </w:rPr>
        <w:t xml:space="preserve">agosto </w:t>
      </w:r>
      <w:r>
        <w:rPr>
          <w:color w:val="CD3398"/>
        </w:rPr>
        <w:t xml:space="preserve">murió </w:t>
      </w:r>
      <w:r>
        <w:rPr>
          <w:color w:val="000000"/>
        </w:rPr>
        <w:t xml:space="preserve">este </w:t>
      </w:r>
      <w:r>
        <w:rPr>
          <w:color w:val="CD3398"/>
        </w:rPr>
        <w:t xml:space="preserve">hombre </w:t>
      </w:r>
      <w:r>
        <w:rPr>
          <w:color w:val="000000"/>
        </w:rPr>
        <w:t xml:space="preserve">a </w:t>
      </w:r>
      <w:r>
        <w:rPr>
          <w:color w:val="CD3398"/>
        </w:rPr>
        <w:t xml:space="preserve">precipitarse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3398"/>
        </w:rPr>
        <w:t xml:space="preserve">sesión </w:t>
      </w:r>
      <w:r>
        <w:rPr>
          <w:color w:val="000000"/>
        </w:rPr>
        <w:t xml:space="preserve">muy </w:t>
      </w:r>
      <w:r>
        <w:rPr>
          <w:color w:val="CD3398"/>
        </w:rPr>
        <w:t xml:space="preserve">bronca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D3398"/>
        </w:rPr>
        <w:t xml:space="preserve">subido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CD3398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D3398"/>
        </w:rPr>
        <w:t xml:space="preserve">última </w:t>
      </w:r>
      <w:r>
        <w:rPr>
          <w:color w:val="CD3398"/>
        </w:rPr>
        <w:t xml:space="preserve">sesión </w:t>
      </w:r>
      <w:r>
        <w:rPr>
          <w:color w:val="000000"/>
        </w:rPr>
        <w:t xml:space="preserve">de </w:t>
      </w:r>
      <w:r>
        <w:rPr>
          <w:color w:val="CD3398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D3398"/>
        </w:rPr>
        <w:t xml:space="preserve">momento </w:t>
      </w:r>
      <w:r>
        <w:rPr>
          <w:color w:val="CD3398"/>
        </w:rPr>
        <w:t xml:space="preserve">dado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CD3398"/>
        </w:rPr>
        <w:t xml:space="preserve">llamarles </w:t>
      </w:r>
      <w:r>
        <w:rPr>
          <w:color w:val="000000"/>
        </w:rPr>
        <w:t xml:space="preserve">al </w:t>
      </w:r>
      <w:r>
        <w:rPr>
          <w:color w:val="CD3398"/>
        </w:rPr>
        <w:t xml:space="preserve">orden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D3398"/>
        </w:rPr>
        <w:t xml:space="preserve">incertidumbre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D3398"/>
        </w:rPr>
        <w:t xml:space="preserve">reconocen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D3398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CD3398"/>
        </w:rPr>
        <w:t xml:space="preserve">privado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D3398"/>
        </w:rPr>
        <w:t xml:space="preserve">elecciones </w:t>
      </w:r>
      <w:r>
        <w:rPr>
          <w:color w:val="000000"/>
        </w:rPr>
        <w:t xml:space="preserve">son </w:t>
      </w:r>
      <w:r>
        <w:rPr>
          <w:color w:val="CD3398"/>
        </w:rPr>
        <w:t xml:space="preserve">imprevisibles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D3398"/>
        </w:rPr>
        <w:t xml:space="preserve">maquinaria </w:t>
      </w:r>
      <w:r>
        <w:rPr>
          <w:color w:val="CD3398"/>
        </w:rPr>
        <w:t xml:space="preserve">electoral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CD3398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mensajes </w:t>
      </w:r>
      <w:r>
        <w:rPr>
          <w:color w:val="CD3398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CD3398"/>
        </w:rPr>
        <w:t xml:space="preserve">broncos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D3398"/>
        </w:rPr>
        <w:t xml:space="preserve">reproches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3398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CD3398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3398"/>
        </w:rPr>
        <w:t xml:space="preserve">aplaudido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3398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CD3398"/>
        </w:rPr>
        <w:t xml:space="preserve">echarse </w:t>
      </w:r>
      <w:r>
        <w:rPr>
          <w:color w:val="000000"/>
        </w:rPr>
        <w:t xml:space="preserve">en </w:t>
      </w:r>
      <w:r>
        <w:rPr>
          <w:color w:val="CD3398"/>
        </w:rPr>
        <w:t xml:space="preserve">cara </w:t>
      </w:r>
      <w:r>
        <w:rPr>
          <w:color w:val="000000"/>
        </w:rPr>
        <w:t xml:space="preserve">lo </w:t>
      </w:r>
      <w:r>
        <w:rPr>
          <w:color w:val="CD3398"/>
        </w:rPr>
        <w:t xml:space="preserve">mismo </w:t>
      </w:r>
      <w:r>
        <w:rPr>
          <w:color w:val="000000"/>
        </w:rPr>
        <w:t xml:space="preserve">. </w:t>
      </w:r>
      <w:r>
        <w:rPr>
          <w:color w:val="CD3398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3398"/>
        </w:rPr>
        <w:t xml:space="preserve">culpables </w:t>
      </w:r>
      <w:r>
        <w:rPr>
          <w:color w:val="CD3398"/>
        </w:rPr>
        <w:t xml:space="preserve">Sánchez </w:t>
      </w:r>
      <w:r>
        <w:rPr>
          <w:color w:val="000000"/>
        </w:rPr>
        <w:t xml:space="preserve">al </w:t>
      </w:r>
      <w:r>
        <w:rPr>
          <w:color w:val="CD3398"/>
        </w:rPr>
        <w:t xml:space="preserve">mismo </w:t>
      </w:r>
      <w:r>
        <w:rPr>
          <w:color w:val="CD3398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D3398"/>
        </w:rPr>
        <w:t xml:space="preserve">gobierno </w:t>
      </w:r>
      <w:r>
        <w:rPr>
          <w:color w:val="000000"/>
        </w:rPr>
        <w:t xml:space="preserve">es </w:t>
      </w:r>
      <w:r>
        <w:rPr>
          <w:color w:val="CD3398"/>
        </w:rPr>
        <w:t xml:space="preserve">señalado </w:t>
      </w:r>
      <w:r>
        <w:rPr>
          <w:color w:val="000000"/>
        </w:rPr>
        <w:t xml:space="preserve">por </w:t>
      </w:r>
      <w:r>
        <w:rPr>
          <w:color w:val="CD3398"/>
        </w:rPr>
        <w:t xml:space="preserve">desaprovechar </w:t>
      </w:r>
      <w:r>
        <w:rPr>
          <w:color w:val="000000"/>
        </w:rPr>
        <w:t xml:space="preserve">la </w:t>
      </w:r>
      <w:r>
        <w:rPr>
          <w:color w:val="CD3398"/>
        </w:rPr>
        <w:t xml:space="preserve">oportunidad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CD3398"/>
        </w:rPr>
        <w:t xml:space="preserve">saber </w:t>
      </w:r>
      <w:r>
        <w:rPr>
          <w:color w:val="CD3398"/>
        </w:rPr>
        <w:t xml:space="preserve">negociar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CD3398"/>
        </w:rPr>
        <w:t xml:space="preserve">quedaba </w:t>
      </w:r>
      <w:r>
        <w:rPr>
          <w:color w:val="CD3398"/>
        </w:rPr>
        <w:t xml:space="preserve">alguna </w:t>
      </w:r>
      <w:r>
        <w:rPr>
          <w:color w:val="CD3398"/>
        </w:rPr>
        <w:t xml:space="preserve">duda </w:t>
      </w:r>
      <w:r>
        <w:rPr>
          <w:color w:val="000000"/>
        </w:rPr>
        <w:t xml:space="preserve">del </w:t>
      </w:r>
      <w:r>
        <w:rPr>
          <w:color w:val="CD3398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precampaña </w:t>
      </w:r>
      <w:r>
        <w:rPr>
          <w:color w:val="000000"/>
        </w:rPr>
        <w:t xml:space="preserve">, </w:t>
      </w:r>
      <w:r>
        <w:rPr>
          <w:color w:val="CD3398"/>
        </w:rPr>
        <w:t xml:space="preserve">despedida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D3398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CD3398"/>
        </w:rPr>
        <w:t xml:space="preserve">últimos </w:t>
      </w:r>
      <w:r>
        <w:rPr>
          <w:color w:val="CD3398"/>
        </w:rPr>
        <w:t xml:space="preserve">abrazos </w:t>
      </w:r>
      <w:r>
        <w:rPr>
          <w:color w:val="000000"/>
        </w:rPr>
        <w:t xml:space="preserve">y </w:t>
      </w:r>
      <w:r>
        <w:rPr>
          <w:color w:val="CD3398"/>
        </w:rPr>
        <w:t xml:space="preserve">fotografías </w:t>
      </w:r>
      <w:r>
        <w:rPr>
          <w:color w:val="000000"/>
        </w:rPr>
        <w:t xml:space="preserve">. </w:t>
      </w:r>
      <w:r>
        <w:rPr>
          <w:color w:val="CD3398"/>
        </w:rPr>
        <w:t xml:space="preserve">Pedro-Sánchez </w:t>
      </w:r>
      <w:r>
        <w:rPr>
          <w:color w:val="CD3398"/>
        </w:rPr>
        <w:t xml:space="preserve">intentó </w:t>
      </w:r>
      <w:r>
        <w:rPr>
          <w:color w:val="CD3398"/>
        </w:rPr>
        <w:t xml:space="preserve">justificarse </w:t>
      </w:r>
      <w:r>
        <w:rPr>
          <w:color w:val="CD3398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D3398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CD3398"/>
        </w:rPr>
        <w:t xml:space="preserve">quedó </w:t>
      </w:r>
      <w:r>
        <w:rPr>
          <w:color w:val="000000"/>
        </w:rPr>
        <w:t xml:space="preserve">sin </w:t>
      </w:r>
      <w:r>
        <w:rPr>
          <w:color w:val="CD3398"/>
        </w:rPr>
        <w:t xml:space="preserve">respuestas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algunas </w:t>
      </w:r>
      <w:r>
        <w:rPr>
          <w:color w:val="CD3398"/>
        </w:rPr>
        <w:t xml:space="preserve">preguntas </w:t>
      </w:r>
      <w:r>
        <w:rPr>
          <w:color w:val="000000"/>
        </w:rPr>
        <w:t xml:space="preserve">. </w:t>
      </w:r>
      <w:r>
        <w:rPr>
          <w:color w:val="CD3398"/>
        </w:rPr>
        <w:t xml:space="preserve">Vean </w:t>
      </w:r>
      <w:r>
        <w:rPr>
          <w:color w:val="000000"/>
        </w:rPr>
        <w:t xml:space="preserve">qué </w:t>
      </w:r>
      <w:r>
        <w:rPr>
          <w:color w:val="CD3398"/>
        </w:rPr>
        <w:t xml:space="preserve">silencio </w:t>
      </w:r>
      <w:r>
        <w:rPr>
          <w:color w:val="000000"/>
        </w:rPr>
        <w:t xml:space="preserve">tan </w:t>
      </w:r>
      <w:r>
        <w:rPr>
          <w:color w:val="CD3398"/>
        </w:rPr>
        <w:t xml:space="preserve">incómodo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CD3398"/>
        </w:rPr>
        <w:t xml:space="preserve">plantean </w:t>
      </w:r>
      <w:r>
        <w:rPr>
          <w:color w:val="000000"/>
        </w:rPr>
        <w:t xml:space="preserve">si </w:t>
      </w:r>
      <w:r>
        <w:rPr>
          <w:color w:val="CD3398"/>
        </w:rPr>
        <w:t xml:space="preserve">debe </w:t>
      </w:r>
      <w:r>
        <w:rPr>
          <w:color w:val="CD3398"/>
        </w:rPr>
        <w:t xml:space="preserve">pedir </w:t>
      </w:r>
      <w:r>
        <w:rPr>
          <w:color w:val="CD3398"/>
        </w:rPr>
        <w:t xml:space="preserve">perdón </w:t>
      </w:r>
      <w:r>
        <w:rPr>
          <w:color w:val="000000"/>
        </w:rPr>
        <w:t xml:space="preserve">. </w:t>
      </w:r>
      <w:r>
        <w:rPr>
          <w:color w:val="CD3398"/>
        </w:rPr>
        <w:t xml:space="preserve">Habla </w:t>
      </w:r>
      <w:r>
        <w:rPr>
          <w:color w:val="CD3398"/>
        </w:rPr>
        <w:t xml:space="preserve">usted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D3398"/>
        </w:rPr>
        <w:t xml:space="preserve">españoles </w:t>
      </w:r>
      <w:r>
        <w:rPr>
          <w:color w:val="CD3398"/>
        </w:rPr>
        <w:t xml:space="preserve">hablen </w:t>
      </w:r>
      <w:r>
        <w:rPr>
          <w:color w:val="CD3398"/>
        </w:rPr>
        <w:t xml:space="preserve">claro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D3398"/>
        </w:rPr>
        <w:t xml:space="preserve">noviembre </w:t>
      </w:r>
      <w:r>
        <w:rPr>
          <w:color w:val="000000"/>
        </w:rPr>
        <w:t xml:space="preserve">. </w:t>
      </w:r>
      <w:r>
        <w:rPr>
          <w:color w:val="CD3398"/>
        </w:rPr>
        <w:t xml:space="preserve">¿Cree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CD3398"/>
        </w:rPr>
        <w:t xml:space="preserve">hablar </w:t>
      </w:r>
      <w:r>
        <w:rPr>
          <w:color w:val="CD3398"/>
        </w:rPr>
        <w:t xml:space="preserve">claro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CD3398"/>
        </w:rPr>
        <w:t xml:space="preserve">candidatos </w:t>
      </w:r>
      <w:r>
        <w:rPr>
          <w:color w:val="000000"/>
        </w:rPr>
        <w:t xml:space="preserve">y </w:t>
      </w:r>
      <w:r>
        <w:rPr>
          <w:color w:val="CD3398"/>
        </w:rPr>
        <w:t xml:space="preserve">pedir </w:t>
      </w:r>
      <w:r>
        <w:rPr>
          <w:color w:val="CD3398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3398"/>
        </w:rPr>
        <w:t xml:space="preserve">españoles </w:t>
      </w:r>
      <w:r>
        <w:rPr>
          <w:color w:val="CD3398"/>
        </w:rPr>
        <w:t xml:space="preserve">tras </w:t>
      </w:r>
      <w:r>
        <w:rPr>
          <w:color w:val="000000"/>
        </w:rPr>
        <w:t xml:space="preserve">lo </w:t>
      </w:r>
      <w:r>
        <w:rPr>
          <w:color w:val="CD3398"/>
        </w:rPr>
        <w:t xml:space="preserve">vivido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CD3398"/>
        </w:rPr>
        <w:t xml:space="preserve">meses </w:t>
      </w:r>
      <w:r>
        <w:rPr>
          <w:color w:val="000000"/>
        </w:rPr>
        <w:t xml:space="preserve">? </w:t>
      </w:r>
      <w:r>
        <w:rPr>
          <w:color w:val="000000"/>
        </w:rPr>
        <w:t xml:space="preserve">Soy </w:t>
      </w:r>
      <w:r>
        <w:rPr>
          <w:color w:val="000000"/>
        </w:rPr>
        <w:t xml:space="preserve">el </w:t>
      </w:r>
      <w:r>
        <w:rPr>
          <w:color w:val="CD3398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fuerza </w:t>
      </w:r>
      <w:r>
        <w:rPr>
          <w:color w:val="000000"/>
        </w:rPr>
        <w:t xml:space="preserve">más </w:t>
      </w:r>
      <w:r>
        <w:rPr>
          <w:color w:val="CD3398"/>
        </w:rPr>
        <w:t xml:space="preserve">votada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estoy </w:t>
      </w:r>
      <w:r>
        <w:rPr>
          <w:color w:val="CD3398"/>
        </w:rPr>
        <w:t xml:space="preserve">respondiendo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CD3398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CD3398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CD3398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3398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CD3398"/>
        </w:rPr>
        <w:t xml:space="preserve">sido </w:t>
      </w:r>
      <w:r>
        <w:rPr>
          <w:color w:val="000000"/>
        </w:rPr>
        <w:t xml:space="preserve">nuestra </w:t>
      </w:r>
      <w:r>
        <w:rPr>
          <w:color w:val="CD3398"/>
        </w:rPr>
        <w:t xml:space="preserve">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CD3398"/>
        </w:rPr>
        <w:t xml:space="preserve">segundos </w:t>
      </w:r>
      <w:r>
        <w:rPr>
          <w:color w:val="CD3398"/>
        </w:rPr>
        <w:t xml:space="preserve">tardó </w:t>
      </w:r>
      <w:r>
        <w:rPr>
          <w:color w:val="000000"/>
        </w:rPr>
        <w:t xml:space="preserve">en </w:t>
      </w:r>
      <w:r>
        <w:rPr>
          <w:color w:val="CD3398"/>
        </w:rPr>
        <w:t xml:space="preserve">responder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D3398"/>
        </w:rPr>
        <w:t xml:space="preserve">hizo </w:t>
      </w:r>
      <w:r>
        <w:rPr>
          <w:color w:val="CD3398"/>
        </w:rPr>
        <w:t xml:space="preserve">eterno </w:t>
      </w:r>
      <w:r>
        <w:rPr>
          <w:color w:val="000000"/>
        </w:rPr>
        <w:t xml:space="preserve">ese </w:t>
      </w:r>
      <w:r>
        <w:rPr>
          <w:color w:val="CD3398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CD3398"/>
        </w:rPr>
        <w:t xml:space="preserve">misma </w:t>
      </w:r>
      <w:r>
        <w:rPr>
          <w:color w:val="CD3398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D3398"/>
        </w:rPr>
        <w:t xml:space="preserve">hicieron </w:t>
      </w:r>
      <w:r>
        <w:rPr>
          <w:color w:val="000000"/>
        </w:rPr>
        <w:t xml:space="preserve">a </w:t>
      </w:r>
      <w:r>
        <w:rPr>
          <w:color w:val="CD3398"/>
        </w:rPr>
        <w:t xml:space="preserve">Sánchez </w:t>
      </w:r>
      <w:r>
        <w:rPr>
          <w:color w:val="000000"/>
        </w:rPr>
        <w:t xml:space="preserve">se </w:t>
      </w:r>
      <w:r>
        <w:rPr>
          <w:color w:val="CD3398"/>
        </w:rPr>
        <w:t xml:space="preserve">repite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D3398"/>
        </w:rPr>
        <w:t xml:space="preserve">pasillos </w:t>
      </w:r>
      <w:r>
        <w:rPr>
          <w:color w:val="000000"/>
        </w:rPr>
        <w:t xml:space="preserve">del </w:t>
      </w:r>
      <w:r>
        <w:rPr>
          <w:color w:val="CD3398"/>
        </w:rPr>
        <w:t xml:space="preserve">Congreso </w:t>
      </w:r>
      <w:r>
        <w:rPr>
          <w:color w:val="000000"/>
        </w:rPr>
        <w:t xml:space="preserve">. </w:t>
      </w:r>
      <w:r>
        <w:rPr>
          <w:color w:val="CD3398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D3398"/>
        </w:rPr>
        <w:t xml:space="preserve">políticos </w:t>
      </w:r>
      <w:r>
        <w:rPr>
          <w:color w:val="000000"/>
        </w:rPr>
        <w:t xml:space="preserve">se </w:t>
      </w:r>
      <w:r>
        <w:rPr>
          <w:color w:val="CD3398"/>
        </w:rPr>
        <w:t xml:space="preserve">culpan </w:t>
      </w:r>
      <w:r>
        <w:rPr>
          <w:color w:val="000000"/>
        </w:rPr>
        <w:t xml:space="preserve">unos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y </w:t>
      </w:r>
      <w:r>
        <w:rPr>
          <w:color w:val="CD3398"/>
        </w:rPr>
        <w:t xml:space="preserve">nadie </w:t>
      </w:r>
      <w:r>
        <w:rPr>
          <w:color w:val="CD3398"/>
        </w:rPr>
        <w:t xml:space="preserve">hace </w:t>
      </w:r>
      <w:r>
        <w:rPr>
          <w:color w:val="CD3398"/>
        </w:rPr>
        <w:t xml:space="preserve">autocrítica </w:t>
      </w:r>
      <w:r>
        <w:rPr>
          <w:color w:val="000000"/>
        </w:rPr>
        <w:t xml:space="preserve">. </w:t>
      </w:r>
      <w:r>
        <w:rPr>
          <w:color w:val="CD3398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CD3398"/>
        </w:rPr>
        <w:t xml:space="preserve">palabra </w:t>
      </w:r>
      <w:r>
        <w:rPr>
          <w:color w:val="CD3398"/>
        </w:rPr>
        <w:t xml:space="preserve">maldita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sin </w:t>
      </w:r>
      <w:r>
        <w:rPr>
          <w:color w:val="CD3398"/>
        </w:rPr>
        <w:t xml:space="preserve">contestarnos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CD3398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D3398"/>
        </w:rPr>
        <w:t xml:space="preserve">hacen </w:t>
      </w:r>
      <w:r>
        <w:rPr>
          <w:color w:val="CD3398"/>
        </w:rPr>
        <w:t xml:space="preserve">autocrítica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D3398"/>
        </w:rPr>
        <w:t xml:space="preserve">manera </w:t>
      </w:r>
      <w:r>
        <w:rPr>
          <w:color w:val="000000"/>
        </w:rPr>
        <w:t xml:space="preserve">. </w:t>
      </w:r>
      <w:r>
        <w:rPr>
          <w:color w:val="CD3398"/>
        </w:rPr>
        <w:t xml:space="preserve">Echando </w:t>
      </w:r>
      <w:r>
        <w:rPr>
          <w:color w:val="000000"/>
        </w:rPr>
        <w:t xml:space="preserve">la </w:t>
      </w:r>
      <w:r>
        <w:rPr>
          <w:color w:val="CD3398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D3398"/>
        </w:rPr>
        <w:t xml:space="preserve">vivido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CD3398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CD3398"/>
        </w:rPr>
        <w:t xml:space="preserve">falta </w:t>
      </w:r>
      <w:r>
        <w:rPr>
          <w:color w:val="000000"/>
        </w:rPr>
        <w:t xml:space="preserve">de </w:t>
      </w:r>
      <w:r>
        <w:rPr>
          <w:color w:val="CD3398"/>
        </w:rPr>
        <w:t xml:space="preserve">autocrítica </w:t>
      </w:r>
      <w:r>
        <w:rPr>
          <w:color w:val="000000"/>
        </w:rPr>
        <w:t xml:space="preserve">. </w:t>
      </w:r>
      <w:r>
        <w:rPr>
          <w:color w:val="CD3398"/>
        </w:rPr>
        <w:t xml:space="preserve">Aunque </w:t>
      </w:r>
      <w:r>
        <w:rPr>
          <w:color w:val="000000"/>
        </w:rPr>
        <w:t xml:space="preserve">todos </w:t>
      </w:r>
      <w:r>
        <w:rPr>
          <w:color w:val="CD3398"/>
        </w:rPr>
        <w:t xml:space="preserve">dicen </w:t>
      </w:r>
      <w:r>
        <w:rPr>
          <w:color w:val="000000"/>
        </w:rPr>
        <w:t xml:space="preserve">que </w:t>
      </w:r>
      <w:r>
        <w:rPr>
          <w:color w:val="CD3398"/>
        </w:rPr>
        <w:t xml:space="preserve">comprenden </w:t>
      </w:r>
      <w:r>
        <w:rPr>
          <w:color w:val="000000"/>
        </w:rPr>
        <w:t xml:space="preserve">la </w:t>
      </w:r>
      <w:r>
        <w:rPr>
          <w:color w:val="CD3398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D3398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CD3398"/>
        </w:rPr>
        <w:t xml:space="preserve">bemoles </w:t>
      </w:r>
      <w:r>
        <w:rPr>
          <w:color w:val="000000"/>
        </w:rPr>
        <w:t xml:space="preserve">. </w:t>
      </w:r>
      <w:r>
        <w:rPr>
          <w:color w:val="CD3398"/>
        </w:rPr>
        <w:t xml:space="preserve">Vean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CD3398"/>
        </w:rPr>
        <w:t xml:space="preserve">pronunciado </w:t>
      </w:r>
      <w:r>
        <w:rPr>
          <w:color w:val="000000"/>
        </w:rPr>
        <w:t xml:space="preserve">esta </w:t>
      </w:r>
      <w:r>
        <w:rPr>
          <w:color w:val="CD3398"/>
        </w:rPr>
        <w:t xml:space="preserve">frase </w:t>
      </w:r>
      <w:r>
        <w:rPr>
          <w:color w:val="000000"/>
        </w:rPr>
        <w:t xml:space="preserve">. </w:t>
      </w:r>
      <w:r>
        <w:rPr>
          <w:color w:val="CD3398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CD3398"/>
        </w:rPr>
        <w:t xml:space="preserve">hacer </w:t>
      </w:r>
      <w:r>
        <w:rPr>
          <w:color w:val="000000"/>
        </w:rPr>
        <w:t xml:space="preserve">una </w:t>
      </w:r>
      <w:r>
        <w:rPr>
          <w:color w:val="CD3398"/>
        </w:rPr>
        <w:t xml:space="preserve">autocrítica </w:t>
      </w:r>
      <w:r>
        <w:rPr>
          <w:color w:val="000000"/>
        </w:rPr>
        <w:t xml:space="preserve">, </w:t>
      </w:r>
      <w:r>
        <w:rPr>
          <w:color w:val="CD3398"/>
        </w:rPr>
        <w:t xml:space="preserve">diría </w:t>
      </w:r>
      <w:r>
        <w:rPr>
          <w:color w:val="000000"/>
        </w:rPr>
        <w:t xml:space="preserve">que </w:t>
      </w:r>
      <w:r>
        <w:rPr>
          <w:color w:val="CD3398"/>
        </w:rPr>
        <w:t xml:space="preserve">probablemente </w:t>
      </w:r>
      <w:r>
        <w:rPr>
          <w:color w:val="CD3398"/>
        </w:rPr>
        <w:t xml:space="preserve">haber </w:t>
      </w:r>
      <w:r>
        <w:rPr>
          <w:color w:val="CD3398"/>
        </w:rPr>
        <w:t xml:space="preserve">sido </w:t>
      </w:r>
      <w:r>
        <w:rPr>
          <w:color w:val="CD3398"/>
        </w:rPr>
        <w:t xml:space="preserve">incapaces </w:t>
      </w:r>
      <w:r>
        <w:rPr>
          <w:color w:val="000000"/>
        </w:rPr>
        <w:t xml:space="preserve">de </w:t>
      </w:r>
      <w:r>
        <w:rPr>
          <w:color w:val="CD3398"/>
        </w:rPr>
        <w:t xml:space="preserve">hacer </w:t>
      </w:r>
      <w:r>
        <w:rPr>
          <w:color w:val="000000"/>
        </w:rPr>
        <w:t xml:space="preserve">que </w:t>
      </w:r>
      <w:r>
        <w:rPr>
          <w:color w:val="CD3398"/>
        </w:rPr>
        <w:t xml:space="preserve">Unidas-Podemos </w:t>
      </w:r>
      <w:r>
        <w:rPr>
          <w:color w:val="000000"/>
        </w:rPr>
        <w:t xml:space="preserve">se </w:t>
      </w:r>
      <w:r>
        <w:rPr>
          <w:color w:val="CD3398"/>
        </w:rPr>
        <w:t xml:space="preserve">sentase </w:t>
      </w:r>
      <w:r>
        <w:rPr>
          <w:color w:val="000000"/>
        </w:rPr>
        <w:t xml:space="preserve">a </w:t>
      </w:r>
      <w:r>
        <w:rPr>
          <w:color w:val="CD3398"/>
        </w:rPr>
        <w:t xml:space="preserve">hablar </w:t>
      </w:r>
      <w:r>
        <w:rPr>
          <w:color w:val="000000"/>
        </w:rPr>
        <w:t xml:space="preserve">del </w:t>
      </w:r>
      <w:r>
        <w:rPr>
          <w:color w:val="CD3398"/>
        </w:rPr>
        <w:t xml:space="preserve">programa </w:t>
      </w:r>
      <w:r>
        <w:rPr>
          <w:color w:val="000000"/>
        </w:rPr>
        <w:t xml:space="preserve">en </w:t>
      </w:r>
      <w:r>
        <w:rPr>
          <w:color w:val="CD3398"/>
        </w:rPr>
        <w:t xml:space="preserve">primer </w:t>
      </w:r>
      <w:r>
        <w:rPr>
          <w:color w:val="CD3398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CD3398"/>
        </w:rPr>
        <w:t xml:space="preserve">inaceptable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CD3398"/>
        </w:rPr>
        <w:t xml:space="preserve">igual </w:t>
      </w:r>
      <w:r>
        <w:rPr>
          <w:color w:val="000000"/>
        </w:rPr>
        <w:t xml:space="preserve">de </w:t>
      </w:r>
      <w:r>
        <w:rPr>
          <w:color w:val="CD3398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CD3398"/>
        </w:rPr>
        <w:t xml:space="preserve">hice </w:t>
      </w:r>
      <w:r>
        <w:rPr>
          <w:color w:val="CD3398"/>
        </w:rPr>
        <w:t xml:space="preserve">ayer </w:t>
      </w:r>
      <w:r>
        <w:rPr>
          <w:color w:val="CD3398"/>
        </w:rPr>
        <w:t xml:space="preserve">autocrítica </w:t>
      </w:r>
      <w:r>
        <w:rPr>
          <w:color w:val="000000"/>
        </w:rPr>
        <w:t xml:space="preserve">. </w:t>
      </w:r>
      <w:r>
        <w:rPr>
          <w:color w:val="CD3398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D339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D3398"/>
        </w:rPr>
        <w:t xml:space="preserve">gobierno </w:t>
      </w:r>
      <w:r>
        <w:rPr>
          <w:color w:val="000000"/>
        </w:rPr>
        <w:t xml:space="preserve">la </w:t>
      </w:r>
      <w:r>
        <w:rPr>
          <w:color w:val="CD3398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D3398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D3398"/>
        </w:rPr>
        <w:t xml:space="preserve">últimos </w:t>
      </w:r>
      <w:r>
        <w:rPr>
          <w:color w:val="CD3398"/>
        </w:rPr>
        <w:t xml:space="preserve">días </w:t>
      </w:r>
      <w:r>
        <w:rPr>
          <w:color w:val="CD3398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CD3398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CD3398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CD3398"/>
        </w:rPr>
        <w:t xml:space="preserve">sabe </w:t>
      </w:r>
      <w:r>
        <w:rPr>
          <w:color w:val="CD3398"/>
        </w:rPr>
        <w:t xml:space="preserve">pactar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CD3398"/>
        </w:rPr>
        <w:t xml:space="preserve">debería </w:t>
      </w:r>
      <w:r>
        <w:rPr>
          <w:color w:val="CD3398"/>
        </w:rPr>
        <w:t xml:space="preserve">gobernar </w:t>
      </w:r>
      <w:r>
        <w:rPr>
          <w:color w:val="000000"/>
        </w:rPr>
        <w:t xml:space="preserve">. </w:t>
      </w:r>
      <w:r>
        <w:rPr>
          <w:color w:val="CD3398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D3398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CD3398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CD3398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próximo </w:t>
      </w:r>
      <w:r>
        <w:rPr>
          <w:color w:val="CD3398"/>
        </w:rPr>
        <w:t xml:space="preserve">lunes </w:t>
      </w:r>
      <w:r>
        <w:rPr>
          <w:color w:val="000000"/>
        </w:rPr>
        <w:t xml:space="preserve">se </w:t>
      </w:r>
      <w:r>
        <w:rPr>
          <w:color w:val="CD3398"/>
        </w:rPr>
        <w:t xml:space="preserve">disuelven </w:t>
      </w:r>
      <w:r>
        <w:rPr>
          <w:color w:val="000000"/>
        </w:rPr>
        <w:t xml:space="preserve">las </w:t>
      </w:r>
      <w:r>
        <w:rPr>
          <w:color w:val="CD3398"/>
        </w:rPr>
        <w:t xml:space="preserve">cortes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D3398"/>
        </w:rPr>
        <w:t xml:space="preserve">nueva </w:t>
      </w:r>
      <w:r>
        <w:rPr>
          <w:color w:val="CD3398"/>
        </w:rPr>
        <w:t xml:space="preserve">convocatoria </w:t>
      </w:r>
      <w:r>
        <w:rPr>
          <w:color w:val="CD3398"/>
        </w:rPr>
        <w:t xml:space="preserve">electoral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D3398"/>
        </w:rPr>
        <w:t xml:space="preserve">pillar </w:t>
      </w:r>
      <w:r>
        <w:rPr>
          <w:color w:val="000000"/>
        </w:rPr>
        <w:t xml:space="preserve">a </w:t>
      </w:r>
      <w:r>
        <w:rPr>
          <w:color w:val="CD3398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CD3398"/>
        </w:rPr>
        <w:t xml:space="preserve">viaje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extranjero </w:t>
      </w:r>
      <w:r>
        <w:rPr>
          <w:color w:val="000000"/>
        </w:rPr>
        <w:t xml:space="preserve">, </w:t>
      </w:r>
      <w:r>
        <w:rPr>
          <w:color w:val="CD3398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lunes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CD3398"/>
        </w:rPr>
        <w:t xml:space="preserve">disuelve </w:t>
      </w:r>
      <w:r>
        <w:rPr>
          <w:color w:val="000000"/>
        </w:rPr>
        <w:t xml:space="preserve">las </w:t>
      </w:r>
      <w:r>
        <w:rPr>
          <w:color w:val="CD3398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martes </w:t>
      </w:r>
      <w:r>
        <w:rPr>
          <w:color w:val="000000"/>
        </w:rPr>
        <w:t xml:space="preserve">se </w:t>
      </w:r>
      <w:r>
        <w:rPr>
          <w:color w:val="CD3398"/>
        </w:rPr>
        <w:t xml:space="preserve">publica </w:t>
      </w:r>
      <w:r>
        <w:rPr>
          <w:color w:val="000000"/>
        </w:rPr>
        <w:t xml:space="preserve">el </w:t>
      </w:r>
      <w:r>
        <w:rPr>
          <w:color w:val="CD3398"/>
        </w:rPr>
        <w:t xml:space="preserve">decreto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BOE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D3398"/>
        </w:rPr>
        <w:t xml:space="preserve">firma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convocatoria </w:t>
      </w:r>
      <w:r>
        <w:rPr>
          <w:color w:val="CD3398"/>
        </w:rPr>
        <w:t xml:space="preserve">pilla </w:t>
      </w:r>
      <w:r>
        <w:rPr>
          <w:color w:val="000000"/>
        </w:rPr>
        <w:t xml:space="preserve">a </w:t>
      </w:r>
      <w:r>
        <w:rPr>
          <w:color w:val="CD3398"/>
        </w:rPr>
        <w:t xml:space="preserve">Sánchez </w:t>
      </w:r>
      <w:r>
        <w:rPr>
          <w:color w:val="000000"/>
        </w:rPr>
        <w:t xml:space="preserve">en </w:t>
      </w:r>
      <w:r>
        <w:rPr>
          <w:color w:val="CD3398"/>
        </w:rPr>
        <w:t xml:space="preserve">Nueva-York </w:t>
      </w:r>
      <w:r>
        <w:rPr>
          <w:color w:val="000000"/>
        </w:rPr>
        <w:t xml:space="preserve">. </w:t>
      </w:r>
      <w:r>
        <w:rPr>
          <w:color w:val="CD3398"/>
        </w:rPr>
        <w:t xml:space="preserve">Allí </w:t>
      </w:r>
      <w:r>
        <w:rPr>
          <w:color w:val="CD3398"/>
        </w:rPr>
        <w:t xml:space="preserve">llega </w:t>
      </w:r>
      <w:r>
        <w:rPr>
          <w:color w:val="CD3398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CD3398"/>
        </w:rPr>
        <w:t xml:space="preserve">lunes </w:t>
      </w:r>
      <w:r>
        <w:rPr>
          <w:color w:val="000000"/>
        </w:rPr>
        <w:t xml:space="preserve">para </w:t>
      </w:r>
      <w:r>
        <w:rPr>
          <w:color w:val="CD3398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cumbre </w:t>
      </w:r>
      <w:r>
        <w:rPr>
          <w:color w:val="000000"/>
        </w:rPr>
        <w:t xml:space="preserve">del </w:t>
      </w:r>
      <w:r>
        <w:rPr>
          <w:color w:val="CD3398"/>
        </w:rPr>
        <w:t xml:space="preserve">cambio </w:t>
      </w:r>
      <w:r>
        <w:rPr>
          <w:color w:val="CD3398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D3398"/>
        </w:rPr>
        <w:t xml:space="preserve">quedará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D3398"/>
        </w:rPr>
        <w:t xml:space="preserve">jueves </w:t>
      </w:r>
      <w:r>
        <w:rPr>
          <w:color w:val="000000"/>
        </w:rPr>
        <w:t xml:space="preserve">para </w:t>
      </w:r>
      <w:r>
        <w:rPr>
          <w:color w:val="CD3398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Asamblea </w:t>
      </w:r>
      <w:r>
        <w:rPr>
          <w:color w:val="000000"/>
        </w:rPr>
        <w:t xml:space="preserve">. </w:t>
      </w:r>
      <w:r>
        <w:rPr>
          <w:color w:val="CD3398"/>
        </w:rPr>
        <w:t xml:space="preserve">Allí </w:t>
      </w:r>
      <w:r>
        <w:rPr>
          <w:color w:val="000000"/>
        </w:rPr>
        <w:t xml:space="preserve">se </w:t>
      </w:r>
      <w:r>
        <w:rPr>
          <w:color w:val="CD3398"/>
        </w:rPr>
        <w:t xml:space="preserve">repetirá </w:t>
      </w:r>
      <w:r>
        <w:rPr>
          <w:color w:val="000000"/>
        </w:rPr>
        <w:t xml:space="preserve">esta </w:t>
      </w:r>
      <w:r>
        <w:rPr>
          <w:color w:val="CD3398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D3398"/>
        </w:rPr>
        <w:t xml:space="preserve">prevista </w:t>
      </w:r>
      <w:r>
        <w:rPr>
          <w:color w:val="000000"/>
        </w:rPr>
        <w:t xml:space="preserve">una </w:t>
      </w:r>
      <w:r>
        <w:rPr>
          <w:color w:val="CD3398"/>
        </w:rPr>
        <w:t xml:space="preserve">cena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D3398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CD3398"/>
        </w:rPr>
        <w:t xml:space="preserve">mandatarios </w:t>
      </w:r>
      <w:r>
        <w:rPr>
          <w:color w:val="000000"/>
        </w:rPr>
        <w:t xml:space="preserve">. </w:t>
      </w:r>
      <w:r>
        <w:rPr>
          <w:color w:val="CD3398"/>
        </w:rPr>
        <w:t xml:space="preserve">Cuatro </w:t>
      </w:r>
      <w:r>
        <w:rPr>
          <w:color w:val="CD3398"/>
        </w:rPr>
        <w:t xml:space="preserve">elecciones </w:t>
      </w:r>
      <w:r>
        <w:rPr>
          <w:color w:val="000000"/>
        </w:rPr>
        <w:t xml:space="preserve">en </w:t>
      </w:r>
      <w:r>
        <w:rPr>
          <w:color w:val="CD3398"/>
        </w:rPr>
        <w:t xml:space="preserve">cuatro </w:t>
      </w:r>
      <w:r>
        <w:rPr>
          <w:color w:val="CD3398"/>
        </w:rPr>
        <w:t xml:space="preserve">años </w:t>
      </w:r>
      <w:r>
        <w:rPr>
          <w:color w:val="CD3398"/>
        </w:rPr>
        <w:t xml:space="preserve">suponen </w:t>
      </w:r>
      <w:r>
        <w:rPr>
          <w:color w:val="000000"/>
        </w:rPr>
        <w:t xml:space="preserve">un </w:t>
      </w:r>
      <w:r>
        <w:rPr>
          <w:color w:val="CD3398"/>
        </w:rPr>
        <w:t xml:space="preserve">gasto </w:t>
      </w:r>
      <w:r>
        <w:rPr>
          <w:color w:val="CD3398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CD3398"/>
        </w:rPr>
        <w:t xml:space="preserve">millones </w:t>
      </w:r>
      <w:r>
        <w:rPr>
          <w:color w:val="000000"/>
        </w:rPr>
        <w:t xml:space="preserve">de </w:t>
      </w:r>
      <w:r>
        <w:rPr>
          <w:color w:val="CD3398"/>
        </w:rPr>
        <w:t xml:space="preserve">euros </w:t>
      </w:r>
      <w:r>
        <w:rPr>
          <w:color w:val="000000"/>
        </w:rPr>
        <w:t xml:space="preserve">. </w:t>
      </w:r>
      <w:r>
        <w:rPr>
          <w:color w:val="CD3398"/>
        </w:rPr>
        <w:t xml:space="preserve">¿Cuánto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D3398"/>
        </w:rPr>
        <w:t xml:space="preserve">costar </w:t>
      </w:r>
      <w:r>
        <w:rPr>
          <w:color w:val="000000"/>
        </w:rPr>
        <w:t xml:space="preserve">estas </w:t>
      </w:r>
      <w:r>
        <w:rPr>
          <w:color w:val="000000"/>
        </w:rPr>
        <w:t xml:space="preserve">? </w:t>
      </w:r>
      <w:r>
        <w:rPr>
          <w:color w:val="CD3398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140 </w:t>
      </w:r>
      <w:r>
        <w:rPr>
          <w:color w:val="CD3398"/>
        </w:rPr>
        <w:t xml:space="preserve">millones </w:t>
      </w:r>
      <w:r>
        <w:rPr>
          <w:color w:val="CD3398"/>
        </w:rPr>
        <w:t xml:space="preserve">cuesta </w:t>
      </w:r>
      <w:r>
        <w:rPr>
          <w:color w:val="000000"/>
        </w:rPr>
        <w:t xml:space="preserve">la </w:t>
      </w:r>
      <w:r>
        <w:rPr>
          <w:color w:val="CD3398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D3398"/>
        </w:rPr>
        <w:t xml:space="preserve">urnas </w:t>
      </w:r>
      <w:r>
        <w:rPr>
          <w:color w:val="000000"/>
        </w:rPr>
        <w:t xml:space="preserve">. </w:t>
      </w:r>
      <w:r>
        <w:rPr>
          <w:color w:val="CD3398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D3398"/>
        </w:rPr>
        <w:t xml:space="preserve">emplea </w:t>
      </w:r>
      <w:r>
        <w:rPr>
          <w:color w:val="000000"/>
        </w:rPr>
        <w:t xml:space="preserve">en </w:t>
      </w:r>
      <w:r>
        <w:rPr>
          <w:color w:val="CD3398"/>
        </w:rPr>
        <w:t xml:space="preserve">pagar </w:t>
      </w:r>
      <w:r>
        <w:rPr>
          <w:color w:val="000000"/>
        </w:rPr>
        <w:t xml:space="preserve">los </w:t>
      </w:r>
      <w:r>
        <w:rPr>
          <w:color w:val="CD3398"/>
        </w:rPr>
        <w:t xml:space="preserve">Colegios </w:t>
      </w:r>
      <w:r>
        <w:rPr>
          <w:color w:val="CD3398"/>
        </w:rPr>
        <w:t xml:space="preserve">electorales </w:t>
      </w:r>
      <w:r>
        <w:rPr>
          <w:color w:val="000000"/>
        </w:rPr>
        <w:t xml:space="preserve">, </w:t>
      </w:r>
      <w:r>
        <w:rPr>
          <w:color w:val="CD3398"/>
        </w:rPr>
        <w:t xml:space="preserve">despliegue </w:t>
      </w:r>
      <w:r>
        <w:rPr>
          <w:color w:val="000000"/>
        </w:rPr>
        <w:t xml:space="preserve">de </w:t>
      </w:r>
      <w:r>
        <w:rPr>
          <w:color w:val="CD3398"/>
        </w:rPr>
        <w:t xml:space="preserve">seguridad </w:t>
      </w:r>
      <w:r>
        <w:rPr>
          <w:color w:val="000000"/>
        </w:rPr>
        <w:t xml:space="preserve">o </w:t>
      </w:r>
      <w:r>
        <w:rPr>
          <w:color w:val="CD3398"/>
        </w:rPr>
        <w:t xml:space="preserve">voto </w:t>
      </w:r>
      <w:r>
        <w:rPr>
          <w:color w:val="000000"/>
        </w:rPr>
        <w:t xml:space="preserve">por </w:t>
      </w:r>
      <w:r>
        <w:rPr>
          <w:color w:val="CD3398"/>
        </w:rPr>
        <w:t xml:space="preserve">correo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3398"/>
        </w:rPr>
        <w:t xml:space="preserve">partidos </w:t>
      </w:r>
      <w:r>
        <w:rPr>
          <w:color w:val="000000"/>
        </w:rPr>
        <w:t xml:space="preserve">esta </w:t>
      </w:r>
      <w:r>
        <w:rPr>
          <w:color w:val="CD3398"/>
        </w:rPr>
        <w:t xml:space="preserve">campaña </w:t>
      </w:r>
      <w:r>
        <w:rPr>
          <w:color w:val="000000"/>
        </w:rPr>
        <w:t xml:space="preserve">les </w:t>
      </w:r>
      <w:r>
        <w:rPr>
          <w:color w:val="CD3398"/>
        </w:rPr>
        <w:t xml:space="preserve">pilla </w:t>
      </w:r>
      <w:r>
        <w:rPr>
          <w:color w:val="000000"/>
        </w:rPr>
        <w:t xml:space="preserve">con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CD3398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hucha </w:t>
      </w:r>
      <w:r>
        <w:rPr>
          <w:color w:val="000000"/>
        </w:rPr>
        <w:t xml:space="preserve">. </w:t>
      </w:r>
      <w:r>
        <w:rPr>
          <w:color w:val="CD3398"/>
        </w:rPr>
        <w:t xml:space="preserve">Ninguno </w:t>
      </w:r>
      <w:r>
        <w:rPr>
          <w:color w:val="000000"/>
        </w:rPr>
        <w:t xml:space="preserve">ha </w:t>
      </w:r>
      <w:r>
        <w:rPr>
          <w:color w:val="CD3398"/>
        </w:rPr>
        <w:t xml:space="preserve">cobrado </w:t>
      </w:r>
      <w:r>
        <w:rPr>
          <w:color w:val="CD3398"/>
        </w:rPr>
        <w:t xml:space="preserve">todavía </w:t>
      </w:r>
      <w:r>
        <w:rPr>
          <w:color w:val="000000"/>
        </w:rPr>
        <w:t xml:space="preserve">las </w:t>
      </w:r>
      <w:r>
        <w:rPr>
          <w:color w:val="CD3398"/>
        </w:rPr>
        <w:t xml:space="preserve">subvenciones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3398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CD3398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le </w:t>
      </w:r>
      <w:r>
        <w:rPr>
          <w:color w:val="CD3398"/>
        </w:rPr>
        <w:t xml:space="preserve">puede </w:t>
      </w:r>
      <w:r>
        <w:rPr>
          <w:color w:val="CD3398"/>
        </w:rPr>
        <w:t xml:space="preserve">costar </w:t>
      </w:r>
      <w:r>
        <w:rPr>
          <w:color w:val="CD3398"/>
        </w:rPr>
        <w:t xml:space="preserve">menos </w:t>
      </w:r>
      <w:r>
        <w:rPr>
          <w:color w:val="000000"/>
        </w:rPr>
        <w:t xml:space="preserve">la </w:t>
      </w:r>
      <w:r>
        <w:rPr>
          <w:color w:val="CD3398"/>
        </w:rPr>
        <w:t xml:space="preserve">campaña </w:t>
      </w:r>
      <w:r>
        <w:rPr>
          <w:color w:val="000000"/>
        </w:rPr>
        <w:t xml:space="preserve">. </w:t>
      </w:r>
      <w:r>
        <w:rPr>
          <w:color w:val="CD3398"/>
        </w:rPr>
        <w:t xml:space="preserve">Vean </w:t>
      </w:r>
      <w:r>
        <w:rPr>
          <w:color w:val="000000"/>
        </w:rPr>
        <w:t xml:space="preserve">esta </w:t>
      </w:r>
      <w:r>
        <w:rPr>
          <w:color w:val="CD3398"/>
        </w:rPr>
        <w:t xml:space="preserve">calle </w:t>
      </w:r>
      <w:r>
        <w:rPr>
          <w:color w:val="000000"/>
        </w:rPr>
        <w:t xml:space="preserve">de </w:t>
      </w:r>
      <w:r>
        <w:rPr>
          <w:color w:val="CD3398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D3398"/>
        </w:rPr>
        <w:t xml:space="preserve">pasado </w:t>
      </w:r>
      <w:r>
        <w:rPr>
          <w:color w:val="000000"/>
        </w:rPr>
        <w:t xml:space="preserve">142 </w:t>
      </w:r>
      <w:r>
        <w:rPr>
          <w:color w:val="CD3398"/>
        </w:rPr>
        <w:t xml:space="preserve">días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CD3398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CD3398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CD3398"/>
        </w:rPr>
        <w:t xml:space="preserve">siguen </w:t>
      </w:r>
      <w:r>
        <w:rPr>
          <w:color w:val="000000"/>
        </w:rPr>
        <w:t xml:space="preserve">los </w:t>
      </w:r>
      <w:r>
        <w:rPr>
          <w:color w:val="CD3398"/>
        </w:rPr>
        <w:t xml:space="preserve">carteles </w:t>
      </w:r>
      <w:r>
        <w:rPr>
          <w:color w:val="000000"/>
        </w:rPr>
        <w:t xml:space="preserve">de </w:t>
      </w:r>
      <w:r>
        <w:rPr>
          <w:color w:val="CD3398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CD3398"/>
        </w:rPr>
        <w:t xml:space="preserve">pueden </w:t>
      </w:r>
      <w:r>
        <w:rPr>
          <w:color w:val="CD3398"/>
        </w:rPr>
        <w:t xml:space="preserve">aprovechar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CD3398"/>
        </w:rPr>
        <w:t xml:space="preserve">electoral </w:t>
      </w:r>
      <w:r>
        <w:rPr>
          <w:color w:val="000000"/>
        </w:rPr>
        <w:t xml:space="preserve">los </w:t>
      </w:r>
      <w:r>
        <w:rPr>
          <w:color w:val="CD3398"/>
        </w:rPr>
        <w:t xml:space="preserve">prohíbe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D3398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000000"/>
        </w:rPr>
        <w:t xml:space="preserve">140 </w:t>
      </w:r>
      <w:r>
        <w:rPr>
          <w:color w:val="CD3398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D3398"/>
        </w:rPr>
        <w:t xml:space="preserve">costar </w:t>
      </w:r>
      <w:r>
        <w:rPr>
          <w:color w:val="000000"/>
        </w:rPr>
        <w:t xml:space="preserve">las </w:t>
      </w:r>
      <w:r>
        <w:rPr>
          <w:color w:val="CD3398"/>
        </w:rPr>
        <w:t xml:space="preserve">nuevas </w:t>
      </w:r>
      <w:r>
        <w:rPr>
          <w:color w:val="CD3398"/>
        </w:rPr>
        <w:t xml:space="preserve">elecciones </w:t>
      </w:r>
      <w:r>
        <w:rPr>
          <w:color w:val="000000"/>
        </w:rPr>
        <w:t xml:space="preserve">se </w:t>
      </w:r>
      <w:r>
        <w:rPr>
          <w:color w:val="CD3398"/>
        </w:rPr>
        <w:t xml:space="preserve">podrían </w:t>
      </w:r>
      <w:r>
        <w:rPr>
          <w:color w:val="CD3398"/>
        </w:rPr>
        <w:t xml:space="preserve">pagar </w:t>
      </w:r>
      <w:r>
        <w:rPr>
          <w:color w:val="000000"/>
        </w:rPr>
        <w:t xml:space="preserve">por </w:t>
      </w:r>
      <w:r>
        <w:rPr>
          <w:color w:val="CD3398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CD3398"/>
        </w:rPr>
        <w:t xml:space="preserve">colegios </w:t>
      </w:r>
      <w:r>
        <w:rPr>
          <w:color w:val="CD3398"/>
        </w:rPr>
        <w:t xml:space="preserve">completamente </w:t>
      </w:r>
      <w:r>
        <w:rPr>
          <w:color w:val="CD3398"/>
        </w:rPr>
        <w:t xml:space="preserve">equipados </w:t>
      </w:r>
      <w:r>
        <w:rPr>
          <w:color w:val="000000"/>
        </w:rPr>
        <w:t xml:space="preserve">o </w:t>
      </w:r>
      <w:r>
        <w:rPr>
          <w:color w:val="000000"/>
        </w:rPr>
        <w:t xml:space="preserve">40 </w:t>
      </w:r>
      <w:r>
        <w:rPr>
          <w:color w:val="CD3398"/>
        </w:rPr>
        <w:t xml:space="preserve">centros </w:t>
      </w:r>
      <w:r>
        <w:rPr>
          <w:color w:val="000000"/>
        </w:rPr>
        <w:t xml:space="preserve">de </w:t>
      </w:r>
      <w:r>
        <w:rPr>
          <w:color w:val="CD3398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D3398"/>
        </w:rPr>
        <w:t xml:space="preserve">además </w:t>
      </w:r>
      <w:r>
        <w:rPr>
          <w:color w:val="000000"/>
        </w:rPr>
        <w:t xml:space="preserve">la </w:t>
      </w:r>
      <w:r>
        <w:rPr>
          <w:color w:val="CD3398"/>
        </w:rPr>
        <w:t xml:space="preserve">parálisis </w:t>
      </w:r>
      <w:r>
        <w:rPr>
          <w:color w:val="CD3398"/>
        </w:rPr>
        <w:t xml:space="preserve">política </w:t>
      </w:r>
      <w:r>
        <w:rPr>
          <w:color w:val="000000"/>
        </w:rPr>
        <w:t xml:space="preserve">nos </w:t>
      </w:r>
      <w:r>
        <w:rPr>
          <w:color w:val="CD3398"/>
        </w:rPr>
        <w:t xml:space="preserve">llena </w:t>
      </w:r>
      <w:r>
        <w:rPr>
          <w:color w:val="000000"/>
        </w:rPr>
        <w:t xml:space="preserve">de </w:t>
      </w:r>
      <w:r>
        <w:rPr>
          <w:color w:val="CD3398"/>
        </w:rPr>
        <w:t xml:space="preserve">dudas </w:t>
      </w:r>
      <w:r>
        <w:rPr>
          <w:color w:val="000000"/>
        </w:rPr>
        <w:t xml:space="preserve">. </w:t>
      </w:r>
      <w:r>
        <w:rPr>
          <w:color w:val="CD3398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D3398"/>
        </w:rPr>
        <w:t xml:space="preserve">pasar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D3398"/>
        </w:rPr>
        <w:t xml:space="preserve">pensiones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D3398"/>
        </w:rPr>
        <w:t xml:space="preserve">subida </w:t>
      </w:r>
      <w:r>
        <w:rPr>
          <w:color w:val="000000"/>
        </w:rPr>
        <w:t xml:space="preserve">del </w:t>
      </w:r>
      <w:r>
        <w:rPr>
          <w:color w:val="CD3398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funcionarios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CD3398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D3398"/>
        </w:rPr>
        <w:t xml:space="preserve">alturas </w:t>
      </w:r>
      <w:r>
        <w:rPr>
          <w:color w:val="CD3398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D3398"/>
        </w:rPr>
        <w:t xml:space="preserve">presupuestos </w:t>
      </w:r>
      <w:r>
        <w:rPr>
          <w:color w:val="000000"/>
        </w:rPr>
        <w:t xml:space="preserve">de </w:t>
      </w:r>
      <w:r>
        <w:rPr>
          <w:color w:val="CD3398"/>
        </w:rPr>
        <w:t xml:space="preserve">Montoro </w:t>
      </w:r>
      <w:r>
        <w:rPr>
          <w:color w:val="000000"/>
        </w:rPr>
        <w:t xml:space="preserve">. </w:t>
      </w:r>
      <w:r>
        <w:rPr>
          <w:color w:val="000000"/>
        </w:rPr>
        <w:t xml:space="preserve">Sois </w:t>
      </w:r>
      <w:r>
        <w:rPr>
          <w:color w:val="000000"/>
        </w:rPr>
        <w:t xml:space="preserve">tan </w:t>
      </w:r>
      <w:r>
        <w:rPr>
          <w:color w:val="CD3398"/>
        </w:rPr>
        <w:t xml:space="preserve">sinvergüenzas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estáis </w:t>
      </w:r>
      <w:r>
        <w:rPr>
          <w:color w:val="CD3398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lo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CD3398"/>
        </w:rPr>
        <w:t xml:space="preserve">poner </w:t>
      </w:r>
      <w:r>
        <w:rPr>
          <w:color w:val="000000"/>
        </w:rPr>
        <w:t xml:space="preserve">, </w:t>
      </w:r>
      <w:r>
        <w:rPr>
          <w:color w:val="CD3398"/>
        </w:rPr>
        <w:t xml:space="preserve">verdad </w:t>
      </w:r>
      <w:r>
        <w:rPr>
          <w:color w:val="000000"/>
        </w:rPr>
        <w:t xml:space="preserve">? </w:t>
      </w:r>
      <w:r>
        <w:rPr>
          <w:color w:val="CD3398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CD3398"/>
        </w:rPr>
        <w:t xml:space="preserve">ponemos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CD3398"/>
        </w:rPr>
        <w:t xml:space="preserve">dice </w:t>
      </w:r>
      <w:r>
        <w:rPr>
          <w:color w:val="000000"/>
        </w:rPr>
        <w:t xml:space="preserve">la </w:t>
      </w:r>
      <w:r>
        <w:rPr>
          <w:color w:val="CD3398"/>
        </w:rPr>
        <w:t xml:space="preserve">última </w:t>
      </w:r>
      <w:r>
        <w:rPr>
          <w:color w:val="CD3398"/>
        </w:rPr>
        <w:t xml:space="preserve">encuesta </w:t>
      </w:r>
      <w:r>
        <w:rPr>
          <w:color w:val="000000"/>
        </w:rPr>
        <w:t xml:space="preserve">del </w:t>
      </w:r>
      <w:r>
        <w:rPr>
          <w:color w:val="CD3398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D3398"/>
        </w:rPr>
        <w:t xml:space="preserve">españoles </w:t>
      </w:r>
      <w:r>
        <w:rPr>
          <w:color w:val="000000"/>
        </w:rPr>
        <w:t xml:space="preserve">están </w:t>
      </w:r>
      <w:r>
        <w:rPr>
          <w:color w:val="CD3398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34 </w:t>
      </w:r>
      <w:r>
        <w:rPr>
          <w:color w:val="000000"/>
        </w:rPr>
        <w:t xml:space="preserve">por </w:t>
      </w:r>
      <w:r>
        <w:rPr>
          <w:color w:val="CD3398"/>
        </w:rPr>
        <w:t xml:space="preserve">ciento </w:t>
      </w:r>
      <w:r>
        <w:rPr>
          <w:color w:val="000000"/>
        </w:rPr>
        <w:t xml:space="preserve">le </w:t>
      </w:r>
      <w:r>
        <w:rPr>
          <w:color w:val="CD3398"/>
        </w:rPr>
        <w:t xml:space="preserve">produce </w:t>
      </w:r>
      <w:r>
        <w:rPr>
          <w:color w:val="CD3398"/>
        </w:rPr>
        <w:t xml:space="preserve">desconfianza </w:t>
      </w:r>
      <w:r>
        <w:rPr>
          <w:color w:val="000000"/>
        </w:rPr>
        <w:t xml:space="preserve">y </w:t>
      </w:r>
      <w:r>
        <w:rPr>
          <w:color w:val="CD3398"/>
        </w:rPr>
        <w:t xml:space="preserve">casi </w:t>
      </w:r>
      <w:r>
        <w:rPr>
          <w:color w:val="000000"/>
        </w:rPr>
        <w:t xml:space="preserve">al </w:t>
      </w:r>
      <w:r>
        <w:rPr>
          <w:color w:val="000000"/>
        </w:rPr>
        <w:t xml:space="preserve">16 </w:t>
      </w:r>
      <w:r>
        <w:rPr>
          <w:color w:val="000000"/>
        </w:rPr>
        <w:t xml:space="preserve">por </w:t>
      </w:r>
      <w:r>
        <w:rPr>
          <w:color w:val="CD3398"/>
        </w:rPr>
        <w:t xml:space="preserve">ciento </w:t>
      </w:r>
      <w:r>
        <w:rPr>
          <w:color w:val="CD3398"/>
        </w:rPr>
        <w:t xml:space="preserve">aburrimiento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adelanto </w:t>
      </w:r>
      <w:r>
        <w:rPr>
          <w:color w:val="CD3398"/>
        </w:rPr>
        <w:t xml:space="preserve">electoral </w:t>
      </w:r>
      <w:r>
        <w:rPr>
          <w:color w:val="CD3398"/>
        </w:rPr>
        <w:t xml:space="preserve">contribuye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D3398"/>
        </w:rPr>
        <w:t xml:space="preserve">sensación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ciudadanos </w:t>
      </w:r>
      <w:r>
        <w:rPr>
          <w:color w:val="CD3398"/>
        </w:rPr>
        <w:t xml:space="preserve">cuestionan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3398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D3398"/>
        </w:rPr>
        <w:t xml:space="preserve">preguntan </w:t>
      </w:r>
      <w:r>
        <w:rPr>
          <w:color w:val="000000"/>
        </w:rPr>
        <w:t xml:space="preserve">qué </w:t>
      </w:r>
      <w:r>
        <w:rPr>
          <w:color w:val="CD3398"/>
        </w:rPr>
        <w:t xml:space="preserve">hacen </w:t>
      </w:r>
      <w:r>
        <w:rPr>
          <w:color w:val="000000"/>
        </w:rPr>
        <w:t xml:space="preserve">entre </w:t>
      </w:r>
      <w:r>
        <w:rPr>
          <w:color w:val="CD3398"/>
        </w:rPr>
        <w:t xml:space="preserve">elección </w:t>
      </w:r>
      <w:r>
        <w:rPr>
          <w:color w:val="000000"/>
        </w:rPr>
        <w:t xml:space="preserve">y </w:t>
      </w:r>
      <w:r>
        <w:rPr>
          <w:color w:val="CD3398"/>
        </w:rPr>
        <w:t xml:space="preserve">elección </w:t>
      </w:r>
      <w:r>
        <w:rPr>
          <w:color w:val="000000"/>
        </w:rPr>
        <w:t xml:space="preserve">. </w:t>
      </w:r>
      <w:r>
        <w:rPr>
          <w:color w:val="CD3398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calle </w:t>
      </w:r>
      <w:r>
        <w:rPr>
          <w:color w:val="000000"/>
        </w:rPr>
        <w:t xml:space="preserve">. </w:t>
      </w:r>
      <w:r>
        <w:rPr>
          <w:color w:val="CD3398"/>
        </w:rPr>
        <w:t xml:space="preserve">¿que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CD3398"/>
        </w:rPr>
        <w:t xml:space="preserve">parecido </w:t>
      </w:r>
      <w:r>
        <w:rPr>
          <w:color w:val="000000"/>
        </w:rPr>
        <w:t xml:space="preserve">estos </w:t>
      </w:r>
      <w:r>
        <w:rPr>
          <w:color w:val="000000"/>
        </w:rPr>
        <w:t xml:space="preserve">120 </w:t>
      </w:r>
      <w:r>
        <w:rPr>
          <w:color w:val="CD3398"/>
        </w:rPr>
        <w:t xml:space="preserve">días </w:t>
      </w:r>
      <w:r>
        <w:rPr>
          <w:color w:val="000000"/>
        </w:rPr>
        <w:t xml:space="preserve">de </w:t>
      </w:r>
      <w:r>
        <w:rPr>
          <w:color w:val="CD3398"/>
        </w:rPr>
        <w:t xml:space="preserve">legislatura </w:t>
      </w:r>
      <w:r>
        <w:rPr>
          <w:color w:val="000000"/>
        </w:rPr>
        <w:t xml:space="preserve">? </w:t>
      </w:r>
      <w:r>
        <w:rPr>
          <w:color w:val="CD3398"/>
        </w:rPr>
        <w:t xml:space="preserve">Pues </w:t>
      </w:r>
      <w:r>
        <w:rPr>
          <w:color w:val="000000"/>
        </w:rPr>
        <w:t xml:space="preserve">un </w:t>
      </w:r>
      <w:r>
        <w:rPr>
          <w:color w:val="CD3398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D3398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D3398"/>
        </w:rPr>
        <w:t xml:space="preserve">preguntan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una </w:t>
      </w:r>
      <w:r>
        <w:rPr>
          <w:color w:val="CD3398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han </w:t>
      </w:r>
      <w:r>
        <w:rPr>
          <w:color w:val="CD3398"/>
        </w:rPr>
        <w:t xml:space="preserve">hecho </w:t>
      </w:r>
      <w:r>
        <w:rPr>
          <w:color w:val="CD3398"/>
        </w:rPr>
        <w:t xml:space="preserve">ustedes </w:t>
      </w:r>
      <w:r>
        <w:rPr>
          <w:color w:val="000000"/>
        </w:rPr>
        <w:t xml:space="preserve">estos </w:t>
      </w:r>
      <w:r>
        <w:rPr>
          <w:color w:val="CD3398"/>
        </w:rPr>
        <w:t xml:space="preserve">meses </w:t>
      </w:r>
      <w:r>
        <w:rPr>
          <w:color w:val="000000"/>
        </w:rPr>
        <w:t xml:space="preserve">. </w:t>
      </w:r>
      <w:r>
        <w:rPr>
          <w:color w:val="CD3398"/>
        </w:rPr>
        <w:t xml:space="preserve">Pues </w:t>
      </w:r>
      <w:r>
        <w:rPr>
          <w:color w:val="000000"/>
        </w:rPr>
        <w:t xml:space="preserve">en </w:t>
      </w:r>
      <w:r>
        <w:rPr>
          <w:color w:val="000000"/>
        </w:rPr>
        <w:t xml:space="preserve">4 </w:t>
      </w:r>
      <w:r>
        <w:rPr>
          <w:color w:val="CD3398"/>
        </w:rPr>
        <w:t xml:space="preserve">meses </w:t>
      </w:r>
      <w:r>
        <w:rPr>
          <w:color w:val="CD3398"/>
        </w:rPr>
        <w:t xml:space="preserve">solo </w:t>
      </w:r>
      <w:r>
        <w:rPr>
          <w:color w:val="000000"/>
        </w:rPr>
        <w:t xml:space="preserve">han </w:t>
      </w:r>
      <w:r>
        <w:rPr>
          <w:color w:val="CD3398"/>
        </w:rPr>
        <w:t xml:space="preserve">celebrado </w:t>
      </w:r>
      <w:r>
        <w:rPr>
          <w:color w:val="000000"/>
        </w:rPr>
        <w:t xml:space="preserve">2 </w:t>
      </w:r>
      <w:r>
        <w:rPr>
          <w:color w:val="CD3398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3398"/>
        </w:rPr>
        <w:t xml:space="preserve">constituido </w:t>
      </w:r>
      <w:r>
        <w:rPr>
          <w:color w:val="000000"/>
        </w:rPr>
        <w:t xml:space="preserve">las </w:t>
      </w:r>
      <w:r>
        <w:rPr>
          <w:color w:val="CD3398"/>
        </w:rPr>
        <w:t xml:space="preserve">Comisiones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3398"/>
        </w:rPr>
        <w:t xml:space="preserve">reunido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CD3398"/>
        </w:rPr>
        <w:t xml:space="preserve">sola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CD3398"/>
        </w:rPr>
        <w:t xml:space="preserve">Quería </w:t>
      </w:r>
      <w:r>
        <w:rPr>
          <w:color w:val="CD3398"/>
        </w:rPr>
        <w:t xml:space="preserve">preguntaros </w:t>
      </w:r>
      <w:r>
        <w:rPr>
          <w:color w:val="000000"/>
        </w:rPr>
        <w:t xml:space="preserve">si </w:t>
      </w:r>
      <w:r>
        <w:rPr>
          <w:color w:val="000000"/>
        </w:rPr>
        <w:t xml:space="preserve">habéis </w:t>
      </w:r>
      <w:r>
        <w:rPr>
          <w:color w:val="CD3398"/>
        </w:rPr>
        <w:t xml:space="preserve">aprobado </w:t>
      </w:r>
      <w:r>
        <w:rPr>
          <w:color w:val="CD3398"/>
        </w:rPr>
        <w:t xml:space="preserve">alguna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CD3398"/>
        </w:rPr>
        <w:t xml:space="preserve">Ninguna </w:t>
      </w:r>
      <w:r>
        <w:rPr>
          <w:color w:val="000000"/>
        </w:rPr>
        <w:t xml:space="preserve">. </w:t>
      </w:r>
      <w:r>
        <w:rPr>
          <w:color w:val="CD3398"/>
        </w:rPr>
        <w:t xml:space="preserve">Cero </w:t>
      </w:r>
      <w:r>
        <w:rPr>
          <w:color w:val="000000"/>
        </w:rPr>
        <w:t xml:space="preserve">. </w:t>
      </w:r>
      <w:r>
        <w:rPr>
          <w:color w:val="CD3398"/>
        </w:rPr>
        <w:t xml:space="preserve">Tan </w:t>
      </w:r>
      <w:r>
        <w:rPr>
          <w:color w:val="CD3398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D3398"/>
        </w:rPr>
        <w:t xml:space="preserve">dado </w:t>
      </w:r>
      <w:r>
        <w:rPr>
          <w:color w:val="000000"/>
        </w:rPr>
        <w:t xml:space="preserve">el </w:t>
      </w:r>
      <w:r>
        <w:rPr>
          <w:color w:val="CD3398"/>
        </w:rPr>
        <w:t xml:space="preserve">primer </w:t>
      </w:r>
      <w:r>
        <w:rPr>
          <w:color w:val="CD3398"/>
        </w:rPr>
        <w:t xml:space="preserve">paso </w:t>
      </w:r>
      <w:r>
        <w:rPr>
          <w:color w:val="000000"/>
        </w:rPr>
        <w:t xml:space="preserve">para </w:t>
      </w:r>
      <w:r>
        <w:rPr>
          <w:color w:val="CD3398"/>
        </w:rPr>
        <w:t xml:space="preserve">aprobar </w:t>
      </w:r>
      <w:r>
        <w:rPr>
          <w:color w:val="000000"/>
        </w:rPr>
        <w:t xml:space="preserve">la </w:t>
      </w:r>
      <w:r>
        <w:rPr>
          <w:color w:val="CD3398"/>
        </w:rPr>
        <w:t xml:space="preserve">Ley </w:t>
      </w:r>
      <w:r>
        <w:rPr>
          <w:color w:val="000000"/>
        </w:rPr>
        <w:t xml:space="preserve">de </w:t>
      </w:r>
      <w:r>
        <w:rPr>
          <w:color w:val="CD3398"/>
        </w:rPr>
        <w:t xml:space="preserve">Eutanasia </w:t>
      </w:r>
      <w:r>
        <w:rPr>
          <w:color w:val="000000"/>
        </w:rPr>
        <w:t xml:space="preserve">. </w:t>
      </w:r>
      <w:r>
        <w:rPr>
          <w:color w:val="CD3398"/>
        </w:rPr>
        <w:t xml:space="preserve">¿Van </w:t>
      </w:r>
      <w:r>
        <w:rPr>
          <w:color w:val="000000"/>
        </w:rPr>
        <w:t xml:space="preserve">a </w:t>
      </w:r>
      <w:r>
        <w:rPr>
          <w:color w:val="CD3398"/>
        </w:rPr>
        <w:t xml:space="preserve">seguir </w:t>
      </w:r>
      <w:r>
        <w:rPr>
          <w:color w:val="000000"/>
        </w:rPr>
        <w:t xml:space="preserve">los </w:t>
      </w:r>
      <w:r>
        <w:rPr>
          <w:color w:val="CD3398"/>
        </w:rPr>
        <w:t xml:space="preserve">políticos </w:t>
      </w:r>
      <w:r>
        <w:rPr>
          <w:color w:val="CD3398"/>
        </w:rPr>
        <w:t xml:space="preserve">cobrando </w:t>
      </w:r>
      <w:r>
        <w:rPr>
          <w:color w:val="000000"/>
        </w:rPr>
        <w:t xml:space="preserve">el </w:t>
      </w:r>
      <w:r>
        <w:rPr>
          <w:color w:val="CD3398"/>
        </w:rPr>
        <w:t xml:space="preserve">sueldo </w:t>
      </w:r>
      <w:r>
        <w:rPr>
          <w:color w:val="000000"/>
        </w:rPr>
        <w:t xml:space="preserve">?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CD3398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D3398"/>
        </w:rPr>
        <w:t xml:space="preserve">Congreso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68 </w:t>
      </w:r>
      <w:r>
        <w:rPr>
          <w:color w:val="CD3398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Diputación </w:t>
      </w:r>
      <w:r>
        <w:rPr>
          <w:color w:val="CD3398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CD3398"/>
        </w:rPr>
        <w:t xml:space="preserve">3000 </w:t>
      </w:r>
      <w:r>
        <w:rPr>
          <w:color w:val="CD3398"/>
        </w:rPr>
        <w:t xml:space="preserve">euros </w:t>
      </w:r>
      <w:r>
        <w:rPr>
          <w:color w:val="000000"/>
        </w:rPr>
        <w:t xml:space="preserve">más </w:t>
      </w:r>
      <w:r>
        <w:rPr>
          <w:color w:val="CD3398"/>
        </w:rPr>
        <w:t xml:space="preserve">complementos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D3398"/>
        </w:rPr>
        <w:t xml:space="preserve">pueden </w:t>
      </w:r>
      <w:r>
        <w:rPr>
          <w:color w:val="CD3398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3398"/>
        </w:rPr>
        <w:t xml:space="preserve">10.000 </w:t>
      </w:r>
      <w:r>
        <w:rPr>
          <w:color w:val="000000"/>
        </w:rPr>
        <w:t xml:space="preserve">El </w:t>
      </w:r>
      <w:r>
        <w:rPr>
          <w:color w:val="CD3398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CD3398"/>
        </w:rPr>
        <w:t xml:space="preserve">solicitan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CD3398"/>
        </w:rPr>
        <w:t xml:space="preserve">cobrarán </w:t>
      </w:r>
      <w:r>
        <w:rPr>
          <w:color w:val="000000"/>
        </w:rPr>
        <w:t xml:space="preserve">. </w:t>
      </w:r>
      <w:r>
        <w:rPr>
          <w:color w:val="CD3398"/>
        </w:rPr>
        <w:t xml:space="preserve">¿Tiene </w:t>
      </w:r>
      <w:r>
        <w:rPr>
          <w:color w:val="CD3398"/>
        </w:rPr>
        <w:t xml:space="preserve">derecho </w:t>
      </w:r>
      <w:r>
        <w:rPr>
          <w:color w:val="000000"/>
        </w:rPr>
        <w:t xml:space="preserve">a </w:t>
      </w:r>
      <w:r>
        <w:rPr>
          <w:color w:val="CD3398"/>
        </w:rPr>
        <w:t xml:space="preserve">pensión </w:t>
      </w:r>
      <w:r>
        <w:rPr>
          <w:color w:val="CD3398"/>
        </w:rPr>
        <w:t xml:space="preserve">ahora </w:t>
      </w:r>
      <w:r>
        <w:rPr>
          <w:color w:val="000000"/>
        </w:rPr>
        <w:t xml:space="preserve">? </w:t>
      </w:r>
      <w:r>
        <w:rPr>
          <w:color w:val="CD3398"/>
        </w:rPr>
        <w:t xml:space="preserve">Solo </w:t>
      </w:r>
      <w:r>
        <w:rPr>
          <w:color w:val="CD3398"/>
        </w:rPr>
        <w:t xml:space="preserve">aquellos </w:t>
      </w:r>
      <w:r>
        <w:rPr>
          <w:color w:val="000000"/>
        </w:rPr>
        <w:t xml:space="preserve">que </w:t>
      </w:r>
      <w:r>
        <w:rPr>
          <w:color w:val="CD3398"/>
        </w:rPr>
        <w:t xml:space="preserve">lleven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CD3398"/>
        </w:rPr>
        <w:t xml:space="preserve">años </w:t>
      </w:r>
      <w:r>
        <w:rPr>
          <w:color w:val="000000"/>
        </w:rPr>
        <w:t xml:space="preserve">de </w:t>
      </w:r>
      <w:r>
        <w:rPr>
          <w:color w:val="CD3398"/>
        </w:rPr>
        <w:t xml:space="preserve">mandato </w:t>
      </w:r>
      <w:r>
        <w:rPr>
          <w:color w:val="000000"/>
        </w:rPr>
        <w:t xml:space="preserve">. </w:t>
      </w:r>
      <w:r>
        <w:rPr>
          <w:color w:val="CD3398"/>
        </w:rPr>
        <w:t xml:space="preserve">Van </w:t>
      </w:r>
      <w:r>
        <w:rPr>
          <w:color w:val="000000"/>
        </w:rPr>
        <w:t xml:space="preserve">a </w:t>
      </w:r>
      <w:r>
        <w:rPr>
          <w:color w:val="CD3398"/>
        </w:rPr>
        <w:t xml:space="preserve">devolver </w:t>
      </w:r>
      <w:r>
        <w:rPr>
          <w:color w:val="000000"/>
        </w:rPr>
        <w:t xml:space="preserve">el </w:t>
      </w:r>
      <w:r>
        <w:rPr>
          <w:color w:val="CD3398"/>
        </w:rPr>
        <w:t xml:space="preserve">móvil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CD3398"/>
        </w:rPr>
        <w:t xml:space="preserve">nuevos </w:t>
      </w:r>
      <w:r>
        <w:rPr>
          <w:color w:val="CD3398"/>
        </w:rPr>
        <w:t xml:space="preserve">diputados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D3398"/>
        </w:rPr>
        <w:t xml:space="preserve">recibido </w:t>
      </w:r>
      <w:r>
        <w:rPr>
          <w:color w:val="CD3398"/>
        </w:rPr>
        <w:t xml:space="preserve">Ipad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D3398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D3398"/>
        </w:rPr>
        <w:t xml:space="preserve">pueden </w:t>
      </w:r>
      <w:r>
        <w:rPr>
          <w:color w:val="CD3398"/>
        </w:rPr>
        <w:t xml:space="preserve">quedar </w:t>
      </w:r>
      <w:r>
        <w:rPr>
          <w:color w:val="000000"/>
        </w:rPr>
        <w:t xml:space="preserve">, </w:t>
      </w:r>
      <w:r>
        <w:rPr>
          <w:color w:val="CD3398"/>
        </w:rPr>
        <w:t xml:space="preserve">abonando </w:t>
      </w:r>
      <w:r>
        <w:rPr>
          <w:color w:val="000000"/>
        </w:rPr>
        <w:t xml:space="preserve">el </w:t>
      </w:r>
      <w:r>
        <w:rPr>
          <w:color w:val="CD3398"/>
        </w:rPr>
        <w:t xml:space="preserve">precio </w:t>
      </w:r>
      <w:r>
        <w:rPr>
          <w:color w:val="000000"/>
        </w:rPr>
        <w:t xml:space="preserve">que </w:t>
      </w:r>
      <w:r>
        <w:rPr>
          <w:color w:val="CD3398"/>
        </w:rPr>
        <w:t xml:space="preserve">ponga </w:t>
      </w:r>
      <w:r>
        <w:rPr>
          <w:color w:val="000000"/>
        </w:rPr>
        <w:t xml:space="preserve">el </w:t>
      </w:r>
      <w:r>
        <w:rPr>
          <w:color w:val="CD3398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CD3398"/>
        </w:rPr>
        <w:t xml:space="preserve">harto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gente </w:t>
      </w:r>
      <w:r>
        <w:rPr>
          <w:color w:val="CD3398"/>
        </w:rPr>
        <w:t xml:space="preserve">pregunta </w:t>
      </w:r>
      <w:r>
        <w:rPr>
          <w:color w:val="000000"/>
        </w:rPr>
        <w:t xml:space="preserve">, </w:t>
      </w:r>
      <w:r>
        <w:rPr>
          <w:color w:val="CD3398"/>
        </w:rPr>
        <w:t xml:space="preserve">responde </w:t>
      </w:r>
      <w:r>
        <w:rPr>
          <w:color w:val="000000"/>
        </w:rPr>
        <w:t xml:space="preserve">, </w:t>
      </w:r>
      <w:r>
        <w:rPr>
          <w:color w:val="CD3398"/>
        </w:rPr>
        <w:t xml:space="preserve">opina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D3398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CD3398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D3398"/>
        </w:rPr>
        <w:t xml:space="preserve">declaraciones </w:t>
      </w:r>
      <w:r>
        <w:rPr>
          <w:color w:val="000000"/>
        </w:rPr>
        <w:t xml:space="preserve">del </w:t>
      </w:r>
      <w:r>
        <w:rPr>
          <w:color w:val="CD3398"/>
        </w:rPr>
        <w:t xml:space="preserve">abogado </w:t>
      </w:r>
      <w:r>
        <w:rPr>
          <w:color w:val="000000"/>
        </w:rPr>
        <w:t xml:space="preserve">de </w:t>
      </w:r>
      <w:r>
        <w:rPr>
          <w:color w:val="CD3398"/>
        </w:rPr>
        <w:t xml:space="preserve">Iñaki-Urdangarin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D3398"/>
        </w:rPr>
        <w:t xml:space="preserve">mañana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D3398"/>
        </w:rPr>
        <w:t xml:space="preserve">visitado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cárcel </w:t>
      </w:r>
      <w:r>
        <w:rPr>
          <w:color w:val="000000"/>
        </w:rPr>
        <w:t xml:space="preserve">de </w:t>
      </w:r>
      <w:r>
        <w:rPr>
          <w:color w:val="CD3398"/>
        </w:rPr>
        <w:t xml:space="preserve">Brieva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D3398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primera </w:t>
      </w:r>
      <w:r>
        <w:rPr>
          <w:color w:val="CD3398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3398"/>
        </w:rPr>
        <w:t xml:space="preserve">cliente </w:t>
      </w:r>
      <w:r>
        <w:rPr>
          <w:color w:val="000000"/>
        </w:rPr>
        <w:t xml:space="preserve">, </w:t>
      </w:r>
      <w:r>
        <w:rPr>
          <w:color w:val="CD3398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CD3398"/>
        </w:rPr>
        <w:t xml:space="preserve">¿Cuándo </w:t>
      </w:r>
      <w:r>
        <w:rPr>
          <w:color w:val="000000"/>
        </w:rPr>
        <w:t xml:space="preserve">está </w:t>
      </w:r>
      <w:r>
        <w:rPr>
          <w:color w:val="CD3398"/>
        </w:rPr>
        <w:t xml:space="preserve">previsto </w:t>
      </w:r>
      <w:r>
        <w:rPr>
          <w:color w:val="000000"/>
        </w:rPr>
        <w:t xml:space="preserve">su </w:t>
      </w:r>
      <w:r>
        <w:rPr>
          <w:color w:val="CD3398"/>
        </w:rPr>
        <w:t xml:space="preserve">traslado </w:t>
      </w:r>
      <w:r>
        <w:rPr>
          <w:color w:val="000000"/>
        </w:rPr>
        <w:t xml:space="preserve">al </w:t>
      </w:r>
      <w:r>
        <w:rPr>
          <w:color w:val="CD3398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D3398"/>
        </w:rPr>
        <w:t xml:space="preserve">hacer </w:t>
      </w:r>
      <w:r>
        <w:rPr>
          <w:color w:val="CD3398"/>
        </w:rPr>
        <w:t xml:space="preserve">voluntariado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CD3398"/>
        </w:rPr>
        <w:t xml:space="preserve">puede </w:t>
      </w:r>
      <w:r>
        <w:rPr>
          <w:color w:val="CD3398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CD3398"/>
        </w:rPr>
        <w:t xml:space="preserve">organizado </w:t>
      </w:r>
      <w:r>
        <w:rPr>
          <w:color w:val="000000"/>
        </w:rPr>
        <w:t xml:space="preserve">todo </w:t>
      </w:r>
      <w:r>
        <w:rPr>
          <w:color w:val="000000"/>
        </w:rPr>
        <w:t xml:space="preserve">tan </w:t>
      </w:r>
      <w:r>
        <w:rPr>
          <w:color w:val="CD3398"/>
        </w:rPr>
        <w:t xml:space="preserve">pronto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letrado </w:t>
      </w:r>
      <w:r>
        <w:rPr>
          <w:color w:val="000000"/>
        </w:rPr>
        <w:t xml:space="preserve">ni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CD3398"/>
        </w:rPr>
        <w:t xml:space="preserve">artimaña </w:t>
      </w:r>
      <w:r>
        <w:rPr>
          <w:color w:val="000000"/>
        </w:rPr>
        <w:t xml:space="preserve">para </w:t>
      </w:r>
      <w:r>
        <w:rPr>
          <w:color w:val="CD3398"/>
        </w:rPr>
        <w:t xml:space="preserve">poder </w:t>
      </w:r>
      <w:r>
        <w:rPr>
          <w:color w:val="CD3398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calle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000000"/>
        </w:rPr>
        <w:t xml:space="preserve">hubiera </w:t>
      </w:r>
      <w:r>
        <w:rPr>
          <w:color w:val="CD3398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D3398"/>
        </w:rPr>
        <w:t xml:space="preserve">permisos </w:t>
      </w:r>
      <w:r>
        <w:rPr>
          <w:color w:val="CD3398"/>
        </w:rPr>
        <w:t xml:space="preserve">ordinarios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letrado </w:t>
      </w:r>
      <w:r>
        <w:rPr>
          <w:color w:val="CD3398"/>
        </w:rPr>
        <w:t xml:space="preserve">dice </w:t>
      </w:r>
      <w:r>
        <w:rPr>
          <w:color w:val="000000"/>
        </w:rPr>
        <w:t xml:space="preserve">que </w:t>
      </w:r>
      <w:r>
        <w:rPr>
          <w:color w:val="CD3398"/>
        </w:rPr>
        <w:t xml:space="preserve">ayer </w:t>
      </w:r>
      <w:r>
        <w:rPr>
          <w:color w:val="CD3398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D3398"/>
        </w:rPr>
        <w:t xml:space="preserve">infanta </w:t>
      </w:r>
      <w:r>
        <w:rPr>
          <w:color w:val="CD3398"/>
        </w:rPr>
        <w:t xml:space="preserve">Cristina </w:t>
      </w:r>
      <w:r>
        <w:rPr>
          <w:color w:val="000000"/>
        </w:rPr>
        <w:t xml:space="preserve">. </w:t>
      </w:r>
      <w:r>
        <w:rPr>
          <w:color w:val="CD3398"/>
        </w:rPr>
        <w:t xml:space="preserve">Urdangarin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D3398"/>
        </w:rPr>
        <w:t xml:space="preserve">acudir </w:t>
      </w:r>
      <w:r>
        <w:rPr>
          <w:color w:val="000000"/>
        </w:rPr>
        <w:t xml:space="preserve">dos </w:t>
      </w:r>
      <w:r>
        <w:rPr>
          <w:color w:val="CD3398"/>
        </w:rPr>
        <w:t xml:space="preserve">días </w:t>
      </w:r>
      <w:r>
        <w:rPr>
          <w:color w:val="000000"/>
        </w:rPr>
        <w:t xml:space="preserve">por </w:t>
      </w:r>
      <w:r>
        <w:rPr>
          <w:color w:val="CD3398"/>
        </w:rPr>
        <w:t xml:space="preserve">semana </w:t>
      </w:r>
      <w:r>
        <w:rPr>
          <w:color w:val="000000"/>
        </w:rPr>
        <w:t xml:space="preserve">un </w:t>
      </w:r>
      <w:r>
        <w:rPr>
          <w:color w:val="CD3398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CD3398"/>
        </w:rPr>
        <w:t xml:space="preserve">personas </w:t>
      </w:r>
      <w:r>
        <w:rPr>
          <w:color w:val="000000"/>
        </w:rPr>
        <w:t xml:space="preserve">con </w:t>
      </w:r>
      <w:r>
        <w:rPr>
          <w:color w:val="CD3398"/>
        </w:rPr>
        <w:t xml:space="preserve">alta </w:t>
      </w:r>
      <w:r>
        <w:rPr>
          <w:color w:val="CD3398"/>
        </w:rPr>
        <w:t xml:space="preserve">discapacidad </w:t>
      </w:r>
      <w:r>
        <w:rPr>
          <w:color w:val="CD3398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director </w:t>
      </w:r>
      <w:r>
        <w:rPr>
          <w:color w:val="000000"/>
        </w:rPr>
        <w:t xml:space="preserve">del </w:t>
      </w:r>
      <w:r>
        <w:rPr>
          <w:color w:val="CD3398"/>
        </w:rPr>
        <w:t xml:space="preserve">centro </w:t>
      </w:r>
      <w:r>
        <w:rPr>
          <w:color w:val="000000"/>
        </w:rPr>
        <w:t xml:space="preserve">nos </w:t>
      </w:r>
      <w:r>
        <w:rPr>
          <w:color w:val="CD3398"/>
        </w:rPr>
        <w:t xml:space="preserve">decía </w:t>
      </w:r>
      <w:r>
        <w:rPr>
          <w:color w:val="000000"/>
        </w:rPr>
        <w:t xml:space="preserve">esta </w:t>
      </w:r>
      <w:r>
        <w:rPr>
          <w:color w:val="CD3398"/>
        </w:rPr>
        <w:t xml:space="preserve">mañana </w:t>
      </w:r>
      <w:r>
        <w:rPr>
          <w:color w:val="000000"/>
        </w:rPr>
        <w:t xml:space="preserve">que </w:t>
      </w:r>
      <w:r>
        <w:rPr>
          <w:color w:val="CD3398"/>
        </w:rPr>
        <w:t xml:space="preserve">espera </w:t>
      </w:r>
      <w:r>
        <w:rPr>
          <w:color w:val="CD3398"/>
        </w:rPr>
        <w:t xml:space="preserve">poder </w:t>
      </w:r>
      <w:r>
        <w:rPr>
          <w:color w:val="CD3398"/>
        </w:rPr>
        <w:t xml:space="preserve">aprovechar </w:t>
      </w:r>
      <w:r>
        <w:rPr>
          <w:color w:val="000000"/>
        </w:rPr>
        <w:t xml:space="preserve">la </w:t>
      </w:r>
      <w:r>
        <w:rPr>
          <w:color w:val="CD3398"/>
        </w:rPr>
        <w:t xml:space="preserve">formación </w:t>
      </w:r>
      <w:r>
        <w:rPr>
          <w:color w:val="CD3398"/>
        </w:rPr>
        <w:t xml:space="preserve">deportiva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CD3398"/>
        </w:rPr>
        <w:t xml:space="preserve">Urdangarin </w:t>
      </w:r>
      <w:r>
        <w:rPr>
          <w:color w:val="000000"/>
        </w:rPr>
        <w:t xml:space="preserve">. </w:t>
      </w:r>
      <w:r>
        <w:rPr>
          <w:color w:val="CD3398"/>
        </w:rPr>
        <w:t xml:space="preserve">Olas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D3398"/>
        </w:rPr>
        <w:t xml:space="preserve">calles </w:t>
      </w:r>
      <w:r>
        <w:rPr>
          <w:color w:val="000000"/>
        </w:rPr>
        <w:t xml:space="preserve">de </w:t>
      </w:r>
      <w:r>
        <w:rPr>
          <w:color w:val="CD3398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D3398"/>
        </w:rPr>
        <w:t xml:space="preserve">tremenda </w:t>
      </w:r>
      <w:r>
        <w:rPr>
          <w:color w:val="CD3398"/>
        </w:rPr>
        <w:t xml:space="preserve">tromba </w:t>
      </w:r>
      <w:r>
        <w:rPr>
          <w:color w:val="000000"/>
        </w:rPr>
        <w:t xml:space="preserve">de </w:t>
      </w:r>
      <w:r>
        <w:rPr>
          <w:color w:val="CD3398"/>
        </w:rPr>
        <w:t xml:space="preserve">agua </w:t>
      </w:r>
      <w:r>
        <w:rPr>
          <w:color w:val="CD3398"/>
        </w:rPr>
        <w:t xml:space="preserve">colapsó </w:t>
      </w:r>
      <w:r>
        <w:rPr>
          <w:color w:val="CD3398"/>
        </w:rPr>
        <w:t xml:space="preserve">anoche </w:t>
      </w:r>
      <w:r>
        <w:rPr>
          <w:color w:val="000000"/>
        </w:rPr>
        <w:t xml:space="preserve">la </w:t>
      </w:r>
      <w:r>
        <w:rPr>
          <w:color w:val="CD3398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coches </w:t>
      </w:r>
      <w:r>
        <w:rPr>
          <w:color w:val="CD3398"/>
        </w:rPr>
        <w:t xml:space="preserve">salían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parkings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carrera </w:t>
      </w:r>
      <w:r>
        <w:rPr>
          <w:color w:val="000000"/>
        </w:rPr>
        <w:t xml:space="preserve">. </w:t>
      </w:r>
      <w:r>
        <w:rPr>
          <w:color w:val="CD3398"/>
        </w:rPr>
        <w:t xml:space="preserve">Hoy </w:t>
      </w:r>
      <w:r>
        <w:rPr>
          <w:color w:val="000000"/>
        </w:rPr>
        <w:t xml:space="preserve">los </w:t>
      </w:r>
      <w:r>
        <w:rPr>
          <w:color w:val="CD3398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3398"/>
        </w:rPr>
        <w:t xml:space="preserve">levantado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D3398"/>
        </w:rPr>
        <w:t xml:space="preserve">escoba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D3398"/>
        </w:rPr>
        <w:t xml:space="preserve">cubos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mano </w:t>
      </w:r>
      <w:r>
        <w:rPr>
          <w:color w:val="000000"/>
        </w:rPr>
        <w:t xml:space="preserve">para </w:t>
      </w:r>
      <w:r>
        <w:rPr>
          <w:color w:val="CD3398"/>
        </w:rPr>
        <w:t xml:space="preserve">achicar </w:t>
      </w:r>
      <w:r>
        <w:rPr>
          <w:color w:val="CD3398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bar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estás </w:t>
      </w:r>
      <w:r>
        <w:rPr>
          <w:color w:val="000000"/>
        </w:rPr>
        <w:t xml:space="preserve">, </w:t>
      </w:r>
      <w:r>
        <w:rPr>
          <w:color w:val="CD3398"/>
        </w:rPr>
        <w:t xml:space="preserve">Susana-Ahijado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D3398"/>
        </w:rPr>
        <w:t xml:space="preserve">local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D3398"/>
        </w:rPr>
        <w:t xml:space="preserve">semisótano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D3398"/>
        </w:rPr>
        <w:t xml:space="preserve">agua </w:t>
      </w:r>
      <w:r>
        <w:rPr>
          <w:color w:val="CD3398"/>
        </w:rPr>
        <w:t xml:space="preserve">comenzó </w:t>
      </w:r>
      <w:r>
        <w:rPr>
          <w:color w:val="000000"/>
        </w:rPr>
        <w:t xml:space="preserve">a </w:t>
      </w:r>
      <w:r>
        <w:rPr>
          <w:color w:val="CD3398"/>
        </w:rPr>
        <w:t xml:space="preserve">entrar </w:t>
      </w:r>
      <w:r>
        <w:rPr>
          <w:color w:val="000000"/>
        </w:rPr>
        <w:t xml:space="preserve">en </w:t>
      </w:r>
      <w:r>
        <w:rPr>
          <w:color w:val="CD3398"/>
        </w:rPr>
        <w:t xml:space="preserve">tromba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CD3398"/>
        </w:rPr>
        <w:t xml:space="preserve">escaleras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D3398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CD3398"/>
        </w:rPr>
        <w:t xml:space="preserve">ciento </w:t>
      </w:r>
      <w:r>
        <w:rPr>
          <w:color w:val="000000"/>
        </w:rPr>
        <w:t xml:space="preserve">del </w:t>
      </w:r>
      <w:r>
        <w:rPr>
          <w:color w:val="CD3398"/>
        </w:rPr>
        <w:t xml:space="preserve">mobiliario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CD3398"/>
        </w:rPr>
        <w:t xml:space="preserve">tirar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único </w:t>
      </w:r>
      <w:r>
        <w:rPr>
          <w:color w:val="CD3398"/>
        </w:rPr>
        <w:t xml:space="preserve">camarero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CD3398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D3398"/>
        </w:rPr>
        <w:t xml:space="preserve">momento </w:t>
      </w:r>
      <w:r>
        <w:rPr>
          <w:color w:val="CD3398"/>
        </w:rPr>
        <w:t xml:space="preserve">solo </w:t>
      </w:r>
      <w:r>
        <w:rPr>
          <w:color w:val="000000"/>
        </w:rPr>
        <w:t xml:space="preserve">tuvo </w:t>
      </w:r>
      <w:r>
        <w:rPr>
          <w:color w:val="CD3398"/>
        </w:rPr>
        <w:t xml:space="preserve">tiempo </w:t>
      </w:r>
      <w:r>
        <w:rPr>
          <w:color w:val="000000"/>
        </w:rPr>
        <w:t xml:space="preserve">de </w:t>
      </w:r>
      <w:r>
        <w:rPr>
          <w:color w:val="CD3398"/>
        </w:rPr>
        <w:t xml:space="preserve">subirse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D3398"/>
        </w:rPr>
        <w:t xml:space="preserve">mesa </w:t>
      </w:r>
      <w:r>
        <w:rPr>
          <w:color w:val="000000"/>
        </w:rPr>
        <w:t xml:space="preserve">y </w:t>
      </w:r>
      <w:r>
        <w:rPr>
          <w:color w:val="CD3398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CD3398"/>
        </w:rPr>
        <w:t xml:space="preserve">pasase </w:t>
      </w:r>
      <w:r>
        <w:rPr>
          <w:color w:val="000000"/>
        </w:rPr>
        <w:t xml:space="preserve">el </w:t>
      </w:r>
      <w:r>
        <w:rPr>
          <w:color w:val="CD3398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D3398"/>
        </w:rPr>
        <w:t xml:space="preserve">familia </w:t>
      </w:r>
      <w:r>
        <w:rPr>
          <w:color w:val="000000"/>
        </w:rPr>
        <w:t xml:space="preserve">está </w:t>
      </w:r>
      <w:r>
        <w:rPr>
          <w:color w:val="CD3398"/>
        </w:rPr>
        <w:t xml:space="preserve">atrapada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D3398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agua </w:t>
      </w:r>
      <w:r>
        <w:rPr>
          <w:color w:val="000000"/>
        </w:rPr>
        <w:t xml:space="preserve">en </w:t>
      </w:r>
      <w:r>
        <w:rPr>
          <w:color w:val="CD3398"/>
        </w:rPr>
        <w:t xml:space="preserve">Valladolid </w:t>
      </w:r>
      <w:r>
        <w:rPr>
          <w:color w:val="CD3398"/>
        </w:rPr>
        <w:t xml:space="preserve">entró </w:t>
      </w:r>
      <w:r>
        <w:rPr>
          <w:color w:val="000000"/>
        </w:rPr>
        <w:t xml:space="preserve">, </w:t>
      </w:r>
      <w:r>
        <w:rPr>
          <w:color w:val="CD3398"/>
        </w:rPr>
        <w:t xml:space="preserve">fíjense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por </w:t>
      </w:r>
      <w:r>
        <w:rPr>
          <w:color w:val="CD3398"/>
        </w:rPr>
        <w:t xml:space="preserve">techo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D3398"/>
        </w:rPr>
        <w:t xml:space="preserve">casas </w:t>
      </w:r>
      <w:r>
        <w:rPr>
          <w:color w:val="000000"/>
        </w:rPr>
        <w:t xml:space="preserve">, </w:t>
      </w:r>
      <w:r>
        <w:rPr>
          <w:color w:val="CD3398"/>
        </w:rPr>
        <w:t xml:space="preserve">restuarantes </w:t>
      </w:r>
      <w:r>
        <w:rPr>
          <w:color w:val="000000"/>
        </w:rPr>
        <w:t xml:space="preserve">y </w:t>
      </w:r>
      <w:r>
        <w:rPr>
          <w:color w:val="CD3398"/>
        </w:rPr>
        <w:t xml:space="preserve">tiendas </w:t>
      </w:r>
      <w:r>
        <w:rPr>
          <w:color w:val="000000"/>
        </w:rPr>
        <w:t xml:space="preserve">. </w:t>
      </w:r>
      <w:r>
        <w:rPr>
          <w:color w:val="CD3398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calle </w:t>
      </w:r>
      <w:r>
        <w:rPr>
          <w:color w:val="000000"/>
        </w:rPr>
        <w:t xml:space="preserve">era </w:t>
      </w:r>
      <w:r>
        <w:rPr>
          <w:color w:val="CD3398"/>
        </w:rPr>
        <w:t xml:space="preserve">toda </w:t>
      </w:r>
      <w:r>
        <w:rPr>
          <w:color w:val="000000"/>
        </w:rPr>
        <w:t xml:space="preserve">una </w:t>
      </w:r>
      <w:r>
        <w:rPr>
          <w:color w:val="CD3398"/>
        </w:rPr>
        <w:t xml:space="preserve">temeridad </w:t>
      </w:r>
      <w:r>
        <w:rPr>
          <w:color w:val="CD3398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D3398"/>
        </w:rPr>
        <w:t xml:space="preserve">pocos </w:t>
      </w:r>
      <w:r>
        <w:rPr>
          <w:color w:val="CD3398"/>
        </w:rPr>
        <w:t xml:space="preserve">minutos </w:t>
      </w:r>
      <w:r>
        <w:rPr>
          <w:color w:val="000000"/>
        </w:rPr>
        <w:t xml:space="preserve">la </w:t>
      </w:r>
      <w:r>
        <w:rPr>
          <w:color w:val="CD3398"/>
        </w:rPr>
        <w:t xml:space="preserve">ciudad </w:t>
      </w:r>
      <w:r>
        <w:rPr>
          <w:color w:val="000000"/>
        </w:rPr>
        <w:t xml:space="preserve">se </w:t>
      </w:r>
      <w:r>
        <w:rPr>
          <w:color w:val="CD3398"/>
        </w:rPr>
        <w:t xml:space="preserve">inundó </w:t>
      </w:r>
      <w:r>
        <w:rPr>
          <w:color w:val="000000"/>
        </w:rPr>
        <w:t xml:space="preserve">, </w:t>
      </w:r>
      <w:r>
        <w:rPr>
          <w:color w:val="CD3398"/>
        </w:rPr>
        <w:t xml:space="preserve">fíjense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CD3398"/>
        </w:rPr>
        <w:t xml:space="preserve">gente </w:t>
      </w:r>
      <w:r>
        <w:rPr>
          <w:color w:val="CD3398"/>
        </w:rPr>
        <w:t xml:space="preserve">sacaba </w:t>
      </w:r>
      <w:r>
        <w:rPr>
          <w:color w:val="CD3398"/>
        </w:rPr>
        <w:t xml:space="preserve">rápido </w:t>
      </w:r>
      <w:r>
        <w:rPr>
          <w:color w:val="000000"/>
        </w:rPr>
        <w:t xml:space="preserve">sus </w:t>
      </w:r>
      <w:r>
        <w:rPr>
          <w:color w:val="CD3398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parkings </w:t>
      </w:r>
      <w:r>
        <w:rPr>
          <w:color w:val="000000"/>
        </w:rPr>
        <w:t xml:space="preserve">e </w:t>
      </w:r>
      <w:r>
        <w:rPr>
          <w:color w:val="CD3398"/>
        </w:rPr>
        <w:t xml:space="preserve">intentaba </w:t>
      </w:r>
      <w:r>
        <w:rPr>
          <w:color w:val="CD3398"/>
        </w:rPr>
        <w:t xml:space="preserve">abrir </w:t>
      </w:r>
      <w:r>
        <w:rPr>
          <w:color w:val="CD3398"/>
        </w:rPr>
        <w:t xml:space="preserve">todas </w:t>
      </w:r>
      <w:r>
        <w:rPr>
          <w:color w:val="000000"/>
        </w:rPr>
        <w:t xml:space="preserve">las </w:t>
      </w:r>
      <w:r>
        <w:rPr>
          <w:color w:val="CD3398"/>
        </w:rPr>
        <w:t xml:space="preserve">alcantarillas </w:t>
      </w:r>
      <w:r>
        <w:rPr>
          <w:color w:val="000000"/>
        </w:rPr>
        <w:t xml:space="preserve">que </w:t>
      </w:r>
      <w:r>
        <w:rPr>
          <w:color w:val="CD3398"/>
        </w:rPr>
        <w:t xml:space="preserve">encontraban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D3398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D3398"/>
        </w:rPr>
        <w:t xml:space="preserve">tormenta </w:t>
      </w:r>
      <w:r>
        <w:rPr>
          <w:color w:val="CD3398"/>
        </w:rPr>
        <w:t xml:space="preserve">eléctrica </w:t>
      </w:r>
      <w:r>
        <w:rPr>
          <w:color w:val="CD3398"/>
        </w:rPr>
        <w:t xml:space="preserve">descargo </w:t>
      </w:r>
      <w:r>
        <w:rPr>
          <w:color w:val="000000"/>
        </w:rPr>
        <w:t xml:space="preserve">con </w:t>
      </w:r>
      <w:r>
        <w:rPr>
          <w:color w:val="CD3398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CD3398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CD3398"/>
        </w:rPr>
        <w:t xml:space="preserve">allí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CD3398"/>
        </w:rPr>
        <w:t xml:space="preserve">arreglar </w:t>
      </w:r>
      <w:r>
        <w:rPr>
          <w:color w:val="000000"/>
        </w:rPr>
        <w:t xml:space="preserve">esos </w:t>
      </w:r>
      <w:r>
        <w:rPr>
          <w:color w:val="CD3398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lluvias </w:t>
      </w:r>
      <w:r>
        <w:rPr>
          <w:color w:val="000000"/>
        </w:rPr>
        <w:t xml:space="preserve">se </w:t>
      </w:r>
      <w:r>
        <w:rPr>
          <w:color w:val="CD3398"/>
        </w:rPr>
        <w:t xml:space="preserve">sintieron </w:t>
      </w:r>
      <w:r>
        <w:rPr>
          <w:color w:val="000000"/>
        </w:rPr>
        <w:t xml:space="preserve">con </w:t>
      </w:r>
      <w:r>
        <w:rPr>
          <w:color w:val="CD3398"/>
        </w:rPr>
        <w:t xml:space="preserve">mucha </w:t>
      </w:r>
      <w:r>
        <w:rPr>
          <w:color w:val="CD3398"/>
        </w:rPr>
        <w:t xml:space="preserve">intensidad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CD3398"/>
        </w:rPr>
        <w:t xml:space="preserve">Valdepeñas </w:t>
      </w:r>
      <w:r>
        <w:rPr>
          <w:color w:val="000000"/>
        </w:rPr>
        <w:t xml:space="preserve">, </w:t>
      </w:r>
      <w:r>
        <w:rPr>
          <w:color w:val="CD3398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temporal </w:t>
      </w:r>
      <w:r>
        <w:rPr>
          <w:color w:val="CD3398"/>
        </w:rPr>
        <w:t xml:space="preserve">atacó </w:t>
      </w:r>
      <w:r>
        <w:rPr>
          <w:color w:val="000000"/>
        </w:rPr>
        <w:t xml:space="preserve">a </w:t>
      </w:r>
      <w:r>
        <w:rPr>
          <w:color w:val="CD3398"/>
        </w:rPr>
        <w:t xml:space="preserve">Pamplona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D3398"/>
        </w:rPr>
        <w:t xml:space="preserve">Pontevedra </w:t>
      </w:r>
      <w:r>
        <w:rPr>
          <w:color w:val="000000"/>
        </w:rPr>
        <w:t xml:space="preserve">, </w:t>
      </w:r>
      <w:r>
        <w:rPr>
          <w:color w:val="CD3398"/>
        </w:rPr>
        <w:t xml:space="preserve">allí </w:t>
      </w:r>
      <w:r>
        <w:rPr>
          <w:color w:val="000000"/>
        </w:rPr>
        <w:t xml:space="preserve">hay </w:t>
      </w:r>
      <w:r>
        <w:rPr>
          <w:color w:val="CD3398"/>
        </w:rPr>
        <w:t xml:space="preserve">campos </w:t>
      </w:r>
      <w:r>
        <w:rPr>
          <w:color w:val="000000"/>
        </w:rPr>
        <w:t xml:space="preserve">de </w:t>
      </w:r>
      <w:r>
        <w:rPr>
          <w:color w:val="CD3398"/>
        </w:rPr>
        <w:t xml:space="preserve">fútbol </w:t>
      </w:r>
      <w:r>
        <w:rPr>
          <w:color w:val="CD3398"/>
        </w:rPr>
        <w:t xml:space="preserve">tapados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D3398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D3398"/>
        </w:rPr>
        <w:t xml:space="preserve">Murcia </w:t>
      </w:r>
      <w:r>
        <w:rPr>
          <w:color w:val="000000"/>
        </w:rPr>
        <w:t xml:space="preserve">muchos </w:t>
      </w:r>
      <w:r>
        <w:rPr>
          <w:color w:val="CD3398"/>
        </w:rPr>
        <w:t xml:space="preserve">vecinos </w:t>
      </w:r>
      <w:r>
        <w:rPr>
          <w:color w:val="CD3398"/>
        </w:rPr>
        <w:t xml:space="preserve">siguen </w:t>
      </w:r>
      <w:r>
        <w:rPr>
          <w:color w:val="000000"/>
        </w:rPr>
        <w:t xml:space="preserve">hoy </w:t>
      </w:r>
      <w:r>
        <w:rPr>
          <w:color w:val="CD3398"/>
        </w:rPr>
        <w:t xml:space="preserve">sobreviviendo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3398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gota </w:t>
      </w:r>
      <w:r>
        <w:rPr>
          <w:color w:val="CD3398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3398"/>
        </w:rPr>
        <w:t xml:space="preserve">semana </w:t>
      </w:r>
      <w:r>
        <w:rPr>
          <w:color w:val="CD3398"/>
        </w:rPr>
        <w:t xml:space="preserve">después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CD3398"/>
        </w:rPr>
        <w:t xml:space="preserve">zonas </w:t>
      </w:r>
      <w:r>
        <w:rPr>
          <w:color w:val="CD3398"/>
        </w:rPr>
        <w:t xml:space="preserve">inundadas </w:t>
      </w:r>
      <w:r>
        <w:rPr>
          <w:color w:val="000000"/>
        </w:rPr>
        <w:t xml:space="preserve">, </w:t>
      </w:r>
      <w:r>
        <w:rPr>
          <w:color w:val="CD3398"/>
        </w:rPr>
        <w:t xml:space="preserve">barrios </w:t>
      </w:r>
      <w:r>
        <w:rPr>
          <w:color w:val="000000"/>
        </w:rPr>
        <w:t xml:space="preserve">sin </w:t>
      </w:r>
      <w:r>
        <w:rPr>
          <w:color w:val="CD3398"/>
        </w:rPr>
        <w:t xml:space="preserve">agua </w:t>
      </w:r>
      <w:r>
        <w:rPr>
          <w:color w:val="CD3398"/>
        </w:rPr>
        <w:t xml:space="preserve">potable </w:t>
      </w:r>
      <w:r>
        <w:rPr>
          <w:color w:val="000000"/>
        </w:rPr>
        <w:t xml:space="preserve">y </w:t>
      </w:r>
      <w:r>
        <w:rPr>
          <w:color w:val="CD3398"/>
        </w:rPr>
        <w:t xml:space="preserve">colegios </w:t>
      </w:r>
      <w:r>
        <w:rPr>
          <w:color w:val="CD3398"/>
        </w:rPr>
        <w:t xml:space="preserve">cerrados </w:t>
      </w:r>
      <w:r>
        <w:rPr>
          <w:color w:val="000000"/>
        </w:rPr>
        <w:t xml:space="preserve">, </w:t>
      </w:r>
      <w:r>
        <w:rPr>
          <w:color w:val="CD3398"/>
        </w:rPr>
        <w:t xml:space="preserve">Joaquín-Hernández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CD3398"/>
        </w:rPr>
        <w:t xml:space="preserve">vecinos </w:t>
      </w:r>
      <w:r>
        <w:rPr>
          <w:color w:val="000000"/>
        </w:rPr>
        <w:t xml:space="preserve">que </w:t>
      </w:r>
      <w:r>
        <w:rPr>
          <w:color w:val="CD3398"/>
        </w:rPr>
        <w:t xml:space="preserve">siguen </w:t>
      </w:r>
      <w:r>
        <w:rPr>
          <w:color w:val="CD3398"/>
        </w:rPr>
        <w:t xml:space="preserve">sufriendo </w:t>
      </w:r>
      <w:r>
        <w:rPr>
          <w:color w:val="000000"/>
        </w:rPr>
        <w:t xml:space="preserve">las </w:t>
      </w:r>
      <w:r>
        <w:rPr>
          <w:color w:val="CD3398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gota </w:t>
      </w:r>
      <w:r>
        <w:rPr>
          <w:color w:val="CD3398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CD3398"/>
        </w:rPr>
        <w:t xml:space="preserve">coger </w:t>
      </w:r>
      <w:r>
        <w:rPr>
          <w:color w:val="000000"/>
        </w:rPr>
        <w:t xml:space="preserve">el </w:t>
      </w:r>
      <w:r>
        <w:rPr>
          <w:color w:val="CD3398"/>
        </w:rPr>
        <w:t xml:space="preserve">agua </w:t>
      </w:r>
      <w:r>
        <w:rPr>
          <w:color w:val="000000"/>
        </w:rPr>
        <w:t xml:space="preserve">en </w:t>
      </w:r>
      <w:r>
        <w:rPr>
          <w:color w:val="CD3398"/>
        </w:rPr>
        <w:t xml:space="preserve">camiones </w:t>
      </w:r>
      <w:r>
        <w:rPr>
          <w:color w:val="CD3398"/>
        </w:rPr>
        <w:t xml:space="preserve">cisterna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D3398"/>
        </w:rPr>
        <w:t xml:space="preserve">vecinos </w:t>
      </w:r>
      <w:r>
        <w:rPr>
          <w:color w:val="000000"/>
        </w:rPr>
        <w:t xml:space="preserve">que </w:t>
      </w:r>
      <w:r>
        <w:rPr>
          <w:color w:val="CD3398"/>
        </w:rPr>
        <w:t xml:space="preserve">siguen </w:t>
      </w:r>
      <w:r>
        <w:rPr>
          <w:color w:val="000000"/>
        </w:rPr>
        <w:t xml:space="preserve">sin </w:t>
      </w:r>
      <w:r>
        <w:rPr>
          <w:color w:val="CD3398"/>
        </w:rPr>
        <w:t xml:space="preserve">tener </w:t>
      </w:r>
      <w:r>
        <w:rPr>
          <w:color w:val="CD3398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problemas </w:t>
      </w:r>
      <w:r>
        <w:rPr>
          <w:color w:val="CD3398"/>
        </w:rPr>
        <w:t xml:space="preserve">siguen </w:t>
      </w:r>
      <w:r>
        <w:rPr>
          <w:color w:val="000000"/>
        </w:rPr>
        <w:t xml:space="preserve">en </w:t>
      </w:r>
      <w:r>
        <w:rPr>
          <w:color w:val="CD3398"/>
        </w:rPr>
        <w:t xml:space="preserve">muchas </w:t>
      </w:r>
      <w:r>
        <w:rPr>
          <w:color w:val="CD3398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D3398"/>
        </w:rPr>
        <w:t xml:space="preserve">carretera </w:t>
      </w:r>
      <w:r>
        <w:rPr>
          <w:color w:val="000000"/>
        </w:rPr>
        <w:t xml:space="preserve">está </w:t>
      </w:r>
      <w:r>
        <w:rPr>
          <w:color w:val="CD3398"/>
        </w:rPr>
        <w:t xml:space="preserve">completamente </w:t>
      </w:r>
      <w:r>
        <w:rPr>
          <w:color w:val="CD3398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CD3398"/>
        </w:rPr>
        <w:t xml:space="preserve">organización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D3398"/>
        </w:rPr>
        <w:t xml:space="preserve">imposible </w:t>
      </w:r>
      <w:r>
        <w:rPr>
          <w:color w:val="CD3398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vecinos </w:t>
      </w:r>
      <w:r>
        <w:rPr>
          <w:color w:val="000000"/>
        </w:rPr>
        <w:t xml:space="preserve">que </w:t>
      </w:r>
      <w:r>
        <w:rPr>
          <w:color w:val="CD3398"/>
        </w:rPr>
        <w:t xml:space="preserve">viven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CD3398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D3398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D3398"/>
        </w:rPr>
        <w:t xml:space="preserve">Esther </w:t>
      </w:r>
      <w:r>
        <w:rPr>
          <w:color w:val="000000"/>
        </w:rPr>
        <w:t xml:space="preserve">era </w:t>
      </w:r>
      <w:r>
        <w:rPr>
          <w:color w:val="CD3398"/>
        </w:rPr>
        <w:t xml:space="preserve">rescatada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3398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Alcazares </w:t>
      </w:r>
      <w:r>
        <w:rPr>
          <w:color w:val="000000"/>
        </w:rPr>
        <w:t xml:space="preserve">. </w:t>
      </w:r>
      <w:r>
        <w:rPr>
          <w:color w:val="CD3398"/>
        </w:rPr>
        <w:t xml:space="preserve">Hoy </w:t>
      </w:r>
      <w:r>
        <w:rPr>
          <w:color w:val="CD3398"/>
        </w:rPr>
        <w:t xml:space="preserve">regresa </w:t>
      </w:r>
      <w:r>
        <w:rPr>
          <w:color w:val="000000"/>
        </w:rPr>
        <w:t xml:space="preserve">por </w:t>
      </w:r>
      <w:r>
        <w:rPr>
          <w:color w:val="CD339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D3398"/>
        </w:rPr>
        <w:t xml:space="preserve">casa </w:t>
      </w:r>
      <w:r>
        <w:rPr>
          <w:color w:val="CD3398"/>
        </w:rPr>
        <w:t xml:space="preserve">tras </w:t>
      </w:r>
      <w:r>
        <w:rPr>
          <w:color w:val="000000"/>
        </w:rPr>
        <w:t xml:space="preserve">la </w:t>
      </w:r>
      <w:r>
        <w:rPr>
          <w:color w:val="CD3398"/>
        </w:rPr>
        <w:t xml:space="preserve">riada </w:t>
      </w:r>
      <w:r>
        <w:rPr>
          <w:color w:val="000000"/>
        </w:rPr>
        <w:t xml:space="preserve">. </w:t>
      </w:r>
      <w:r>
        <w:rPr>
          <w:color w:val="CD3398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CD3398"/>
        </w:rPr>
        <w:t xml:space="preserve">permiten </w:t>
      </w:r>
      <w:r>
        <w:rPr>
          <w:color w:val="CD3398"/>
        </w:rPr>
        <w:t xml:space="preserve">volver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CD3398"/>
        </w:rPr>
        <w:t xml:space="preserve">regresar </w:t>
      </w:r>
      <w:r>
        <w:rPr>
          <w:color w:val="000000"/>
        </w:rPr>
        <w:t xml:space="preserve">al </w:t>
      </w:r>
      <w:r>
        <w:rPr>
          <w:color w:val="CD3398"/>
        </w:rPr>
        <w:t xml:space="preserve">Centro </w:t>
      </w:r>
      <w:r>
        <w:rPr>
          <w:color w:val="000000"/>
        </w:rPr>
        <w:t xml:space="preserve">de </w:t>
      </w:r>
      <w:r>
        <w:rPr>
          <w:color w:val="CD3398"/>
        </w:rPr>
        <w:t xml:space="preserve">Alto </w:t>
      </w:r>
      <w:r>
        <w:rPr>
          <w:color w:val="CD3398"/>
        </w:rPr>
        <w:t xml:space="preserve">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Alcazares </w:t>
      </w:r>
      <w:r>
        <w:rPr>
          <w:color w:val="000000"/>
        </w:rPr>
        <w:t xml:space="preserve">. </w:t>
      </w:r>
      <w:r>
        <w:rPr>
          <w:color w:val="CD3398"/>
        </w:rPr>
        <w:t xml:space="preserve">Aquí </w:t>
      </w:r>
      <w:r>
        <w:rPr>
          <w:color w:val="000000"/>
        </w:rPr>
        <w:t xml:space="preserve">les </w:t>
      </w:r>
      <w:r>
        <w:rPr>
          <w:color w:val="CD3398"/>
        </w:rPr>
        <w:t xml:space="preserve">proporcionan </w:t>
      </w:r>
      <w:r>
        <w:rPr>
          <w:color w:val="CD3398"/>
        </w:rPr>
        <w:t xml:space="preserve">comida </w:t>
      </w:r>
      <w:r>
        <w:rPr>
          <w:color w:val="000000"/>
        </w:rPr>
        <w:t xml:space="preserve">, </w:t>
      </w:r>
      <w:r>
        <w:rPr>
          <w:color w:val="CD3398"/>
        </w:rPr>
        <w:t xml:space="preserve">alojamiento </w:t>
      </w:r>
      <w:r>
        <w:rPr>
          <w:color w:val="000000"/>
        </w:rPr>
        <w:t xml:space="preserve">y </w:t>
      </w:r>
      <w:r>
        <w:rPr>
          <w:color w:val="CD3398"/>
        </w:rPr>
        <w:t xml:space="preserve">ayuda </w:t>
      </w:r>
      <w:r>
        <w:rPr>
          <w:color w:val="CD3398"/>
        </w:rPr>
        <w:t xml:space="preserve">sicólogica </w:t>
      </w:r>
      <w:r>
        <w:rPr>
          <w:color w:val="000000"/>
        </w:rPr>
        <w:t xml:space="preserve">. </w:t>
      </w:r>
      <w:r>
        <w:rPr>
          <w:color w:val="CD3398"/>
        </w:rPr>
        <w:t xml:space="preserve">Fátima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D3398"/>
        </w:rPr>
        <w:t xml:space="preserve">hijos </w:t>
      </w:r>
      <w:r>
        <w:rPr>
          <w:color w:val="CD3398"/>
        </w:rPr>
        <w:t xml:space="preserve">llevan </w:t>
      </w:r>
      <w:r>
        <w:rPr>
          <w:color w:val="CD3398"/>
        </w:rPr>
        <w:t xml:space="preserve">varios </w:t>
      </w:r>
      <w:r>
        <w:rPr>
          <w:color w:val="CD3398"/>
        </w:rPr>
        <w:t xml:space="preserve">días </w:t>
      </w:r>
      <w:r>
        <w:rPr>
          <w:color w:val="CD3398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D3398"/>
        </w:rPr>
        <w:t xml:space="preserve">albergue </w:t>
      </w:r>
      <w:r>
        <w:rPr>
          <w:color w:val="000000"/>
        </w:rPr>
        <w:t xml:space="preserve">de </w:t>
      </w:r>
      <w:r>
        <w:rPr>
          <w:color w:val="CD3398"/>
        </w:rPr>
        <w:t xml:space="preserve">Catral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zona </w:t>
      </w:r>
      <w:r>
        <w:rPr>
          <w:color w:val="CD3398"/>
        </w:rPr>
        <w:t xml:space="preserve">contínuan </w:t>
      </w:r>
      <w:r>
        <w:rPr>
          <w:color w:val="CD3398"/>
        </w:rPr>
        <w:t xml:space="preserve">cerrados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centro </w:t>
      </w:r>
      <w:r>
        <w:rPr>
          <w:color w:val="000000"/>
        </w:rPr>
        <w:t xml:space="preserve">del </w:t>
      </w:r>
      <w:r>
        <w:rPr>
          <w:color w:val="CD3398"/>
        </w:rPr>
        <w:t xml:space="preserve">pueblo </w:t>
      </w:r>
      <w:r>
        <w:rPr>
          <w:color w:val="CD3398"/>
        </w:rPr>
        <w:t xml:space="preserve">largas </w:t>
      </w:r>
      <w:r>
        <w:rPr>
          <w:color w:val="CD3398"/>
        </w:rPr>
        <w:t xml:space="preserve">colas </w:t>
      </w:r>
      <w:r>
        <w:rPr>
          <w:color w:val="000000"/>
        </w:rPr>
        <w:t xml:space="preserve">para </w:t>
      </w:r>
      <w:r>
        <w:rPr>
          <w:color w:val="CD3398"/>
        </w:rPr>
        <w:t xml:space="preserve">conseguir </w:t>
      </w:r>
      <w:r>
        <w:rPr>
          <w:color w:val="CD3398"/>
        </w:rPr>
        <w:t xml:space="preserve">agua </w:t>
      </w:r>
      <w:r>
        <w:rPr>
          <w:color w:val="CD3398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D3398"/>
        </w:rPr>
        <w:t xml:space="preserve">Almoradi </w:t>
      </w:r>
      <w:r>
        <w:rPr>
          <w:color w:val="000000"/>
        </w:rPr>
        <w:t xml:space="preserve">es </w:t>
      </w:r>
      <w:r>
        <w:rPr>
          <w:color w:val="CD3398"/>
        </w:rPr>
        <w:t xml:space="preserve">difícil </w:t>
      </w:r>
      <w:r>
        <w:rPr>
          <w:color w:val="CD3398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CD3398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moneda </w:t>
      </w:r>
      <w:r>
        <w:rPr>
          <w:color w:val="000000"/>
        </w:rPr>
        <w:t xml:space="preserve">la </w:t>
      </w:r>
      <w:r>
        <w:rPr>
          <w:color w:val="CD3398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norte </w:t>
      </w:r>
      <w:r>
        <w:rPr>
          <w:color w:val="000000"/>
        </w:rPr>
        <w:t xml:space="preserve">. </w:t>
      </w:r>
      <w:r>
        <w:rPr>
          <w:color w:val="CD3398"/>
        </w:rPr>
        <w:t xml:space="preserve">Mikel-Eguía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CD3398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CD3398"/>
        </w:rPr>
        <w:t xml:space="preserve">Yesa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D3398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CD3398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D3398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446 </w:t>
      </w:r>
      <w:r>
        <w:rPr>
          <w:color w:val="CD3398"/>
        </w:rPr>
        <w:t xml:space="preserve">hectómetros </w:t>
      </w:r>
      <w:r>
        <w:rPr>
          <w:color w:val="CD3398"/>
        </w:rPr>
        <w:t xml:space="preserve">cúbicos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CD3398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108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CD3398"/>
        </w:rPr>
        <w:t xml:space="preserve">ciento </w:t>
      </w:r>
      <w:r>
        <w:rPr>
          <w:color w:val="CD3398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CD3398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CD3398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CD3398"/>
        </w:rPr>
        <w:t xml:space="preserve">notado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CD3398"/>
        </w:rPr>
        <w:t xml:space="preserve">falta </w:t>
      </w:r>
      <w:r>
        <w:rPr>
          <w:color w:val="000000"/>
        </w:rPr>
        <w:t xml:space="preserve">de </w:t>
      </w:r>
      <w:r>
        <w:rPr>
          <w:color w:val="CD3398"/>
        </w:rPr>
        <w:t xml:space="preserve">precipitaciones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meses </w:t>
      </w:r>
      <w:r>
        <w:rPr>
          <w:color w:val="CD3398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D3398"/>
        </w:rPr>
        <w:t xml:space="preserve">ocho </w:t>
      </w:r>
      <w:r>
        <w:rPr>
          <w:color w:val="000000"/>
        </w:rPr>
        <w:t xml:space="preserve">los </w:t>
      </w:r>
      <w:r>
        <w:rPr>
          <w:color w:val="CD3398"/>
        </w:rPr>
        <w:t xml:space="preserve">embalses </w:t>
      </w:r>
      <w:r>
        <w:rPr>
          <w:color w:val="000000"/>
        </w:rPr>
        <w:t xml:space="preserve">en </w:t>
      </w:r>
      <w:r>
        <w:rPr>
          <w:color w:val="CD3398"/>
        </w:rPr>
        <w:t xml:space="preserve">alerta </w:t>
      </w:r>
      <w:r>
        <w:rPr>
          <w:color w:val="000000"/>
        </w:rPr>
        <w:t xml:space="preserve">por </w:t>
      </w:r>
      <w:r>
        <w:rPr>
          <w:color w:val="CD3398"/>
        </w:rPr>
        <w:t xml:space="preserve">falta </w:t>
      </w:r>
      <w:r>
        <w:rPr>
          <w:color w:val="000000"/>
        </w:rPr>
        <w:t xml:space="preserve">de </w:t>
      </w:r>
      <w:r>
        <w:rPr>
          <w:color w:val="CD3398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D3398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mujer </w:t>
      </w:r>
      <w:r>
        <w:rPr>
          <w:color w:val="CD3398"/>
        </w:rPr>
        <w:t xml:space="preserve">asesinada </w:t>
      </w:r>
      <w:r>
        <w:rPr>
          <w:color w:val="CD3398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D3398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D3398"/>
        </w:rPr>
        <w:t xml:space="preserve">Madrid </w:t>
      </w:r>
      <w:r>
        <w:rPr>
          <w:color w:val="000000"/>
        </w:rPr>
        <w:t xml:space="preserve">. </w:t>
      </w:r>
      <w:r>
        <w:rPr>
          <w:color w:val="CD3398"/>
        </w:rPr>
        <w:t xml:space="preserve">Murió </w:t>
      </w:r>
      <w:r>
        <w:rPr>
          <w:color w:val="CD3398"/>
        </w:rPr>
        <w:t xml:space="preserve">apuñalada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3398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D3398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CD3398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CD3398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CD3398"/>
        </w:rPr>
        <w:t xml:space="preserve">pequeña </w:t>
      </w:r>
      <w:r>
        <w:rPr>
          <w:color w:val="000000"/>
        </w:rPr>
        <w:t xml:space="preserve">, </w:t>
      </w:r>
      <w:r>
        <w:rPr>
          <w:color w:val="CD3398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D3398"/>
        </w:rPr>
        <w:t xml:space="preserve">avisó </w:t>
      </w:r>
      <w:r>
        <w:rPr>
          <w:color w:val="000000"/>
        </w:rPr>
        <w:t xml:space="preserve">a </w:t>
      </w:r>
      <w:r>
        <w:rPr>
          <w:color w:val="CD3398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CD3398"/>
        </w:rPr>
        <w:t xml:space="preserve">niñas </w:t>
      </w:r>
      <w:r>
        <w:rPr>
          <w:color w:val="000000"/>
        </w:rPr>
        <w:t xml:space="preserve">estaban </w:t>
      </w:r>
      <w:r>
        <w:rPr>
          <w:color w:val="CD3398"/>
        </w:rPr>
        <w:t xml:space="preserve">aquí </w:t>
      </w:r>
      <w:r>
        <w:rPr>
          <w:color w:val="000000"/>
        </w:rPr>
        <w:t xml:space="preserve">. </w:t>
      </w:r>
      <w:r>
        <w:rPr>
          <w:color w:val="CD3398"/>
        </w:rPr>
        <w:t xml:space="preserve">Ambas </w:t>
      </w:r>
      <w:r>
        <w:rPr>
          <w:color w:val="CD3398"/>
        </w:rPr>
        <w:t xml:space="preserve">necesitaron </w:t>
      </w:r>
      <w:r>
        <w:rPr>
          <w:color w:val="CD3398"/>
        </w:rPr>
        <w:t xml:space="preserve">asistencia </w:t>
      </w:r>
      <w:r>
        <w:rPr>
          <w:color w:val="CD3398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servicios </w:t>
      </w:r>
      <w:r>
        <w:rPr>
          <w:color w:val="000000"/>
        </w:rPr>
        <w:t xml:space="preserve">de </w:t>
      </w:r>
      <w:r>
        <w:rPr>
          <w:color w:val="CD3398"/>
        </w:rPr>
        <w:t xml:space="preserve">emergencia </w:t>
      </w:r>
      <w:r>
        <w:rPr>
          <w:color w:val="CD3398"/>
        </w:rPr>
        <w:t xml:space="preserve">intentaron </w:t>
      </w:r>
      <w:r>
        <w:rPr>
          <w:color w:val="CD3398"/>
        </w:rPr>
        <w:t xml:space="preserve">reanimar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mujer </w:t>
      </w:r>
      <w:r>
        <w:rPr>
          <w:color w:val="000000"/>
        </w:rPr>
        <w:t xml:space="preserve">de </w:t>
      </w:r>
      <w:r>
        <w:rPr>
          <w:color w:val="CD3398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D3398"/>
        </w:rPr>
        <w:t xml:space="preserve">años </w:t>
      </w:r>
      <w:r>
        <w:rPr>
          <w:color w:val="000000"/>
        </w:rPr>
        <w:t xml:space="preserve">durante </w:t>
      </w:r>
      <w:r>
        <w:rPr>
          <w:color w:val="CD3398"/>
        </w:rPr>
        <w:t xml:space="preserve">varios </w:t>
      </w:r>
      <w:r>
        <w:rPr>
          <w:color w:val="CD3398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D3398"/>
        </w:rPr>
        <w:t xml:space="preserve">pudieron </w:t>
      </w:r>
      <w:r>
        <w:rPr>
          <w:color w:val="CD3398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CD3398"/>
        </w:rPr>
        <w:t xml:space="preserve">salvarle </w:t>
      </w:r>
      <w:r>
        <w:rPr>
          <w:color w:val="000000"/>
        </w:rPr>
        <w:t xml:space="preserve">la </w:t>
      </w:r>
      <w:r>
        <w:rPr>
          <w:color w:val="CD3398"/>
        </w:rPr>
        <w:t xml:space="preserve">vida </w:t>
      </w:r>
      <w:r>
        <w:rPr>
          <w:color w:val="000000"/>
        </w:rPr>
        <w:t xml:space="preserve">. </w:t>
      </w:r>
      <w:r>
        <w:rPr>
          <w:color w:val="CD3398"/>
        </w:rPr>
        <w:t xml:space="preserve">Recibió </w:t>
      </w:r>
      <w:r>
        <w:rPr>
          <w:color w:val="CD3398"/>
        </w:rPr>
        <w:t xml:space="preserve">varias </w:t>
      </w:r>
      <w:r>
        <w:rPr>
          <w:color w:val="CD3398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pecho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D3398"/>
        </w:rPr>
        <w:t xml:space="preserve">abdomen </w:t>
      </w:r>
      <w:r>
        <w:rPr>
          <w:color w:val="000000"/>
        </w:rPr>
        <w:t xml:space="preserve">. </w:t>
      </w:r>
      <w:r>
        <w:rPr>
          <w:color w:val="CD3398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D3398"/>
        </w:rPr>
        <w:t xml:space="preserve">portal </w:t>
      </w:r>
      <w:r>
        <w:rPr>
          <w:color w:val="000000"/>
        </w:rPr>
        <w:t xml:space="preserve">donde </w:t>
      </w:r>
      <w:r>
        <w:rPr>
          <w:color w:val="CD3398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D3398"/>
        </w:rPr>
        <w:t xml:space="preserve">hijas </w:t>
      </w:r>
      <w:r>
        <w:rPr>
          <w:color w:val="000000"/>
        </w:rPr>
        <w:t xml:space="preserve">de </w:t>
      </w:r>
      <w:r>
        <w:rPr>
          <w:color w:val="CD3398"/>
        </w:rPr>
        <w:t xml:space="preserve">ocho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CD3398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presunto </w:t>
      </w:r>
      <w:r>
        <w:rPr>
          <w:color w:val="CD3398"/>
        </w:rPr>
        <w:t xml:space="preserve">agresor </w:t>
      </w:r>
      <w:r>
        <w:rPr>
          <w:color w:val="000000"/>
        </w:rPr>
        <w:t xml:space="preserve">tenía </w:t>
      </w:r>
      <w:r>
        <w:rPr>
          <w:color w:val="CD3398"/>
        </w:rPr>
        <w:t xml:space="preserve">denuncias </w:t>
      </w:r>
      <w:r>
        <w:rPr>
          <w:color w:val="CD3398"/>
        </w:rPr>
        <w:t xml:space="preserve">previas </w:t>
      </w:r>
      <w:r>
        <w:rPr>
          <w:color w:val="000000"/>
        </w:rPr>
        <w:t xml:space="preserve">por </w:t>
      </w:r>
      <w:r>
        <w:rPr>
          <w:color w:val="CD3398"/>
        </w:rPr>
        <w:t xml:space="preserve">malos </w:t>
      </w:r>
      <w:r>
        <w:rPr>
          <w:color w:val="CD3398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espera </w:t>
      </w:r>
      <w:r>
        <w:rPr>
          <w:color w:val="000000"/>
        </w:rPr>
        <w:t xml:space="preserve">de </w:t>
      </w:r>
      <w:r>
        <w:rPr>
          <w:color w:val="CD3398"/>
        </w:rPr>
        <w:t xml:space="preserve">pasar </w:t>
      </w:r>
      <w:r>
        <w:rPr>
          <w:color w:val="000000"/>
        </w:rPr>
        <w:t xml:space="preserve">a </w:t>
      </w:r>
      <w:r>
        <w:rPr>
          <w:color w:val="CD3398"/>
        </w:rPr>
        <w:t xml:space="preserve">disposición </w:t>
      </w:r>
      <w:r>
        <w:rPr>
          <w:color w:val="CD3398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42 </w:t>
      </w:r>
      <w:r>
        <w:rPr>
          <w:color w:val="CD3398"/>
        </w:rPr>
        <w:t xml:space="preserve">mujeres </w:t>
      </w:r>
      <w:r>
        <w:rPr>
          <w:color w:val="CD3398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CD3398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ex </w:t>
      </w:r>
      <w:r>
        <w:rPr>
          <w:color w:val="CD3398"/>
        </w:rPr>
        <w:t xml:space="preserve">parejas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juez </w:t>
      </w:r>
      <w:r>
        <w:rPr>
          <w:color w:val="000000"/>
        </w:rPr>
        <w:t xml:space="preserve">ha </w:t>
      </w:r>
      <w:r>
        <w:rPr>
          <w:color w:val="CD3398"/>
        </w:rPr>
        <w:t xml:space="preserve">retirado </w:t>
      </w:r>
      <w:r>
        <w:rPr>
          <w:color w:val="000000"/>
        </w:rPr>
        <w:t xml:space="preserve">al </w:t>
      </w:r>
      <w:r>
        <w:rPr>
          <w:color w:val="CD3398"/>
        </w:rPr>
        <w:t xml:space="preserve">asesino </w:t>
      </w:r>
      <w:r>
        <w:rPr>
          <w:color w:val="CD3398"/>
        </w:rPr>
        <w:t xml:space="preserve">confeso </w:t>
      </w:r>
      <w:r>
        <w:rPr>
          <w:color w:val="000000"/>
        </w:rPr>
        <w:t xml:space="preserve">de </w:t>
      </w:r>
      <w:r>
        <w:rPr>
          <w:color w:val="CD3398"/>
        </w:rPr>
        <w:t xml:space="preserve">Valga </w:t>
      </w:r>
      <w:r>
        <w:rPr>
          <w:color w:val="000000"/>
        </w:rPr>
        <w:t xml:space="preserve">la </w:t>
      </w:r>
      <w:r>
        <w:rPr>
          <w:color w:val="CD3398"/>
        </w:rPr>
        <w:t xml:space="preserve">patria </w:t>
      </w:r>
      <w:r>
        <w:rPr>
          <w:color w:val="CD3398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D3398"/>
        </w:rPr>
        <w:t xml:space="preserve">hijos </w:t>
      </w:r>
      <w:r>
        <w:rPr>
          <w:color w:val="000000"/>
        </w:rPr>
        <w:t xml:space="preserve">. </w:t>
      </w:r>
      <w:r>
        <w:rPr>
          <w:color w:val="CD3398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D3398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D3398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D3398"/>
        </w:rPr>
        <w:t xml:space="preserve">exsuegra </w:t>
      </w:r>
      <w:r>
        <w:rPr>
          <w:color w:val="000000"/>
        </w:rPr>
        <w:t xml:space="preserve">en </w:t>
      </w:r>
      <w:r>
        <w:rPr>
          <w:color w:val="CD3398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D3398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D3398"/>
        </w:rPr>
        <w:t xml:space="preserve">celebrar </w:t>
      </w:r>
      <w:r>
        <w:rPr>
          <w:color w:val="000000"/>
        </w:rPr>
        <w:t xml:space="preserve">el </w:t>
      </w:r>
      <w:r>
        <w:rPr>
          <w:color w:val="CD3398"/>
        </w:rPr>
        <w:t xml:space="preserve">funeral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3398"/>
        </w:rPr>
        <w:t xml:space="preserve">tres </w:t>
      </w:r>
      <w:r>
        <w:rPr>
          <w:color w:val="CD3398"/>
        </w:rPr>
        <w:t xml:space="preserve">víctimas </w:t>
      </w:r>
      <w:r>
        <w:rPr>
          <w:color w:val="000000"/>
        </w:rPr>
        <w:t xml:space="preserve">. </w:t>
      </w:r>
      <w:r>
        <w:rPr>
          <w:color w:val="CD3398"/>
        </w:rPr>
        <w:t xml:space="preserve">Espejo-Público </w:t>
      </w:r>
      <w:r>
        <w:rPr>
          <w:color w:val="000000"/>
        </w:rPr>
        <w:t xml:space="preserve">ha </w:t>
      </w:r>
      <w:r>
        <w:rPr>
          <w:color w:val="CD3398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otro </w:t>
      </w:r>
      <w:r>
        <w:rPr>
          <w:color w:val="CD3398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CD3398"/>
        </w:rPr>
        <w:t xml:space="preserve">años </w:t>
      </w:r>
      <w:r>
        <w:rPr>
          <w:color w:val="000000"/>
        </w:rPr>
        <w:t xml:space="preserve">, </w:t>
      </w:r>
      <w:r>
        <w:rPr>
          <w:color w:val="CD3398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D3398"/>
        </w:rPr>
        <w:t xml:space="preserve">relación </w:t>
      </w:r>
      <w:r>
        <w:rPr>
          <w:color w:val="CD3398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D3398"/>
        </w:rPr>
        <w:t xml:space="preserve">desolado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CD3398"/>
        </w:rPr>
        <w:t xml:space="preserve">historia </w:t>
      </w:r>
      <w:r>
        <w:rPr>
          <w:color w:val="000000"/>
        </w:rPr>
        <w:t xml:space="preserve">que </w:t>
      </w:r>
      <w:r>
        <w:rPr>
          <w:color w:val="CD3398"/>
        </w:rPr>
        <w:t xml:space="preserve">sobrecoge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D3398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D339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D3398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D3398"/>
        </w:rPr>
        <w:t xml:space="preserve">lanzado </w:t>
      </w:r>
      <w:r>
        <w:rPr>
          <w:color w:val="000000"/>
        </w:rPr>
        <w:t xml:space="preserve">al </w:t>
      </w:r>
      <w:r>
        <w:rPr>
          <w:color w:val="CD3398"/>
        </w:rPr>
        <w:t xml:space="preserve">vacío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D3398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CD3398"/>
        </w:rPr>
        <w:t xml:space="preserve">años </w:t>
      </w:r>
      <w:r>
        <w:rPr>
          <w:color w:val="000000"/>
        </w:rPr>
        <w:t xml:space="preserve">en </w:t>
      </w:r>
      <w:r>
        <w:rPr>
          <w:color w:val="CD3398"/>
        </w:rPr>
        <w:t xml:space="preserve">brazos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D3398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3398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están </w:t>
      </w:r>
      <w:r>
        <w:rPr>
          <w:color w:val="CD3398"/>
        </w:rPr>
        <w:t xml:space="preserve">graves </w:t>
      </w:r>
      <w:r>
        <w:rPr>
          <w:color w:val="000000"/>
        </w:rPr>
        <w:t xml:space="preserve">. </w:t>
      </w:r>
      <w:r>
        <w:rPr>
          <w:color w:val="CD3398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CD3398"/>
        </w:rPr>
        <w:t xml:space="preserve">¿qué </w:t>
      </w:r>
      <w:r>
        <w:rPr>
          <w:color w:val="000000"/>
        </w:rPr>
        <w:t xml:space="preserve">ha </w:t>
      </w:r>
      <w:r>
        <w:rPr>
          <w:color w:val="CD3398"/>
        </w:rPr>
        <w:t xml:space="preserve">ocurrido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CD3398"/>
        </w:rPr>
        <w:t xml:space="preserve">Policía-Nacional </w:t>
      </w:r>
      <w:r>
        <w:rPr>
          <w:color w:val="CD3398"/>
        </w:rPr>
        <w:t xml:space="preserve">todavía </w:t>
      </w:r>
      <w:r>
        <w:rPr>
          <w:color w:val="CD3398"/>
        </w:rPr>
        <w:t xml:space="preserve">investiga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D3398"/>
        </w:rPr>
        <w:t xml:space="preserve">primera </w:t>
      </w:r>
      <w:r>
        <w:rPr>
          <w:color w:val="CD3398"/>
        </w:rPr>
        <w:t xml:space="preserve">hipótesis </w:t>
      </w:r>
      <w:r>
        <w:rPr>
          <w:color w:val="000000"/>
        </w:rPr>
        <w:t xml:space="preserve">que </w:t>
      </w:r>
      <w:r>
        <w:rPr>
          <w:color w:val="CD3398"/>
        </w:rPr>
        <w:t xml:space="preserve">baraja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D3398"/>
        </w:rPr>
        <w:t xml:space="preserve">intento </w:t>
      </w:r>
      <w:r>
        <w:rPr>
          <w:color w:val="000000"/>
        </w:rPr>
        <w:t xml:space="preserve">de </w:t>
      </w:r>
      <w:r>
        <w:rPr>
          <w:color w:val="CD3398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madre </w:t>
      </w:r>
      <w:r>
        <w:rPr>
          <w:color w:val="CD3398"/>
        </w:rPr>
        <w:t xml:space="preserve">ahora </w:t>
      </w:r>
      <w:r>
        <w:rPr>
          <w:color w:val="CD3398"/>
        </w:rPr>
        <w:t xml:space="preserve">mismo </w:t>
      </w:r>
      <w:r>
        <w:rPr>
          <w:color w:val="000000"/>
        </w:rPr>
        <w:t xml:space="preserve">se </w:t>
      </w:r>
      <w:r>
        <w:rPr>
          <w:color w:val="CD3398"/>
        </w:rPr>
        <w:t xml:space="preserve">encuentra </w:t>
      </w:r>
      <w:r>
        <w:rPr>
          <w:color w:val="CD3398"/>
        </w:rPr>
        <w:t xml:space="preserve">detenida </w:t>
      </w:r>
      <w:r>
        <w:rPr>
          <w:color w:val="000000"/>
        </w:rPr>
        <w:t xml:space="preserve">y </w:t>
      </w:r>
      <w:r>
        <w:rPr>
          <w:color w:val="CD3398"/>
        </w:rPr>
        <w:t xml:space="preserve">custodiada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D3398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D3398"/>
        </w:rPr>
        <w:t xml:space="preserve">ingresada </w:t>
      </w:r>
      <w:r>
        <w:rPr>
          <w:color w:val="000000"/>
        </w:rPr>
        <w:t xml:space="preserve">muy </w:t>
      </w:r>
      <w:r>
        <w:rPr>
          <w:color w:val="CD3398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CD3398"/>
        </w:rPr>
        <w:t xml:space="preserve">ocurrido </w:t>
      </w:r>
      <w:r>
        <w:rPr>
          <w:color w:val="000000"/>
        </w:rPr>
        <w:t xml:space="preserve">esta </w:t>
      </w:r>
      <w:r>
        <w:rPr>
          <w:color w:val="CD3398"/>
        </w:rPr>
        <w:t xml:space="preserve">mañana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y </w:t>
      </w:r>
      <w:r>
        <w:rPr>
          <w:color w:val="CD3398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D3398"/>
        </w:rPr>
        <w:t xml:space="preserve">tirado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D3398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CD3398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D3398"/>
        </w:rPr>
        <w:t xml:space="preserve">segunda </w:t>
      </w:r>
      <w:r>
        <w:rPr>
          <w:color w:val="CD3398"/>
        </w:rPr>
        <w:t xml:space="preserve">planta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D3398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D3398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CD3398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D3398"/>
        </w:rPr>
        <w:t xml:space="preserve">caído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D3398"/>
        </w:rPr>
        <w:t xml:space="preserve">capó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D3398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D3398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CD3398"/>
        </w:rPr>
        <w:t xml:space="preserve">impacto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CD3398"/>
        </w:rPr>
        <w:t xml:space="preserve">sufren </w:t>
      </w:r>
      <w:r>
        <w:rPr>
          <w:color w:val="CD3398"/>
        </w:rPr>
        <w:t xml:space="preserve">heridas </w:t>
      </w:r>
      <w:r>
        <w:rPr>
          <w:color w:val="CD3398"/>
        </w:rPr>
        <w:t xml:space="preserve">graves </w:t>
      </w:r>
      <w:r>
        <w:rPr>
          <w:color w:val="000000"/>
        </w:rPr>
        <w:t xml:space="preserve">. </w:t>
      </w:r>
      <w:r>
        <w:rPr>
          <w:color w:val="CD3398"/>
        </w:rPr>
        <w:t xml:space="preserve">Traumatismos </w:t>
      </w:r>
      <w:r>
        <w:rPr>
          <w:color w:val="CD3398"/>
        </w:rPr>
        <w:t xml:space="preserve">craneoencefálicos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D3398"/>
        </w:rPr>
        <w:t xml:space="preserve">línea </w:t>
      </w:r>
      <w:r>
        <w:rPr>
          <w:color w:val="000000"/>
        </w:rPr>
        <w:t xml:space="preserve">uno </w:t>
      </w:r>
      <w:r>
        <w:rPr>
          <w:color w:val="CD3398"/>
        </w:rPr>
        <w:t xml:space="preserve">facial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D3398"/>
        </w:rPr>
        <w:t xml:space="preserve">vecino </w:t>
      </w:r>
      <w:r>
        <w:rPr>
          <w:color w:val="000000"/>
        </w:rPr>
        <w:t xml:space="preserve">de </w:t>
      </w:r>
      <w:r>
        <w:rPr>
          <w:color w:val="CD3398"/>
        </w:rPr>
        <w:t xml:space="preserve">Barcelona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CD3398"/>
        </w:rPr>
        <w:t xml:space="preserve">indefenso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D3398"/>
        </w:rPr>
        <w:t xml:space="preserve">pudo </w:t>
      </w:r>
      <w:r>
        <w:rPr>
          <w:color w:val="CD3398"/>
        </w:rPr>
        <w:t xml:space="preserve">desalojar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3398"/>
        </w:rPr>
        <w:t xml:space="preserve">okupas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3398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D3398"/>
        </w:rPr>
        <w:t xml:space="preserve">primeros </w:t>
      </w:r>
      <w:r>
        <w:rPr>
          <w:color w:val="CD3398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CD3398"/>
        </w:rPr>
        <w:t xml:space="preserve">casos </w:t>
      </w:r>
      <w:r>
        <w:rPr>
          <w:color w:val="000000"/>
        </w:rPr>
        <w:t xml:space="preserve">el </w:t>
      </w:r>
      <w:r>
        <w:rPr>
          <w:color w:val="CD3398"/>
        </w:rPr>
        <w:t xml:space="preserve">proceso </w:t>
      </w:r>
      <w:r>
        <w:rPr>
          <w:color w:val="CD3398"/>
        </w:rPr>
        <w:t xml:space="preserve">judicial </w:t>
      </w:r>
      <w:r>
        <w:rPr>
          <w:color w:val="000000"/>
        </w:rPr>
        <w:t xml:space="preserve">se </w:t>
      </w:r>
      <w:r>
        <w:rPr>
          <w:color w:val="CD3398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D3398"/>
        </w:rPr>
        <w:t xml:space="preserve">calvario </w:t>
      </w:r>
      <w:r>
        <w:rPr>
          <w:color w:val="000000"/>
        </w:rPr>
        <w:t xml:space="preserve">. </w:t>
      </w:r>
      <w:r>
        <w:rPr>
          <w:color w:val="CD3398"/>
        </w:rPr>
        <w:t xml:space="preserve">Estel-LLobet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propietarios </w:t>
      </w:r>
      <w:r>
        <w:rPr>
          <w:color w:val="CD3398"/>
        </w:rPr>
        <w:t xml:space="preserve">saben </w:t>
      </w:r>
      <w:r>
        <w:rPr>
          <w:color w:val="000000"/>
        </w:rPr>
        <w:t xml:space="preserve">que </w:t>
      </w:r>
      <w:r>
        <w:rPr>
          <w:color w:val="CD339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D3398"/>
        </w:rPr>
        <w:t xml:space="preserve">larga </w:t>
      </w:r>
      <w:r>
        <w:rPr>
          <w:color w:val="CD3398"/>
        </w:rPr>
        <w:t xml:space="preserve">batalla </w:t>
      </w:r>
      <w:r>
        <w:rPr>
          <w:color w:val="CD3398"/>
        </w:rPr>
        <w:t xml:space="preserve">legal </w:t>
      </w:r>
      <w:r>
        <w:rPr>
          <w:color w:val="CD3398"/>
        </w:rPr>
        <w:t xml:space="preserve">conseguirán </w:t>
      </w:r>
      <w:r>
        <w:rPr>
          <w:color w:val="CD3398"/>
        </w:rPr>
        <w:t xml:space="preserve">echarlos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D3398"/>
        </w:rPr>
        <w:t xml:space="preserve">martirio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D3398"/>
        </w:rPr>
        <w:t xml:space="preserve">muchas </w:t>
      </w:r>
      <w:r>
        <w:rPr>
          <w:color w:val="CD3398"/>
        </w:rPr>
        <w:t xml:space="preserve">ciudades </w:t>
      </w:r>
      <w:r>
        <w:rPr>
          <w:color w:val="000000"/>
        </w:rPr>
        <w:t xml:space="preserve">la </w:t>
      </w:r>
      <w:r>
        <w:rPr>
          <w:color w:val="CD3398"/>
        </w:rPr>
        <w:t xml:space="preserve">ocupación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D3398"/>
        </w:rPr>
        <w:t xml:space="preserve">vuelto </w:t>
      </w:r>
      <w:r>
        <w:rPr>
          <w:color w:val="000000"/>
        </w:rPr>
        <w:t xml:space="preserve">una </w:t>
      </w:r>
      <w:r>
        <w:rPr>
          <w:color w:val="CD3398"/>
        </w:rPr>
        <w:t xml:space="preserve">epidemia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D3398"/>
        </w:rPr>
        <w:t xml:space="preserve">Barcelona </w:t>
      </w:r>
      <w:r>
        <w:rPr>
          <w:color w:val="000000"/>
        </w:rPr>
        <w:t xml:space="preserve">se </w:t>
      </w:r>
      <w:r>
        <w:rPr>
          <w:color w:val="CD3398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pisos </w:t>
      </w:r>
      <w:r>
        <w:rPr>
          <w:color w:val="CD3398"/>
        </w:rPr>
        <w:t xml:space="preserve">vacíos </w:t>
      </w:r>
      <w:r>
        <w:rPr>
          <w:color w:val="000000"/>
        </w:rPr>
        <w:t xml:space="preserve">han </w:t>
      </w:r>
      <w:r>
        <w:rPr>
          <w:color w:val="CD3398"/>
        </w:rPr>
        <w:t xml:space="preserve">sido </w:t>
      </w:r>
      <w:r>
        <w:rPr>
          <w:color w:val="CD3398"/>
        </w:rPr>
        <w:t xml:space="preserve">usurpados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D3398"/>
        </w:rPr>
        <w:t xml:space="preserve">apoderan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D3398"/>
        </w:rPr>
        <w:t xml:space="preserve">abrir </w:t>
      </w:r>
      <w:r>
        <w:rPr>
          <w:color w:val="000000"/>
        </w:rPr>
        <w:t xml:space="preserve">y </w:t>
      </w:r>
      <w:r>
        <w:rPr>
          <w:color w:val="CD3398"/>
        </w:rPr>
        <w:t xml:space="preserve">cerrar </w:t>
      </w:r>
      <w:r>
        <w:rPr>
          <w:color w:val="000000"/>
        </w:rPr>
        <w:t xml:space="preserve">de </w:t>
      </w:r>
      <w:r>
        <w:rPr>
          <w:color w:val="CD3398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D3398"/>
        </w:rPr>
        <w:t xml:space="preserve">veces </w:t>
      </w:r>
      <w:r>
        <w:rPr>
          <w:color w:val="000000"/>
        </w:rPr>
        <w:t xml:space="preserve">ni </w:t>
      </w:r>
      <w:r>
        <w:rPr>
          <w:color w:val="CD3398"/>
        </w:rPr>
        <w:t xml:space="preserve">siquiera </w:t>
      </w:r>
      <w:r>
        <w:rPr>
          <w:color w:val="CD3398"/>
        </w:rPr>
        <w:t xml:space="preserve">esperando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D3398"/>
        </w:rPr>
        <w:t xml:space="preserve">sueños </w:t>
      </w:r>
      <w:r>
        <w:rPr>
          <w:color w:val="CD3398"/>
        </w:rPr>
        <w:t xml:space="preserve">salgan </w:t>
      </w:r>
      <w:r>
        <w:rPr>
          <w:color w:val="000000"/>
        </w:rPr>
        <w:t xml:space="preserve">de </w:t>
      </w:r>
      <w:r>
        <w:rPr>
          <w:color w:val="CD3398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D3398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cerradura </w:t>
      </w:r>
      <w:r>
        <w:rPr>
          <w:color w:val="CD3398"/>
        </w:rPr>
        <w:t xml:space="preserve">cambiada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CD3398"/>
        </w:rPr>
        <w:t xml:space="preserve">desconocidos </w:t>
      </w:r>
      <w:r>
        <w:rPr>
          <w:color w:val="CD3398"/>
        </w:rPr>
        <w:t xml:space="preserve">viviendo </w:t>
      </w:r>
      <w:r>
        <w:rPr>
          <w:color w:val="CD3398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D3398"/>
        </w:rPr>
        <w:t xml:space="preserve">actividad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D3398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D3398"/>
        </w:rPr>
        <w:t xml:space="preserve">filón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D3398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3398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CD3398"/>
        </w:rPr>
        <w:t xml:space="preserve">pueden </w:t>
      </w:r>
      <w:r>
        <w:rPr>
          <w:color w:val="CD3398"/>
        </w:rPr>
        <w:t xml:space="preserve">cruzarla </w:t>
      </w:r>
      <w:r>
        <w:rPr>
          <w:color w:val="000000"/>
        </w:rPr>
        <w:t xml:space="preserve">. </w:t>
      </w:r>
      <w:r>
        <w:rPr>
          <w:color w:val="CD3398"/>
        </w:rPr>
        <w:t xml:space="preserve">¿Nos </w:t>
      </w:r>
      <w:r>
        <w:rPr>
          <w:color w:val="CD3398"/>
        </w:rPr>
        <w:t xml:space="preserve">puedes </w:t>
      </w:r>
      <w:r>
        <w:rPr>
          <w:color w:val="CD3398"/>
        </w:rPr>
        <w:t xml:space="preserve">abrir </w:t>
      </w:r>
      <w:r>
        <w:rPr>
          <w:color w:val="000000"/>
        </w:rPr>
        <w:t xml:space="preserve">la </w:t>
      </w:r>
      <w:r>
        <w:rPr>
          <w:color w:val="CD3398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D3398"/>
        </w:rPr>
        <w:t xml:space="preserve">favor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CD3398"/>
        </w:rPr>
        <w:t xml:space="preserve">través </w:t>
      </w:r>
      <w:r>
        <w:rPr>
          <w:color w:val="000000"/>
        </w:rPr>
        <w:t xml:space="preserve">del </w:t>
      </w:r>
      <w:r>
        <w:rPr>
          <w:color w:val="CD3398"/>
        </w:rPr>
        <w:t xml:space="preserve">cristal </w:t>
      </w:r>
      <w:r>
        <w:rPr>
          <w:color w:val="CD3398"/>
        </w:rPr>
        <w:t xml:space="preserve">ponen </w:t>
      </w:r>
      <w:r>
        <w:rPr>
          <w:color w:val="CD3398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D3398"/>
        </w:rPr>
        <w:t xml:space="preserve">ocupas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D3398"/>
        </w:rPr>
        <w:t xml:space="preserve">quieren </w:t>
      </w:r>
      <w:r>
        <w:rPr>
          <w:color w:val="CD3398"/>
        </w:rPr>
        <w:t xml:space="preserve">abrir </w:t>
      </w:r>
      <w:r>
        <w:rPr>
          <w:color w:val="000000"/>
        </w:rPr>
        <w:t xml:space="preserve">la </w:t>
      </w:r>
      <w:r>
        <w:rPr>
          <w:color w:val="CD3398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D3398"/>
        </w:rPr>
        <w:t xml:space="preserve">asoman </w:t>
      </w:r>
      <w:r>
        <w:rPr>
          <w:color w:val="000000"/>
        </w:rPr>
        <w:t xml:space="preserve">al </w:t>
      </w:r>
      <w:r>
        <w:rPr>
          <w:color w:val="CD3398"/>
        </w:rPr>
        <w:t xml:space="preserve">vidrio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CD3398"/>
        </w:rPr>
        <w:t xml:space="preserve">abrirán </w:t>
      </w:r>
      <w:r>
        <w:rPr>
          <w:color w:val="000000"/>
        </w:rPr>
        <w:t xml:space="preserve">la </w:t>
      </w:r>
      <w:r>
        <w:rPr>
          <w:color w:val="CD3398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D3398"/>
        </w:rPr>
        <w:t xml:space="preserve">volver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CD3398"/>
        </w:rPr>
        <w:t xml:space="preserve">recados </w:t>
      </w:r>
      <w:r>
        <w:rPr>
          <w:color w:val="CD3398"/>
        </w:rPr>
        <w:t xml:space="preserve">José-Luís </w:t>
      </w:r>
      <w:r>
        <w:rPr>
          <w:color w:val="CD3398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CD3398"/>
        </w:rPr>
        <w:t xml:space="preserve">robado </w:t>
      </w:r>
      <w:r>
        <w:rPr>
          <w:color w:val="CD3398"/>
        </w:rPr>
        <w:t xml:space="preserve">literalmente </w:t>
      </w:r>
      <w:r>
        <w:rPr>
          <w:color w:val="000000"/>
        </w:rPr>
        <w:t xml:space="preserve">su </w:t>
      </w:r>
      <w:r>
        <w:rPr>
          <w:color w:val="CD3398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D3398"/>
        </w:rPr>
        <w:t xml:space="preserve">dije </w:t>
      </w:r>
      <w:r>
        <w:rPr>
          <w:color w:val="000000"/>
        </w:rPr>
        <w:t xml:space="preserve">que </w:t>
      </w:r>
      <w:r>
        <w:rPr>
          <w:color w:val="CD3398"/>
        </w:rPr>
        <w:t xml:space="preserve">aquella </w:t>
      </w:r>
      <w:r>
        <w:rPr>
          <w:color w:val="000000"/>
        </w:rPr>
        <w:t xml:space="preserve">era </w:t>
      </w:r>
      <w:r>
        <w:rPr>
          <w:color w:val="000000"/>
        </w:rPr>
        <w:t xml:space="preserve">mi </w:t>
      </w:r>
      <w:r>
        <w:rPr>
          <w:color w:val="CD3398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fueran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CD3398"/>
        </w:rPr>
        <w:t xml:space="preserve">dejaran </w:t>
      </w:r>
      <w:r>
        <w:rPr>
          <w:color w:val="CD3398"/>
        </w:rPr>
        <w:t xml:space="preserve">entrar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CD3398"/>
        </w:rPr>
        <w:t xml:space="preserve">echaron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CD3398"/>
        </w:rPr>
        <w:t xml:space="preserve">ocupas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D3398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D3398"/>
        </w:rPr>
        <w:t xml:space="preserve">llegado </w:t>
      </w:r>
      <w:r>
        <w:rPr>
          <w:color w:val="000000"/>
        </w:rPr>
        <w:t xml:space="preserve">a </w:t>
      </w:r>
      <w:r>
        <w:rPr>
          <w:color w:val="CD3398"/>
        </w:rPr>
        <w:t xml:space="preserve">amenazar </w:t>
      </w:r>
      <w:r>
        <w:rPr>
          <w:color w:val="000000"/>
        </w:rPr>
        <w:t xml:space="preserve">de </w:t>
      </w:r>
      <w:r>
        <w:rPr>
          <w:color w:val="CD3398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D3398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CD3398"/>
        </w:rPr>
        <w:t xml:space="preserve">dijeron </w:t>
      </w:r>
      <w:r>
        <w:rPr>
          <w:color w:val="000000"/>
        </w:rPr>
        <w:t xml:space="preserve">: </w:t>
      </w:r>
      <w:r>
        <w:rPr>
          <w:color w:val="000000"/>
        </w:rPr>
        <w:t xml:space="preserve">¿tú </w:t>
      </w:r>
      <w:r>
        <w:rPr>
          <w:color w:val="000000"/>
        </w:rPr>
        <w:t xml:space="preserve">que </w:t>
      </w:r>
      <w:r>
        <w:rPr>
          <w:color w:val="CD3398"/>
        </w:rPr>
        <w:t xml:space="preserve">haces </w:t>
      </w:r>
      <w:r>
        <w:rPr>
          <w:color w:val="CD3398"/>
        </w:rPr>
        <w:t xml:space="preserve">aquí </w:t>
      </w:r>
      <w:r>
        <w:rPr>
          <w:color w:val="000000"/>
        </w:rPr>
        <w:t xml:space="preserve">? </w:t>
      </w:r>
      <w:r>
        <w:rPr>
          <w:color w:val="CD3398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de </w:t>
      </w:r>
      <w:r>
        <w:rPr>
          <w:color w:val="CD3398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CD3398"/>
        </w:rPr>
        <w:t xml:space="preserve">matamos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D3398"/>
        </w:rPr>
        <w:t xml:space="preserve">juez </w:t>
      </w:r>
      <w:r>
        <w:rPr>
          <w:color w:val="000000"/>
        </w:rPr>
        <w:t xml:space="preserve">ya </w:t>
      </w:r>
      <w:r>
        <w:rPr>
          <w:color w:val="CD3398"/>
        </w:rPr>
        <w:t xml:space="preserve">ordenó </w:t>
      </w:r>
      <w:r>
        <w:rPr>
          <w:color w:val="000000"/>
        </w:rPr>
        <w:t xml:space="preserve">su </w:t>
      </w:r>
      <w:r>
        <w:rPr>
          <w:color w:val="CD3398"/>
        </w:rPr>
        <w:t xml:space="preserve">salida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CD3398"/>
        </w:rPr>
        <w:t xml:space="preserve">ocupas </w:t>
      </w:r>
      <w:r>
        <w:rPr>
          <w:color w:val="000000"/>
        </w:rPr>
        <w:t xml:space="preserve">han </w:t>
      </w:r>
      <w:r>
        <w:rPr>
          <w:color w:val="CD3398"/>
        </w:rPr>
        <w:t xml:space="preserve">recurrido </w:t>
      </w:r>
      <w:r>
        <w:rPr>
          <w:color w:val="000000"/>
        </w:rPr>
        <w:t xml:space="preserve">la </w:t>
      </w:r>
      <w:r>
        <w:rPr>
          <w:color w:val="CD3398"/>
        </w:rPr>
        <w:t xml:space="preserve">sentencia </w:t>
      </w:r>
      <w:r>
        <w:rPr>
          <w:color w:val="000000"/>
        </w:rPr>
        <w:t xml:space="preserve">y </w:t>
      </w:r>
      <w:r>
        <w:rPr>
          <w:color w:val="CD3398"/>
        </w:rPr>
        <w:t xml:space="preserve">esperan </w:t>
      </w:r>
      <w:r>
        <w:rPr>
          <w:color w:val="000000"/>
        </w:rPr>
        <w:t xml:space="preserve">la </w:t>
      </w:r>
      <w:r>
        <w:rPr>
          <w:color w:val="CD3398"/>
        </w:rPr>
        <w:t xml:space="preserve">decisión </w:t>
      </w:r>
      <w:r>
        <w:rPr>
          <w:color w:val="000000"/>
        </w:rPr>
        <w:t xml:space="preserve">de </w:t>
      </w:r>
      <w:r>
        <w:rPr>
          <w:color w:val="CD3398"/>
        </w:rPr>
        <w:t xml:space="preserve">Audiencia-Provincial </w:t>
      </w:r>
      <w:r>
        <w:rPr>
          <w:color w:val="000000"/>
        </w:rPr>
        <w:t xml:space="preserve">. </w:t>
      </w:r>
      <w:r>
        <w:rPr>
          <w:color w:val="CD3398"/>
        </w:rPr>
        <w:t xml:space="preserve">Sientes </w:t>
      </w:r>
      <w:r>
        <w:rPr>
          <w:color w:val="CD3398"/>
        </w:rPr>
        <w:t xml:space="preserve">impotencia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D3398"/>
        </w:rPr>
        <w:t xml:space="preserve">Barcelona </w:t>
      </w:r>
      <w:r>
        <w:rPr>
          <w:color w:val="000000"/>
        </w:rPr>
        <w:t xml:space="preserve">hay </w:t>
      </w:r>
      <w:r>
        <w:rPr>
          <w:color w:val="000000"/>
        </w:rPr>
        <w:t xml:space="preserve">al </w:t>
      </w:r>
      <w:r>
        <w:rPr>
          <w:color w:val="CD3398"/>
        </w:rPr>
        <w:t xml:space="preserve">menos </w:t>
      </w:r>
      <w:r>
        <w:rPr>
          <w:color w:val="000000"/>
        </w:rPr>
        <w:t xml:space="preserve">unas </w:t>
      </w:r>
      <w:r>
        <w:rPr>
          <w:color w:val="CD3398"/>
        </w:rPr>
        <w:t xml:space="preserve">1.100 </w:t>
      </w:r>
      <w:r>
        <w:rPr>
          <w:color w:val="CD3398"/>
        </w:rPr>
        <w:t xml:space="preserve">viviendas </w:t>
      </w:r>
      <w:r>
        <w:rPr>
          <w:color w:val="CD3398"/>
        </w:rPr>
        <w:t xml:space="preserve">ocupadas </w:t>
      </w:r>
      <w:r>
        <w:rPr>
          <w:color w:val="CD3398"/>
        </w:rPr>
        <w:t xml:space="preserve">ilegalmente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problema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D3398"/>
        </w:rPr>
        <w:t xml:space="preserve">plazos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D3398"/>
        </w:rPr>
        <w:t xml:space="preserve">juzgados </w:t>
      </w:r>
      <w:r>
        <w:rPr>
          <w:color w:val="CD3398"/>
        </w:rPr>
        <w:t xml:space="preserve">resuelven </w:t>
      </w:r>
      <w:r>
        <w:rPr>
          <w:color w:val="000000"/>
        </w:rPr>
        <w:t xml:space="preserve">este </w:t>
      </w:r>
      <w:r>
        <w:rPr>
          <w:color w:val="CD3398"/>
        </w:rPr>
        <w:t xml:space="preserve">tipo </w:t>
      </w:r>
      <w:r>
        <w:rPr>
          <w:color w:val="000000"/>
        </w:rPr>
        <w:t xml:space="preserve">de </w:t>
      </w:r>
      <w:r>
        <w:rPr>
          <w:color w:val="CD3398"/>
        </w:rPr>
        <w:t xml:space="preserve">procedimientos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D3398"/>
        </w:rPr>
        <w:t xml:space="preserve">alargan </w:t>
      </w:r>
      <w:r>
        <w:rPr>
          <w:color w:val="000000"/>
        </w:rPr>
        <w:t xml:space="preserve">, </w:t>
      </w:r>
      <w:r>
        <w:rPr>
          <w:color w:val="CD3398"/>
        </w:rPr>
        <w:t xml:space="preserve">según </w:t>
      </w:r>
      <w:r>
        <w:rPr>
          <w:color w:val="000000"/>
        </w:rPr>
        <w:t xml:space="preserve">los </w:t>
      </w:r>
      <w:r>
        <w:rPr>
          <w:color w:val="CD3398"/>
        </w:rPr>
        <w:t xml:space="preserve">expertos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D3398"/>
        </w:rPr>
        <w:t xml:space="preserve">podría </w:t>
      </w:r>
      <w:r>
        <w:rPr>
          <w:color w:val="CD3398"/>
        </w:rPr>
        <w:t xml:space="preserve">tardar </w:t>
      </w:r>
      <w:r>
        <w:rPr>
          <w:color w:val="000000"/>
        </w:rPr>
        <w:t xml:space="preserve">hasta </w:t>
      </w:r>
      <w:r>
        <w:rPr>
          <w:color w:val="CD3398"/>
        </w:rPr>
        <w:t xml:space="preserve">cinco </w:t>
      </w:r>
      <w:r>
        <w:rPr>
          <w:color w:val="CD3398"/>
        </w:rPr>
        <w:t xml:space="preserve">años </w:t>
      </w:r>
      <w:r>
        <w:rPr>
          <w:color w:val="000000"/>
        </w:rPr>
        <w:t xml:space="preserve">en </w:t>
      </w:r>
      <w:r>
        <w:rPr>
          <w:color w:val="CD3398"/>
        </w:rPr>
        <w:t xml:space="preserve">recuperar </w:t>
      </w:r>
      <w:r>
        <w:rPr>
          <w:color w:val="000000"/>
        </w:rPr>
        <w:t xml:space="preserve">la </w:t>
      </w:r>
      <w:r>
        <w:rPr>
          <w:color w:val="CD3398"/>
        </w:rPr>
        <w:t xml:space="preserve">casa </w:t>
      </w:r>
      <w:r>
        <w:rPr>
          <w:color w:val="000000"/>
        </w:rPr>
        <w:t xml:space="preserve">. </w:t>
      </w:r>
      <w:r>
        <w:rPr>
          <w:color w:val="CD3398"/>
        </w:rPr>
        <w:t xml:space="preserve">Corderos </w:t>
      </w:r>
      <w:r>
        <w:rPr>
          <w:color w:val="CD3398"/>
        </w:rPr>
        <w:t xml:space="preserve">golpeados </w:t>
      </w:r>
      <w:r>
        <w:rPr>
          <w:color w:val="000000"/>
        </w:rPr>
        <w:t xml:space="preserve">y </w:t>
      </w:r>
      <w:r>
        <w:rPr>
          <w:color w:val="CD3398"/>
        </w:rPr>
        <w:t xml:space="preserve">tratados </w:t>
      </w:r>
      <w:r>
        <w:rPr>
          <w:color w:val="000000"/>
        </w:rPr>
        <w:t xml:space="preserve">con </w:t>
      </w:r>
      <w:r>
        <w:rPr>
          <w:color w:val="CD3398"/>
        </w:rPr>
        <w:t xml:space="preserve">violencia </w:t>
      </w:r>
      <w:r>
        <w:rPr>
          <w:color w:val="000000"/>
        </w:rPr>
        <w:t xml:space="preserve">, </w:t>
      </w:r>
      <w:r>
        <w:rPr>
          <w:color w:val="CD3398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D3398"/>
        </w:rPr>
        <w:t xml:space="preserve">sacrificados </w:t>
      </w:r>
      <w:r>
        <w:rPr>
          <w:color w:val="000000"/>
        </w:rPr>
        <w:t xml:space="preserve">en </w:t>
      </w:r>
      <w:r>
        <w:rPr>
          <w:color w:val="CD3398"/>
        </w:rPr>
        <w:t xml:space="preserve">dudoso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D3398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D3398"/>
        </w:rPr>
        <w:t xml:space="preserve">imágenes </w:t>
      </w:r>
      <w:r>
        <w:rPr>
          <w:color w:val="CD3398"/>
        </w:rPr>
        <w:t xml:space="preserve">grabadas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D3398"/>
        </w:rPr>
        <w:t xml:space="preserve">matadero </w:t>
      </w:r>
      <w:r>
        <w:rPr>
          <w:color w:val="000000"/>
        </w:rPr>
        <w:t xml:space="preserve">de </w:t>
      </w:r>
      <w:r>
        <w:rPr>
          <w:color w:val="CD339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CD3398"/>
        </w:rPr>
        <w:t xml:space="preserve">tres </w:t>
      </w:r>
      <w:r>
        <w:rPr>
          <w:color w:val="CD3398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D3398"/>
        </w:rPr>
        <w:t xml:space="preserve">Asociación-Equalia </w:t>
      </w:r>
      <w:r>
        <w:rPr>
          <w:color w:val="CD3398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D3398"/>
        </w:rPr>
        <w:t xml:space="preserve">ocurría </w:t>
      </w:r>
      <w:r>
        <w:rPr>
          <w:color w:val="CD3398"/>
        </w:rPr>
        <w:t xml:space="preserve">dentro </w:t>
      </w:r>
      <w:r>
        <w:rPr>
          <w:color w:val="000000"/>
        </w:rPr>
        <w:t xml:space="preserve">del </w:t>
      </w:r>
      <w:r>
        <w:rPr>
          <w:color w:val="CD3398"/>
        </w:rPr>
        <w:t xml:space="preserve">matadero </w:t>
      </w:r>
      <w:r>
        <w:rPr>
          <w:color w:val="000000"/>
        </w:rPr>
        <w:t xml:space="preserve">. </w:t>
      </w:r>
      <w:r>
        <w:rPr>
          <w:color w:val="CD3398"/>
        </w:rPr>
        <w:t xml:space="preserve">Victoria-Arnau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D3398"/>
        </w:rPr>
        <w:t xml:space="preserve">denunciado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empresa </w:t>
      </w:r>
      <w:r>
        <w:rPr>
          <w:color w:val="000000"/>
        </w:rPr>
        <w:t xml:space="preserve">por </w:t>
      </w:r>
      <w:r>
        <w:rPr>
          <w:color w:val="CD3398"/>
        </w:rPr>
        <w:t xml:space="preserve">incumplir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CD3398"/>
        </w:rPr>
        <w:t xml:space="preserve">bienestar </w:t>
      </w:r>
      <w:r>
        <w:rPr>
          <w:color w:val="CD3398"/>
        </w:rPr>
        <w:t xml:space="preserve">animal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D3398"/>
        </w:rPr>
        <w:t xml:space="preserve">prueba </w:t>
      </w:r>
      <w:r>
        <w:rPr>
          <w:color w:val="CD3398"/>
        </w:rPr>
        <w:t xml:space="preserve">aportaron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CD3398"/>
        </w:rPr>
        <w:t xml:space="preserve">vídeos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D3398"/>
        </w:rPr>
        <w:t xml:space="preserve">vemos </w:t>
      </w:r>
      <w:r>
        <w:rPr>
          <w:color w:val="CD3398"/>
        </w:rPr>
        <w:t xml:space="preserve">cómo </w:t>
      </w:r>
      <w:r>
        <w:rPr>
          <w:color w:val="CD3398"/>
        </w:rPr>
        <w:t xml:space="preserve">algún </w:t>
      </w:r>
      <w:r>
        <w:rPr>
          <w:color w:val="CD3398"/>
        </w:rPr>
        <w:t xml:space="preserve">trabajador </w:t>
      </w:r>
      <w:r>
        <w:rPr>
          <w:color w:val="CD3398"/>
        </w:rPr>
        <w:t xml:space="preserve">golpea </w:t>
      </w:r>
      <w:r>
        <w:rPr>
          <w:color w:val="000000"/>
        </w:rPr>
        <w:t xml:space="preserve">y </w:t>
      </w:r>
      <w:r>
        <w:rPr>
          <w:color w:val="CD3398"/>
        </w:rPr>
        <w:t xml:space="preserve">patea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3398"/>
        </w:rPr>
        <w:t xml:space="preserve">corderos </w:t>
      </w:r>
      <w:r>
        <w:rPr>
          <w:color w:val="CD3398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CD3398"/>
        </w:rPr>
        <w:t xml:space="preserve">mandarlos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línea </w:t>
      </w:r>
      <w:r>
        <w:rPr>
          <w:color w:val="000000"/>
        </w:rPr>
        <w:t xml:space="preserve">del </w:t>
      </w:r>
      <w:r>
        <w:rPr>
          <w:color w:val="CD3398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CD3398"/>
        </w:rPr>
        <w:t xml:space="preserve">siquiera </w:t>
      </w:r>
      <w:r>
        <w:rPr>
          <w:color w:val="000000"/>
        </w:rPr>
        <w:t xml:space="preserve">les </w:t>
      </w:r>
      <w:r>
        <w:rPr>
          <w:color w:val="CD3398"/>
        </w:rPr>
        <w:t xml:space="preserve">aturde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CD3398"/>
        </w:rPr>
        <w:t xml:space="preserve">degollarlos </w:t>
      </w:r>
      <w:r>
        <w:rPr>
          <w:color w:val="000000"/>
        </w:rPr>
        <w:t xml:space="preserve">. </w:t>
      </w:r>
      <w:r>
        <w:rPr>
          <w:color w:val="CD3398"/>
        </w:rPr>
        <w:t xml:space="preserve">Denuncian </w:t>
      </w:r>
      <w:r>
        <w:rPr>
          <w:color w:val="000000"/>
        </w:rPr>
        <w:t xml:space="preserve">las </w:t>
      </w:r>
      <w:r>
        <w:rPr>
          <w:color w:val="CD3398"/>
        </w:rPr>
        <w:t xml:space="preserve">condiciones </w:t>
      </w:r>
      <w:r>
        <w:rPr>
          <w:color w:val="000000"/>
        </w:rPr>
        <w:t xml:space="preserve">de </w:t>
      </w:r>
      <w:r>
        <w:rPr>
          <w:color w:val="CD3398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Corrales </w:t>
      </w:r>
      <w:r>
        <w:rPr>
          <w:color w:val="000000"/>
        </w:rPr>
        <w:t xml:space="preserve">están </w:t>
      </w:r>
      <w:r>
        <w:rPr>
          <w:color w:val="CD3398"/>
        </w:rPr>
        <w:t xml:space="preserve">completamente </w:t>
      </w:r>
      <w:r>
        <w:rPr>
          <w:color w:val="CD3398"/>
        </w:rPr>
        <w:t xml:space="preserve">llenos </w:t>
      </w:r>
      <w:r>
        <w:rPr>
          <w:color w:val="000000"/>
        </w:rPr>
        <w:t xml:space="preserve">de </w:t>
      </w:r>
      <w:r>
        <w:rPr>
          <w:color w:val="CD3398"/>
        </w:rPr>
        <w:t xml:space="preserve">heces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D3398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D3398"/>
        </w:rPr>
        <w:t xml:space="preserve">negocio </w:t>
      </w:r>
      <w:r>
        <w:rPr>
          <w:color w:val="CD3398"/>
        </w:rPr>
        <w:t xml:space="preserve">familiar </w:t>
      </w:r>
      <w:r>
        <w:rPr>
          <w:color w:val="000000"/>
        </w:rPr>
        <w:t xml:space="preserve">. </w:t>
      </w:r>
      <w:r>
        <w:rPr>
          <w:color w:val="CD3398"/>
        </w:rPr>
        <w:t xml:space="preserve">Acaba </w:t>
      </w:r>
      <w:r>
        <w:rPr>
          <w:color w:val="000000"/>
        </w:rPr>
        <w:t xml:space="preserve">de </w:t>
      </w:r>
      <w:r>
        <w:rPr>
          <w:color w:val="CD3398"/>
        </w:rPr>
        <w:t xml:space="preserve">salir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responsables </w:t>
      </w:r>
      <w:r>
        <w:rPr>
          <w:color w:val="000000"/>
        </w:rPr>
        <w:t xml:space="preserve">para </w:t>
      </w:r>
      <w:r>
        <w:rPr>
          <w:color w:val="CD3398"/>
        </w:rPr>
        <w:t xml:space="preserve">decirnos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D3398"/>
        </w:rPr>
        <w:t xml:space="preserve">caso </w:t>
      </w:r>
      <w:r>
        <w:rPr>
          <w:color w:val="CD3398"/>
        </w:rPr>
        <w:t xml:space="preserve">puntual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D3398"/>
        </w:rPr>
        <w:t xml:space="preserve">tomarán </w:t>
      </w:r>
      <w:r>
        <w:rPr>
          <w:color w:val="CD3398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D3398"/>
        </w:rPr>
        <w:t xml:space="preserve">patadas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D3398"/>
        </w:rPr>
        <w:t xml:space="preserve">portazo </w:t>
      </w:r>
      <w:r>
        <w:rPr>
          <w:color w:val="CD3398"/>
        </w:rPr>
        <w:t xml:space="preserve">limpio </w:t>
      </w:r>
      <w:r>
        <w:rPr>
          <w:color w:val="000000"/>
        </w:rPr>
        <w:t xml:space="preserve">. </w:t>
      </w:r>
      <w:r>
        <w:rPr>
          <w:color w:val="CD3398"/>
        </w:rPr>
        <w:t xml:space="preserve">Así </w:t>
      </w:r>
      <w:r>
        <w:rPr>
          <w:color w:val="CD3398"/>
        </w:rPr>
        <w:t xml:space="preserve">tratan </w:t>
      </w:r>
      <w:r>
        <w:rPr>
          <w:color w:val="000000"/>
        </w:rPr>
        <w:t xml:space="preserve">a </w:t>
      </w:r>
      <w:r>
        <w:rPr>
          <w:color w:val="CD3398"/>
        </w:rPr>
        <w:t xml:space="preserve">corderos </w:t>
      </w:r>
      <w:r>
        <w:rPr>
          <w:color w:val="000000"/>
        </w:rPr>
        <w:t xml:space="preserve">, </w:t>
      </w:r>
      <w:r>
        <w:rPr>
          <w:color w:val="CD3398"/>
        </w:rPr>
        <w:t xml:space="preserve">ovejas </w:t>
      </w:r>
      <w:r>
        <w:rPr>
          <w:color w:val="000000"/>
        </w:rPr>
        <w:t xml:space="preserve">o </w:t>
      </w:r>
      <w:r>
        <w:rPr>
          <w:color w:val="CD3398"/>
        </w:rPr>
        <w:t xml:space="preserve">cabras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D3398"/>
        </w:rPr>
        <w:t xml:space="preserve">matadero </w:t>
      </w:r>
      <w:r>
        <w:rPr>
          <w:color w:val="000000"/>
        </w:rPr>
        <w:t xml:space="preserve">de </w:t>
      </w:r>
      <w:r>
        <w:rPr>
          <w:color w:val="CD339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3398"/>
        </w:rPr>
        <w:t xml:space="preserve">forma </w:t>
      </w:r>
      <w:r>
        <w:rPr>
          <w:color w:val="000000"/>
        </w:rPr>
        <w:t xml:space="preserve">de </w:t>
      </w:r>
      <w:r>
        <w:rPr>
          <w:color w:val="CD3398"/>
        </w:rPr>
        <w:t xml:space="preserve">tratar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3398"/>
        </w:rPr>
        <w:t xml:space="preserve">animal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D3398"/>
        </w:rPr>
        <w:t xml:space="preserve">asociación </w:t>
      </w:r>
      <w:r>
        <w:rPr>
          <w:color w:val="CD3398"/>
        </w:rPr>
        <w:t xml:space="preserve">equalia </w:t>
      </w:r>
      <w:r>
        <w:rPr>
          <w:color w:val="CD3398"/>
        </w:rPr>
        <w:t xml:space="preserve">denuncia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CD3398"/>
        </w:rPr>
        <w:t xml:space="preserve">imágenes </w:t>
      </w:r>
      <w:r>
        <w:rPr>
          <w:color w:val="000000"/>
        </w:rPr>
        <w:t xml:space="preserve">. </w:t>
      </w:r>
      <w:r>
        <w:rPr>
          <w:color w:val="CD3398"/>
        </w:rPr>
        <w:t xml:space="preserve">Animales </w:t>
      </w:r>
      <w:r>
        <w:rPr>
          <w:color w:val="000000"/>
        </w:rPr>
        <w:t xml:space="preserve">que </w:t>
      </w:r>
      <w:r>
        <w:rPr>
          <w:color w:val="CD3398"/>
        </w:rPr>
        <w:t xml:space="preserve">podrían </w:t>
      </w:r>
      <w:r>
        <w:rPr>
          <w:color w:val="CD3398"/>
        </w:rPr>
        <w:t xml:space="preserve">legar </w:t>
      </w:r>
      <w:r>
        <w:rPr>
          <w:color w:val="000000"/>
        </w:rPr>
        <w:t xml:space="preserve">en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D3398"/>
        </w:rPr>
        <w:t xml:space="preserve">salud </w:t>
      </w:r>
      <w:r>
        <w:rPr>
          <w:color w:val="000000"/>
        </w:rPr>
        <w:t xml:space="preserve">, </w:t>
      </w:r>
      <w:r>
        <w:rPr>
          <w:color w:val="CD3398"/>
        </w:rPr>
        <w:t xml:space="preserve">colocación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3398"/>
        </w:rPr>
        <w:t xml:space="preserve">etiquetas </w:t>
      </w:r>
      <w:r>
        <w:rPr>
          <w:color w:val="CD3398"/>
        </w:rPr>
        <w:t xml:space="preserve">identificadores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propio </w:t>
      </w:r>
      <w:r>
        <w:rPr>
          <w:color w:val="CD3398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CD3398"/>
        </w:rPr>
        <w:t xml:space="preserve">animales </w:t>
      </w:r>
      <w:r>
        <w:rPr>
          <w:color w:val="CD3398"/>
        </w:rPr>
        <w:t xml:space="preserve">colgados </w:t>
      </w:r>
      <w:r>
        <w:rPr>
          <w:color w:val="CD3398"/>
        </w:rPr>
        <w:t xml:space="preserve">vivos </w:t>
      </w:r>
      <w:r>
        <w:rPr>
          <w:color w:val="000000"/>
        </w:rPr>
        <w:t xml:space="preserve">durante </w:t>
      </w:r>
      <w:r>
        <w:rPr>
          <w:color w:val="CD3398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otras </w:t>
      </w:r>
      <w:r>
        <w:rPr>
          <w:color w:val="CD3398"/>
        </w:rPr>
        <w:t xml:space="preserve">prácticas </w:t>
      </w:r>
      <w:r>
        <w:rPr>
          <w:color w:val="CD3398"/>
        </w:rPr>
        <w:t xml:space="preserve">denunciadas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CD3398"/>
        </w:rPr>
        <w:t xml:space="preserve">asombrados </w:t>
      </w:r>
      <w:r>
        <w:rPr>
          <w:color w:val="000000"/>
        </w:rPr>
        <w:t xml:space="preserve">, </w:t>
      </w:r>
      <w:r>
        <w:rPr>
          <w:color w:val="CD3398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D3398"/>
        </w:rPr>
        <w:t xml:space="preserve">caso </w:t>
      </w:r>
      <w:r>
        <w:rPr>
          <w:color w:val="CD3398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D3398"/>
        </w:rPr>
        <w:t xml:space="preserve">matadero </w:t>
      </w:r>
      <w:r>
        <w:rPr>
          <w:color w:val="000000"/>
        </w:rPr>
        <w:t xml:space="preserve">de </w:t>
      </w:r>
      <w:r>
        <w:rPr>
          <w:color w:val="CD3398"/>
        </w:rPr>
        <w:t xml:space="preserve">Villarejo </w:t>
      </w:r>
      <w:r>
        <w:rPr>
          <w:color w:val="000000"/>
        </w:rPr>
        <w:t xml:space="preserve">de </w:t>
      </w:r>
      <w:r>
        <w:rPr>
          <w:color w:val="CD3398"/>
        </w:rPr>
        <w:t xml:space="preserve">Salvanés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D339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CD3398"/>
        </w:rPr>
        <w:t xml:space="preserve">actividad </w:t>
      </w:r>
      <w:r>
        <w:rPr>
          <w:color w:val="CD3398"/>
        </w:rPr>
        <w:t xml:space="preserve">sigue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D3398"/>
        </w:rPr>
        <w:t xml:space="preserve">prefieren </w:t>
      </w:r>
      <w:r>
        <w:rPr>
          <w:color w:val="000000"/>
        </w:rPr>
        <w:t xml:space="preserve">no </w:t>
      </w:r>
      <w:r>
        <w:rPr>
          <w:color w:val="CD3398"/>
        </w:rPr>
        <w:t xml:space="preserve">hacer </w:t>
      </w:r>
      <w:r>
        <w:rPr>
          <w:color w:val="CD3398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D3398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D3398"/>
        </w:rPr>
        <w:t xml:space="preserve">empresa </w:t>
      </w:r>
      <w:r>
        <w:rPr>
          <w:color w:val="CD3398"/>
        </w:rPr>
        <w:t xml:space="preserve">familiar </w:t>
      </w:r>
      <w:r>
        <w:rPr>
          <w:color w:val="000000"/>
        </w:rPr>
        <w:t xml:space="preserve">que </w:t>
      </w:r>
      <w:r>
        <w:rPr>
          <w:color w:val="CD3398"/>
        </w:rPr>
        <w:t xml:space="preserve">suministra </w:t>
      </w:r>
      <w:r>
        <w:rPr>
          <w:color w:val="CD3398"/>
        </w:rPr>
        <w:t xml:space="preserve">carne </w:t>
      </w:r>
      <w:r>
        <w:rPr>
          <w:color w:val="000000"/>
        </w:rPr>
        <w:t xml:space="preserve">en </w:t>
      </w:r>
      <w:r>
        <w:rPr>
          <w:color w:val="CD3398"/>
        </w:rPr>
        <w:t xml:space="preserve">Madrid </w:t>
      </w:r>
      <w:r>
        <w:rPr>
          <w:color w:val="000000"/>
        </w:rPr>
        <w:t xml:space="preserve">y </w:t>
      </w:r>
      <w:r>
        <w:rPr>
          <w:color w:val="CD3398"/>
        </w:rPr>
        <w:t xml:space="preserve">Toledo </w:t>
      </w:r>
      <w:r>
        <w:rPr>
          <w:color w:val="000000"/>
        </w:rPr>
        <w:t xml:space="preserve">. </w:t>
      </w:r>
      <w:r>
        <w:rPr>
          <w:color w:val="CD3398"/>
        </w:rPr>
        <w:t xml:space="preserve">Equalia </w:t>
      </w:r>
      <w:r>
        <w:rPr>
          <w:color w:val="000000"/>
        </w:rPr>
        <w:t xml:space="preserve">ha </w:t>
      </w:r>
      <w:r>
        <w:rPr>
          <w:color w:val="CD3398"/>
        </w:rPr>
        <w:t xml:space="preserve">presentado </w:t>
      </w:r>
      <w:r>
        <w:rPr>
          <w:color w:val="000000"/>
        </w:rPr>
        <w:t xml:space="preserve">una </w:t>
      </w:r>
      <w:r>
        <w:rPr>
          <w:color w:val="CD3398"/>
        </w:rPr>
        <w:t xml:space="preserve">denuncia </w:t>
      </w:r>
      <w:r>
        <w:rPr>
          <w:color w:val="CD3398"/>
        </w:rPr>
        <w:t xml:space="preserve">penal </w:t>
      </w:r>
      <w:r>
        <w:rPr>
          <w:color w:val="000000"/>
        </w:rPr>
        <w:t xml:space="preserve">por </w:t>
      </w:r>
      <w:r>
        <w:rPr>
          <w:color w:val="CD3398"/>
        </w:rPr>
        <w:t xml:space="preserve">faltas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D3398"/>
        </w:rPr>
        <w:t xml:space="preserve">bienestar </w:t>
      </w:r>
      <w:r>
        <w:rPr>
          <w:color w:val="CD3398"/>
        </w:rPr>
        <w:t xml:space="preserve">animal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D3398"/>
        </w:rPr>
        <w:t xml:space="preserve">higiene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D3398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D3398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D3398"/>
        </w:rPr>
        <w:t xml:space="preserve">joven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D3398"/>
        </w:rPr>
        <w:t xml:space="preserve">familia </w:t>
      </w:r>
      <w:r>
        <w:rPr>
          <w:color w:val="CD3398"/>
        </w:rPr>
        <w:t xml:space="preserve">sometió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D3398"/>
        </w:rPr>
        <w:t xml:space="preserve">terapia </w:t>
      </w:r>
      <w:r>
        <w:rPr>
          <w:color w:val="000000"/>
        </w:rPr>
        <w:t xml:space="preserve">para </w:t>
      </w:r>
      <w:r>
        <w:rPr>
          <w:color w:val="CD3398"/>
        </w:rPr>
        <w:t xml:space="preserve">revertir </w:t>
      </w:r>
      <w:r>
        <w:rPr>
          <w:color w:val="000000"/>
        </w:rPr>
        <w:t xml:space="preserve">su </w:t>
      </w:r>
      <w:r>
        <w:rPr>
          <w:color w:val="CD3398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D3398"/>
        </w:rPr>
        <w:t xml:space="preserve">práctica </w:t>
      </w:r>
      <w:r>
        <w:rPr>
          <w:color w:val="CD3398"/>
        </w:rPr>
        <w:t xml:space="preserve">prohibida </w:t>
      </w:r>
      <w:r>
        <w:rPr>
          <w:color w:val="000000"/>
        </w:rPr>
        <w:t xml:space="preserve">en </w:t>
      </w:r>
      <w:r>
        <w:rPr>
          <w:color w:val="CD339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D3398"/>
        </w:rPr>
        <w:t xml:space="preserve">hecho </w:t>
      </w:r>
      <w:r>
        <w:rPr>
          <w:color w:val="000000"/>
        </w:rPr>
        <w:t xml:space="preserve">una </w:t>
      </w:r>
      <w:r>
        <w:rPr>
          <w:color w:val="CD3398"/>
        </w:rPr>
        <w:t xml:space="preserve">mujer </w:t>
      </w:r>
      <w:r>
        <w:rPr>
          <w:color w:val="CD3398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CD3398"/>
        </w:rPr>
        <w:t xml:space="preserve">multada </w:t>
      </w:r>
      <w:r>
        <w:rPr>
          <w:color w:val="000000"/>
        </w:rPr>
        <w:t xml:space="preserve">con </w:t>
      </w:r>
      <w:r>
        <w:rPr>
          <w:color w:val="CD3398"/>
        </w:rPr>
        <w:t xml:space="preserve">20.000 </w:t>
      </w:r>
      <w:r>
        <w:rPr>
          <w:color w:val="CD3398"/>
        </w:rPr>
        <w:t xml:space="preserve">euros </w:t>
      </w:r>
      <w:r>
        <w:rPr>
          <w:color w:val="000000"/>
        </w:rPr>
        <w:t xml:space="preserve">por </w:t>
      </w:r>
      <w:r>
        <w:rPr>
          <w:color w:val="CD3398"/>
        </w:rPr>
        <w:t xml:space="preserve">aplicarlas </w:t>
      </w:r>
      <w:r>
        <w:rPr>
          <w:color w:val="000000"/>
        </w:rPr>
        <w:t xml:space="preserve">, </w:t>
      </w:r>
      <w:r>
        <w:rPr>
          <w:color w:val="CD3398"/>
        </w:rPr>
        <w:t xml:space="preserve">David-Cifuentes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Comunidad </w:t>
      </w:r>
      <w:r>
        <w:rPr>
          <w:color w:val="000000"/>
        </w:rPr>
        <w:t xml:space="preserve">de </w:t>
      </w:r>
      <w:r>
        <w:rPr>
          <w:color w:val="CD3398"/>
        </w:rPr>
        <w:t xml:space="preserve">Madrid </w:t>
      </w:r>
      <w:r>
        <w:rPr>
          <w:color w:val="000000"/>
        </w:rPr>
        <w:t xml:space="preserve">ha </w:t>
      </w:r>
      <w:r>
        <w:rPr>
          <w:color w:val="CD3398"/>
        </w:rPr>
        <w:t xml:space="preserve">sancionado </w:t>
      </w:r>
      <w:r>
        <w:rPr>
          <w:color w:val="000000"/>
        </w:rPr>
        <w:t xml:space="preserve">con </w:t>
      </w:r>
      <w:r>
        <w:rPr>
          <w:color w:val="CD3398"/>
        </w:rPr>
        <w:t xml:space="preserve">20.000 </w:t>
      </w:r>
      <w:r>
        <w:rPr>
          <w:color w:val="CD3398"/>
        </w:rPr>
        <w:t xml:space="preserve">euros </w:t>
      </w:r>
      <w:r>
        <w:rPr>
          <w:color w:val="000000"/>
        </w:rPr>
        <w:t xml:space="preserve">por </w:t>
      </w:r>
      <w:r>
        <w:rPr>
          <w:color w:val="CD3398"/>
        </w:rPr>
        <w:t xml:space="preserve">ofrecer </w:t>
      </w:r>
      <w:r>
        <w:rPr>
          <w:color w:val="CD3398"/>
        </w:rPr>
        <w:t xml:space="preserve">terapias </w:t>
      </w:r>
      <w:r>
        <w:rPr>
          <w:color w:val="CD3398"/>
        </w:rPr>
        <w:t xml:space="preserve">ilegales </w:t>
      </w:r>
      <w:r>
        <w:rPr>
          <w:color w:val="000000"/>
        </w:rPr>
        <w:t xml:space="preserve">para </w:t>
      </w:r>
      <w:r>
        <w:rPr>
          <w:color w:val="CD3398"/>
        </w:rPr>
        <w:t xml:space="preserve">curar </w:t>
      </w:r>
      <w:r>
        <w:rPr>
          <w:color w:val="000000"/>
        </w:rPr>
        <w:t xml:space="preserve">la </w:t>
      </w:r>
      <w:r>
        <w:rPr>
          <w:color w:val="CD3398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D3398"/>
        </w:rPr>
        <w:t xml:space="preserve">sido </w:t>
      </w:r>
      <w:r>
        <w:rPr>
          <w:color w:val="000000"/>
        </w:rPr>
        <w:t xml:space="preserve">una </w:t>
      </w:r>
      <w:r>
        <w:rPr>
          <w:color w:val="CD3398"/>
        </w:rPr>
        <w:t xml:space="preserve">sanción </w:t>
      </w:r>
      <w:r>
        <w:rPr>
          <w:color w:val="000000"/>
        </w:rPr>
        <w:t xml:space="preserve">muy </w:t>
      </w:r>
      <w:r>
        <w:rPr>
          <w:color w:val="CD3398"/>
        </w:rPr>
        <w:t xml:space="preserve">aplaudida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D3398"/>
        </w:rPr>
        <w:t xml:space="preserve">colectivo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D3398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D3398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D3398"/>
        </w:rPr>
        <w:t xml:space="preserve">mujer </w:t>
      </w:r>
      <w:r>
        <w:rPr>
          <w:color w:val="CD3398"/>
        </w:rPr>
        <w:t xml:space="preserve">actuaba </w:t>
      </w:r>
      <w:r>
        <w:rPr>
          <w:color w:val="000000"/>
        </w:rPr>
        <w:t xml:space="preserve">de </w:t>
      </w:r>
      <w:r>
        <w:rPr>
          <w:color w:val="CD3398"/>
        </w:rPr>
        <w:t xml:space="preserve">manera </w:t>
      </w:r>
      <w:r>
        <w:rPr>
          <w:color w:val="CD3398"/>
        </w:rPr>
        <w:t xml:space="preserve">sigilosa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CD3398"/>
        </w:rPr>
        <w:t xml:space="preserve">oficina </w:t>
      </w:r>
      <w:r>
        <w:rPr>
          <w:color w:val="000000"/>
        </w:rPr>
        <w:t xml:space="preserve">. </w:t>
      </w:r>
      <w:r>
        <w:rPr>
          <w:color w:val="CD3398"/>
        </w:rPr>
        <w:t xml:space="preserve">Captaba </w:t>
      </w:r>
      <w:r>
        <w:rPr>
          <w:color w:val="CD3398"/>
        </w:rPr>
        <w:t xml:space="preserve">suscribientes </w:t>
      </w:r>
      <w:r>
        <w:rPr>
          <w:color w:val="000000"/>
        </w:rPr>
        <w:t xml:space="preserve">a </w:t>
      </w:r>
      <w:r>
        <w:rPr>
          <w:color w:val="CD3398"/>
        </w:rPr>
        <w:t xml:space="preserve">través </w:t>
      </w:r>
      <w:r>
        <w:rPr>
          <w:color w:val="000000"/>
        </w:rPr>
        <w:t xml:space="preserve">de </w:t>
      </w:r>
      <w:r>
        <w:rPr>
          <w:color w:val="CD3398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D3398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D3398"/>
        </w:rPr>
        <w:t xml:space="preserve">práctica </w:t>
      </w:r>
      <w:r>
        <w:rPr>
          <w:color w:val="000000"/>
        </w:rPr>
        <w:t xml:space="preserve">es </w:t>
      </w:r>
      <w:r>
        <w:rPr>
          <w:color w:val="CD3398"/>
        </w:rPr>
        <w:t xml:space="preserve">totalmente </w:t>
      </w:r>
      <w:r>
        <w:rPr>
          <w:color w:val="CD3398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D3398"/>
        </w:rPr>
        <w:t xml:space="preserve">sigue </w:t>
      </w:r>
      <w:r>
        <w:rPr>
          <w:color w:val="CD3398"/>
        </w:rPr>
        <w:t xml:space="preserve">realizando </w:t>
      </w:r>
      <w:r>
        <w:rPr>
          <w:color w:val="000000"/>
        </w:rPr>
        <w:t xml:space="preserve">en </w:t>
      </w:r>
      <w:r>
        <w:rPr>
          <w:color w:val="CD3398"/>
        </w:rPr>
        <w:t xml:space="preserve">Madrid </w:t>
      </w:r>
      <w:r>
        <w:rPr>
          <w:color w:val="000000"/>
        </w:rPr>
        <w:t xml:space="preserve">. </w:t>
      </w:r>
      <w:r>
        <w:rPr>
          <w:color w:val="CD3398"/>
        </w:rPr>
        <w:t xml:space="preserve">Acudimos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D3398"/>
        </w:rPr>
        <w:t xml:space="preserve">consulta </w:t>
      </w:r>
      <w:r>
        <w:rPr>
          <w:color w:val="000000"/>
        </w:rPr>
        <w:t xml:space="preserve">en </w:t>
      </w:r>
      <w:r>
        <w:rPr>
          <w:color w:val="CD339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CD3398"/>
        </w:rPr>
        <w:t xml:space="preserve">aseguran </w:t>
      </w:r>
      <w:r>
        <w:rPr>
          <w:color w:val="000000"/>
        </w:rPr>
        <w:t xml:space="preserve">que </w:t>
      </w:r>
      <w:r>
        <w:rPr>
          <w:color w:val="CD3398"/>
        </w:rPr>
        <w:t xml:space="preserve">curan </w:t>
      </w:r>
      <w:r>
        <w:rPr>
          <w:color w:val="000000"/>
        </w:rPr>
        <w:t xml:space="preserve">la </w:t>
      </w:r>
      <w:r>
        <w:rPr>
          <w:color w:val="CD3398"/>
        </w:rPr>
        <w:t xml:space="preserve">homosexialidad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3398"/>
        </w:rPr>
        <w:t xml:space="preserve">práctica </w:t>
      </w:r>
      <w:r>
        <w:rPr>
          <w:color w:val="CD3398"/>
        </w:rPr>
        <w:t xml:space="preserve">totalmente </w:t>
      </w:r>
      <w:r>
        <w:rPr>
          <w:color w:val="CD3398"/>
        </w:rPr>
        <w:t xml:space="preserve">ilegal </w:t>
      </w:r>
      <w:r>
        <w:rPr>
          <w:color w:val="000000"/>
        </w:rPr>
        <w:t xml:space="preserve">. </w:t>
      </w:r>
      <w:r>
        <w:rPr>
          <w:color w:val="CD3398"/>
        </w:rPr>
        <w:t xml:space="preserve">Llamamos </w:t>
      </w:r>
      <w:r>
        <w:rPr>
          <w:color w:val="000000"/>
        </w:rPr>
        <w:t xml:space="preserve">al </w:t>
      </w:r>
      <w:r>
        <w:rPr>
          <w:color w:val="CD3398"/>
        </w:rPr>
        <w:t xml:space="preserve">timbre </w:t>
      </w:r>
      <w:r>
        <w:rPr>
          <w:color w:val="000000"/>
        </w:rPr>
        <w:t xml:space="preserve">. </w:t>
      </w:r>
      <w:r>
        <w:rPr>
          <w:color w:val="CD3398"/>
        </w:rPr>
        <w:t xml:space="preserve">Insistimos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CD3398"/>
        </w:rPr>
        <w:t xml:space="preserve">abren </w:t>
      </w:r>
      <w:r>
        <w:rPr>
          <w:color w:val="000000"/>
        </w:rPr>
        <w:t xml:space="preserve">la </w:t>
      </w:r>
      <w:r>
        <w:rPr>
          <w:color w:val="CD3398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D3398"/>
        </w:rPr>
        <w:t xml:space="preserve">tipo </w:t>
      </w:r>
      <w:r>
        <w:rPr>
          <w:color w:val="000000"/>
        </w:rPr>
        <w:t xml:space="preserve">de </w:t>
      </w:r>
      <w:r>
        <w:rPr>
          <w:color w:val="CD3398"/>
        </w:rPr>
        <w:t xml:space="preserve">terapias </w:t>
      </w:r>
      <w:r>
        <w:rPr>
          <w:color w:val="000000"/>
        </w:rPr>
        <w:t xml:space="preserve">están </w:t>
      </w:r>
      <w:r>
        <w:rPr>
          <w:color w:val="CD3398"/>
        </w:rPr>
        <w:t xml:space="preserve">prohibidas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Comunidad </w:t>
      </w:r>
      <w:r>
        <w:rPr>
          <w:color w:val="000000"/>
        </w:rPr>
        <w:t xml:space="preserve">de </w:t>
      </w:r>
      <w:r>
        <w:rPr>
          <w:color w:val="CD339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D3398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D3398"/>
        </w:rPr>
        <w:t xml:space="preserve">mujer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CD3398"/>
        </w:rPr>
        <w:t xml:space="preserve">pagar </w:t>
      </w:r>
      <w:r>
        <w:rPr>
          <w:color w:val="CD3398"/>
        </w:rPr>
        <w:t xml:space="preserve">20.00 </w:t>
      </w:r>
      <w:r>
        <w:rPr>
          <w:color w:val="000000"/>
        </w:rPr>
        <w:t xml:space="preserve">por </w:t>
      </w:r>
      <w:r>
        <w:rPr>
          <w:color w:val="CD3398"/>
        </w:rPr>
        <w:t xml:space="preserve">ofrecerlas </w:t>
      </w:r>
      <w:r>
        <w:rPr>
          <w:color w:val="000000"/>
        </w:rPr>
        <w:t xml:space="preserve">. </w:t>
      </w:r>
      <w:r>
        <w:rPr>
          <w:color w:val="CD3398"/>
        </w:rPr>
        <w:t xml:space="preserve">Hablamos </w:t>
      </w:r>
      <w:r>
        <w:rPr>
          <w:color w:val="000000"/>
        </w:rPr>
        <w:t xml:space="preserve">con </w:t>
      </w:r>
      <w:r>
        <w:rPr>
          <w:color w:val="CD3398"/>
        </w:rPr>
        <w:t xml:space="preserve">Christopher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D3398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CD3398"/>
        </w:rPr>
        <w:t xml:space="preserve">años </w:t>
      </w:r>
      <w:r>
        <w:rPr>
          <w:color w:val="000000"/>
        </w:rPr>
        <w:t xml:space="preserve">fue </w:t>
      </w:r>
      <w:r>
        <w:rPr>
          <w:color w:val="CD3398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D3398"/>
        </w:rPr>
        <w:t xml:space="preserve">pseudoterapias </w:t>
      </w:r>
      <w:r>
        <w:rPr>
          <w:color w:val="000000"/>
        </w:rPr>
        <w:t xml:space="preserve">. </w:t>
      </w:r>
      <w:r>
        <w:rPr>
          <w:color w:val="CD3398"/>
        </w:rPr>
        <w:t xml:space="preserve">Si </w:t>
      </w:r>
      <w:r>
        <w:rPr>
          <w:color w:val="000000"/>
        </w:rPr>
        <w:t xml:space="preserve">hay </w:t>
      </w:r>
      <w:r>
        <w:rPr>
          <w:color w:val="CD3398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D3398"/>
        </w:rPr>
        <w:t xml:space="preserve">viendo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CD3398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CD3398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D3398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D3398"/>
        </w:rPr>
        <w:t xml:space="preserve">orientación </w:t>
      </w:r>
      <w:r>
        <w:rPr>
          <w:color w:val="CD3398"/>
        </w:rPr>
        <w:t xml:space="preserve">sexual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D3398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D3398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CD3398"/>
        </w:rPr>
        <w:t xml:space="preserve">Unas </w:t>
      </w:r>
      <w:r>
        <w:rPr>
          <w:color w:val="CD3398"/>
        </w:rPr>
        <w:t xml:space="preserve">terapias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D3398"/>
        </w:rPr>
        <w:t xml:space="preserve">provocado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CD3398"/>
        </w:rPr>
        <w:t xml:space="preserve">depresión </w:t>
      </w:r>
      <w:r>
        <w:rPr>
          <w:color w:val="000000"/>
        </w:rPr>
        <w:t xml:space="preserve">, </w:t>
      </w:r>
      <w:r>
        <w:rPr>
          <w:color w:val="CD3398"/>
        </w:rPr>
        <w:t xml:space="preserve">ansiedad </w:t>
      </w:r>
      <w:r>
        <w:rPr>
          <w:color w:val="000000"/>
        </w:rPr>
        <w:t xml:space="preserve">y </w:t>
      </w:r>
      <w:r>
        <w:rPr>
          <w:color w:val="CD3398"/>
        </w:rPr>
        <w:t xml:space="preserve">trastornos </w:t>
      </w:r>
      <w:r>
        <w:rPr>
          <w:color w:val="000000"/>
        </w:rPr>
        <w:t xml:space="preserve">de </w:t>
      </w:r>
      <w:r>
        <w:rPr>
          <w:color w:val="CD3398"/>
        </w:rPr>
        <w:t xml:space="preserve">identidad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Reino-Unido </w:t>
      </w:r>
      <w:r>
        <w:rPr>
          <w:color w:val="000000"/>
        </w:rPr>
        <w:t xml:space="preserve">unos </w:t>
      </w:r>
      <w:r>
        <w:rPr>
          <w:color w:val="CD3398"/>
        </w:rPr>
        <w:t xml:space="preserve">padres </w:t>
      </w:r>
      <w:r>
        <w:rPr>
          <w:color w:val="CD3398"/>
        </w:rPr>
        <w:t xml:space="preserve">mantienen </w:t>
      </w:r>
      <w:r>
        <w:rPr>
          <w:color w:val="000000"/>
        </w:rPr>
        <w:t xml:space="preserve">en </w:t>
      </w:r>
      <w:r>
        <w:rPr>
          <w:color w:val="CD3398"/>
        </w:rPr>
        <w:t xml:space="preserve">secreto </w:t>
      </w:r>
      <w:r>
        <w:rPr>
          <w:color w:val="000000"/>
        </w:rPr>
        <w:t xml:space="preserve">el </w:t>
      </w:r>
      <w:r>
        <w:rPr>
          <w:color w:val="CD3398"/>
        </w:rPr>
        <w:t xml:space="preserve">sexo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3398"/>
        </w:rPr>
        <w:t xml:space="preserve">hijo </w:t>
      </w:r>
      <w:r>
        <w:rPr>
          <w:color w:val="000000"/>
        </w:rPr>
        <w:t xml:space="preserve">14 </w:t>
      </w:r>
      <w:r>
        <w:rPr>
          <w:color w:val="CD3398"/>
        </w:rPr>
        <w:t xml:space="preserve">meses </w:t>
      </w:r>
      <w:r>
        <w:rPr>
          <w:color w:val="CD339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3398"/>
        </w:rPr>
        <w:t xml:space="preserve">nacimiento </w:t>
      </w:r>
      <w:r>
        <w:rPr>
          <w:color w:val="000000"/>
        </w:rPr>
        <w:t xml:space="preserve">. </w:t>
      </w:r>
      <w:r>
        <w:rPr>
          <w:color w:val="CD3398"/>
        </w:rPr>
        <w:t xml:space="preserve">Jake </w:t>
      </w:r>
      <w:r>
        <w:rPr>
          <w:color w:val="000000"/>
        </w:rPr>
        <w:t xml:space="preserve">y </w:t>
      </w:r>
      <w:r>
        <w:rPr>
          <w:color w:val="CD3398"/>
        </w:rPr>
        <w:t xml:space="preserve">Hobbit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D3398"/>
        </w:rPr>
        <w:t xml:space="preserve">decidido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para </w:t>
      </w:r>
      <w:r>
        <w:rPr>
          <w:color w:val="CD3398"/>
        </w:rPr>
        <w:t xml:space="preserve">evitar </w:t>
      </w:r>
      <w:r>
        <w:rPr>
          <w:color w:val="000000"/>
        </w:rPr>
        <w:t xml:space="preserve">el </w:t>
      </w:r>
      <w:r>
        <w:rPr>
          <w:color w:val="CD3398"/>
        </w:rPr>
        <w:t xml:space="preserve">sesgo </w:t>
      </w:r>
      <w:r>
        <w:rPr>
          <w:color w:val="000000"/>
        </w:rPr>
        <w:t xml:space="preserve">de </w:t>
      </w:r>
      <w:r>
        <w:rPr>
          <w:color w:val="CD3398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pareja </w:t>
      </w:r>
      <w:r>
        <w:rPr>
          <w:color w:val="000000"/>
        </w:rPr>
        <w:t xml:space="preserve">ni </w:t>
      </w:r>
      <w:r>
        <w:rPr>
          <w:color w:val="CD3398"/>
        </w:rPr>
        <w:t xml:space="preserve">siquiera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D3398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abuela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D3398"/>
        </w:rPr>
        <w:t xml:space="preserve">bebé </w:t>
      </w:r>
      <w:r>
        <w:rPr>
          <w:color w:val="CD3398"/>
        </w:rPr>
        <w:t xml:space="preserve">cumplió </w:t>
      </w:r>
      <w:r>
        <w:rPr>
          <w:color w:val="000000"/>
        </w:rPr>
        <w:t xml:space="preserve">11 </w:t>
      </w:r>
      <w:r>
        <w:rPr>
          <w:color w:val="CD3398"/>
        </w:rPr>
        <w:t xml:space="preserve">meses </w:t>
      </w:r>
      <w:r>
        <w:rPr>
          <w:color w:val="000000"/>
        </w:rPr>
        <w:t xml:space="preserve">. </w:t>
      </w:r>
      <w:r>
        <w:rPr>
          <w:color w:val="CD3398"/>
        </w:rPr>
        <w:t xml:space="preserve">Reino-Unido </w:t>
      </w:r>
      <w:r>
        <w:rPr>
          <w:color w:val="CD3398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D3398"/>
        </w:rPr>
        <w:t xml:space="preserve">turistas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riesgos </w:t>
      </w:r>
      <w:r>
        <w:rPr>
          <w:color w:val="000000"/>
        </w:rPr>
        <w:t xml:space="preserve">que </w:t>
      </w:r>
      <w:r>
        <w:rPr>
          <w:color w:val="CD3398"/>
        </w:rPr>
        <w:t xml:space="preserve">corren </w:t>
      </w:r>
      <w:r>
        <w:rPr>
          <w:color w:val="000000"/>
        </w:rPr>
        <w:t xml:space="preserve">si </w:t>
      </w:r>
      <w:r>
        <w:rPr>
          <w:color w:val="CD3398"/>
        </w:rPr>
        <w:t xml:space="preserve">vienen </w:t>
      </w:r>
      <w:r>
        <w:rPr>
          <w:color w:val="CD3398"/>
        </w:rPr>
        <w:t xml:space="preserve">¿Cuáles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? </w:t>
      </w:r>
      <w:r>
        <w:rPr>
          <w:color w:val="CD3398"/>
        </w:rPr>
        <w:t xml:space="preserve">Susana-Román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vemos </w:t>
      </w:r>
      <w:r>
        <w:rPr>
          <w:color w:val="CD3398"/>
        </w:rPr>
        <w:t xml:space="preserve">Sandra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Ministerio </w:t>
      </w:r>
      <w:r>
        <w:rPr>
          <w:color w:val="000000"/>
        </w:rPr>
        <w:t xml:space="preserve">de </w:t>
      </w:r>
      <w:r>
        <w:rPr>
          <w:color w:val="CD3398"/>
        </w:rPr>
        <w:t xml:space="preserve">Exteriores </w:t>
      </w:r>
      <w:r>
        <w:rPr>
          <w:color w:val="CD3398"/>
        </w:rPr>
        <w:t xml:space="preserve">británico </w:t>
      </w:r>
      <w:r>
        <w:rPr>
          <w:color w:val="CD3398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D3398"/>
        </w:rPr>
        <w:t xml:space="preserve">turistas </w:t>
      </w:r>
      <w:r>
        <w:rPr>
          <w:color w:val="000000"/>
        </w:rPr>
        <w:t xml:space="preserve">que </w:t>
      </w:r>
      <w:r>
        <w:rPr>
          <w:color w:val="CD3398"/>
        </w:rPr>
        <w:t xml:space="preserve">extremen </w:t>
      </w:r>
      <w:r>
        <w:rPr>
          <w:color w:val="000000"/>
        </w:rPr>
        <w:t xml:space="preserve">las </w:t>
      </w:r>
      <w:r>
        <w:rPr>
          <w:color w:val="CD3398"/>
        </w:rPr>
        <w:t xml:space="preserve">precauciones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D3398"/>
        </w:rPr>
        <w:t xml:space="preserve">gota </w:t>
      </w:r>
      <w:r>
        <w:rPr>
          <w:color w:val="CD3398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D3398"/>
        </w:rPr>
        <w:t xml:space="preserve">alerta </w:t>
      </w:r>
      <w:r>
        <w:rPr>
          <w:color w:val="000000"/>
        </w:rPr>
        <w:t xml:space="preserve">sobre </w:t>
      </w:r>
      <w:r>
        <w:rPr>
          <w:color w:val="000000"/>
        </w:rPr>
        <w:t xml:space="preserve">le </w:t>
      </w:r>
      <w:r>
        <w:rPr>
          <w:color w:val="CD3398"/>
        </w:rPr>
        <w:t xml:space="preserve">brote </w:t>
      </w:r>
      <w:r>
        <w:rPr>
          <w:color w:val="000000"/>
        </w:rPr>
        <w:t xml:space="preserve">de </w:t>
      </w:r>
      <w:r>
        <w:rPr>
          <w:color w:val="CD3398"/>
        </w:rPr>
        <w:t xml:space="preserve">listeriosis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tensión </w:t>
      </w:r>
      <w:r>
        <w:rPr>
          <w:color w:val="CD3398"/>
        </w:rPr>
        <w:t xml:space="preserve">política </w:t>
      </w:r>
      <w:r>
        <w:rPr>
          <w:color w:val="000000"/>
        </w:rPr>
        <w:t xml:space="preserve">y </w:t>
      </w:r>
      <w:r>
        <w:rPr>
          <w:color w:val="CD3398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D3398"/>
        </w:rPr>
        <w:t xml:space="preserve">vive </w:t>
      </w:r>
      <w:r>
        <w:rPr>
          <w:color w:val="000000"/>
        </w:rPr>
        <w:t xml:space="preserve">en </w:t>
      </w:r>
      <w:r>
        <w:rPr>
          <w:color w:val="CD3398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CD3398"/>
        </w:rPr>
        <w:t xml:space="preserve">alto </w:t>
      </w:r>
      <w:r>
        <w:rPr>
          <w:color w:val="CD3398"/>
        </w:rPr>
        <w:t xml:space="preserve">riesgo </w:t>
      </w:r>
      <w:r>
        <w:rPr>
          <w:color w:val="000000"/>
        </w:rPr>
        <w:t xml:space="preserve">de </w:t>
      </w:r>
      <w:r>
        <w:rPr>
          <w:color w:val="CD3398"/>
        </w:rPr>
        <w:t xml:space="preserve">incendios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D3398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CD3398"/>
        </w:rPr>
        <w:t xml:space="preserve">recuerda </w:t>
      </w:r>
      <w:r>
        <w:rPr>
          <w:color w:val="000000"/>
        </w:rPr>
        <w:t xml:space="preserve">el </w:t>
      </w:r>
      <w:r>
        <w:rPr>
          <w:color w:val="CD3398"/>
        </w:rPr>
        <w:t xml:space="preserve">peligro </w:t>
      </w:r>
      <w:r>
        <w:rPr>
          <w:color w:val="000000"/>
        </w:rPr>
        <w:t xml:space="preserve">de </w:t>
      </w:r>
      <w:r>
        <w:rPr>
          <w:color w:val="CD3398"/>
        </w:rPr>
        <w:t xml:space="preserve">practicar </w:t>
      </w:r>
      <w:r>
        <w:rPr>
          <w:color w:val="CD3398"/>
        </w:rPr>
        <w:t xml:space="preserve">balconing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Gobierno </w:t>
      </w:r>
      <w:r>
        <w:rPr>
          <w:color w:val="CD3398"/>
        </w:rPr>
        <w:t xml:space="preserve">británico </w:t>
      </w:r>
      <w:r>
        <w:rPr>
          <w:color w:val="CD3398"/>
        </w:rPr>
        <w:t xml:space="preserve">advierte </w:t>
      </w:r>
      <w:r>
        <w:rPr>
          <w:color w:val="000000"/>
        </w:rPr>
        <w:t xml:space="preserve">de </w:t>
      </w:r>
      <w:r>
        <w:rPr>
          <w:color w:val="CD3398"/>
        </w:rPr>
        <w:t xml:space="preserve">diferentes </w:t>
      </w:r>
      <w:r>
        <w:rPr>
          <w:color w:val="CD3398"/>
        </w:rPr>
        <w:t xml:space="preserve">peligros </w:t>
      </w:r>
      <w:r>
        <w:rPr>
          <w:color w:val="000000"/>
        </w:rPr>
        <w:t xml:space="preserve">en </w:t>
      </w:r>
      <w:r>
        <w:rPr>
          <w:color w:val="CD3398"/>
        </w:rPr>
        <w:t xml:space="preserve">cada </w:t>
      </w:r>
      <w:r>
        <w:rPr>
          <w:color w:val="CD3398"/>
        </w:rPr>
        <w:t xml:space="preserve">país </w:t>
      </w:r>
      <w:r>
        <w:rPr>
          <w:color w:val="000000"/>
        </w:rPr>
        <w:t xml:space="preserve">del </w:t>
      </w:r>
      <w:r>
        <w:rPr>
          <w:color w:val="CD3398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CD3398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D3398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CD3398"/>
        </w:rPr>
        <w:t xml:space="preserve">soldados </w:t>
      </w:r>
      <w:r>
        <w:rPr>
          <w:color w:val="CD3398"/>
        </w:rPr>
        <w:t xml:space="preserve">israelíes </w:t>
      </w:r>
      <w:r>
        <w:rPr>
          <w:color w:val="CD3398"/>
        </w:rPr>
        <w:t xml:space="preserve">disparan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D3398"/>
        </w:rPr>
        <w:t xml:space="preserve">palestina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D3398"/>
        </w:rPr>
        <w:t xml:space="preserve">según </w:t>
      </w:r>
      <w:r>
        <w:rPr>
          <w:color w:val="000000"/>
        </w:rPr>
        <w:t xml:space="preserve">su </w:t>
      </w:r>
      <w:r>
        <w:rPr>
          <w:color w:val="CD3398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CD3398"/>
        </w:rPr>
        <w:t xml:space="preserve">apuñalarlos </w:t>
      </w:r>
      <w:r>
        <w:rPr>
          <w:color w:val="000000"/>
        </w:rPr>
        <w:t xml:space="preserve">. </w:t>
      </w:r>
      <w:r>
        <w:rPr>
          <w:color w:val="CD3398"/>
        </w:rPr>
        <w:t xml:space="preserve">Murió </w:t>
      </w:r>
      <w:r>
        <w:rPr>
          <w:color w:val="000000"/>
        </w:rPr>
        <w:t xml:space="preserve">poco </w:t>
      </w:r>
      <w:r>
        <w:rPr>
          <w:color w:val="CD3398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D3398"/>
        </w:rPr>
        <w:t xml:space="preserve">cierto </w:t>
      </w:r>
      <w:r>
        <w:rPr>
          <w:color w:val="000000"/>
        </w:rPr>
        <w:t xml:space="preserve">, </w:t>
      </w:r>
      <w:r>
        <w:rPr>
          <w:color w:val="CD3398"/>
        </w:rPr>
        <w:t xml:space="preserve">allí </w:t>
      </w:r>
      <w:r>
        <w:rPr>
          <w:color w:val="000000"/>
        </w:rPr>
        <w:t xml:space="preserve">en </w:t>
      </w:r>
      <w:r>
        <w:rPr>
          <w:color w:val="CD3398"/>
        </w:rPr>
        <w:t xml:space="preserve">Israel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CD3398"/>
        </w:rPr>
        <w:t xml:space="preserve">empate </w:t>
      </w:r>
      <w:r>
        <w:rPr>
          <w:color w:val="CD3398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comicios </w:t>
      </w:r>
      <w:r>
        <w:rPr>
          <w:color w:val="CD3398"/>
        </w:rPr>
        <w:t xml:space="preserve">presidenciales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3398"/>
        </w:rPr>
        <w:t xml:space="preserve">Obama </w:t>
      </w:r>
      <w:r>
        <w:rPr>
          <w:color w:val="000000"/>
        </w:rPr>
        <w:t xml:space="preserve">son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CD3398"/>
        </w:rPr>
        <w:t xml:space="preserve">ricos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CD3398"/>
        </w:rPr>
        <w:t xml:space="preserve">vivían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Casa-Blanca </w:t>
      </w:r>
      <w:r>
        <w:rPr>
          <w:color w:val="000000"/>
        </w:rPr>
        <w:t xml:space="preserve">. </w:t>
      </w:r>
      <w:r>
        <w:rPr>
          <w:color w:val="CD3398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D3398"/>
        </w:rPr>
        <w:t xml:space="preserve">cifra </w:t>
      </w:r>
      <w:r>
        <w:rPr>
          <w:color w:val="CD3398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3398"/>
        </w:rPr>
        <w:t xml:space="preserve">fortuna </w:t>
      </w:r>
      <w:r>
        <w:rPr>
          <w:color w:val="000000"/>
        </w:rPr>
        <w:t xml:space="preserve">, </w:t>
      </w:r>
      <w:r>
        <w:rPr>
          <w:color w:val="CD3398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CD3398"/>
        </w:rPr>
        <w:t xml:space="preserve">presidente </w:t>
      </w:r>
      <w:r>
        <w:rPr>
          <w:color w:val="CD3398"/>
        </w:rPr>
        <w:t xml:space="preserve">cobra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CD3398"/>
        </w:rPr>
        <w:t xml:space="preserve">casi </w:t>
      </w:r>
      <w:r>
        <w:rPr>
          <w:color w:val="CD3398"/>
        </w:rPr>
        <w:t xml:space="preserve">190.000 </w:t>
      </w:r>
      <w:r>
        <w:rPr>
          <w:color w:val="CD3398"/>
        </w:rPr>
        <w:t xml:space="preserve">euros </w:t>
      </w:r>
      <w:r>
        <w:rPr>
          <w:color w:val="000000"/>
        </w:rPr>
        <w:t xml:space="preserve">por </w:t>
      </w:r>
      <w:r>
        <w:rPr>
          <w:color w:val="CD3398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al </w:t>
      </w:r>
      <w:r>
        <w:rPr>
          <w:color w:val="CD3398"/>
        </w:rPr>
        <w:t xml:space="preserve">frente </w:t>
      </w:r>
      <w:r>
        <w:rPr>
          <w:color w:val="000000"/>
        </w:rPr>
        <w:t xml:space="preserve">del </w:t>
      </w:r>
      <w:r>
        <w:rPr>
          <w:color w:val="CD3398"/>
        </w:rPr>
        <w:t xml:space="preserve">país </w:t>
      </w:r>
      <w:r>
        <w:rPr>
          <w:color w:val="000000"/>
        </w:rPr>
        <w:t xml:space="preserve">8 </w:t>
      </w:r>
      <w:r>
        <w:rPr>
          <w:color w:val="CD3398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CD3398"/>
        </w:rPr>
        <w:t xml:space="preserve">cantidad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D3398"/>
        </w:rPr>
        <w:t xml:space="preserve">sumar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D3398"/>
        </w:rPr>
        <w:t xml:space="preserve">Barack </w:t>
      </w:r>
      <w:r>
        <w:rPr>
          <w:color w:val="000000"/>
        </w:rPr>
        <w:t xml:space="preserve">y </w:t>
      </w:r>
      <w:r>
        <w:rPr>
          <w:color w:val="CD3398"/>
        </w:rPr>
        <w:t xml:space="preserve">Michelle </w:t>
      </w:r>
      <w:r>
        <w:rPr>
          <w:color w:val="CD3398"/>
        </w:rPr>
        <w:t xml:space="preserve">ingresan </w:t>
      </w:r>
      <w:r>
        <w:rPr>
          <w:color w:val="000000"/>
        </w:rPr>
        <w:t xml:space="preserve">desde </w:t>
      </w:r>
      <w:r>
        <w:rPr>
          <w:color w:val="CD3398"/>
        </w:rPr>
        <w:t xml:space="preserve">2017 </w:t>
      </w:r>
      <w:r>
        <w:rPr>
          <w:color w:val="CD3398"/>
        </w:rPr>
        <w:t xml:space="preserve">gracias </w:t>
      </w:r>
      <w:r>
        <w:rPr>
          <w:color w:val="000000"/>
        </w:rPr>
        <w:t xml:space="preserve">a </w:t>
      </w:r>
      <w:r>
        <w:rPr>
          <w:color w:val="CD3398"/>
        </w:rPr>
        <w:t xml:space="preserve">conferencias </w:t>
      </w:r>
      <w:r>
        <w:rPr>
          <w:color w:val="000000"/>
        </w:rPr>
        <w:t xml:space="preserve">, </w:t>
      </w:r>
      <w:r>
        <w:rPr>
          <w:color w:val="CD3398"/>
        </w:rPr>
        <w:t xml:space="preserve">libros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CD3398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D3398"/>
        </w:rPr>
        <w:t xml:space="preserve">miren </w:t>
      </w:r>
      <w:r>
        <w:rPr>
          <w:color w:val="000000"/>
        </w:rPr>
        <w:t xml:space="preserve">qué </w:t>
      </w:r>
      <w:r>
        <w:rPr>
          <w:color w:val="CD3398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D3398"/>
        </w:rPr>
        <w:t xml:space="preserve">llega </w:t>
      </w:r>
      <w:r>
        <w:rPr>
          <w:color w:val="000000"/>
        </w:rPr>
        <w:t xml:space="preserve">desde </w:t>
      </w:r>
      <w:r>
        <w:rPr>
          <w:color w:val="CD3398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D3398"/>
        </w:rPr>
        <w:t xml:space="preserve">juez </w:t>
      </w:r>
      <w:r>
        <w:rPr>
          <w:color w:val="000000"/>
        </w:rPr>
        <w:t xml:space="preserve">ha </w:t>
      </w:r>
      <w:r>
        <w:rPr>
          <w:color w:val="CD3398"/>
        </w:rPr>
        <w:t xml:space="preserve">condenado </w:t>
      </w:r>
      <w:r>
        <w:rPr>
          <w:color w:val="000000"/>
        </w:rPr>
        <w:t xml:space="preserve">a </w:t>
      </w:r>
      <w:r>
        <w:rPr>
          <w:color w:val="CD3398"/>
        </w:rPr>
        <w:t xml:space="preserve">diez </w:t>
      </w:r>
      <w:r>
        <w:rPr>
          <w:color w:val="CD3398"/>
        </w:rPr>
        <w:t xml:space="preserve">años </w:t>
      </w:r>
      <w:r>
        <w:rPr>
          <w:color w:val="000000"/>
        </w:rPr>
        <w:t xml:space="preserve">de </w:t>
      </w:r>
      <w:r>
        <w:rPr>
          <w:color w:val="CD3398"/>
        </w:rPr>
        <w:t xml:space="preserve">cárcel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D3398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52 </w:t>
      </w:r>
      <w:r>
        <w:rPr>
          <w:color w:val="CD3398"/>
        </w:rPr>
        <w:t xml:space="preserve">años </w:t>
      </w:r>
      <w:r>
        <w:rPr>
          <w:color w:val="000000"/>
        </w:rPr>
        <w:t xml:space="preserve">por </w:t>
      </w:r>
      <w:r>
        <w:rPr>
          <w:color w:val="CD3398"/>
        </w:rPr>
        <w:t xml:space="preserve">maltratar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D3398"/>
        </w:rPr>
        <w:t xml:space="preserve">padres </w:t>
      </w:r>
      <w:r>
        <w:rPr>
          <w:color w:val="000000"/>
        </w:rPr>
        <w:t xml:space="preserve">. </w:t>
      </w:r>
      <w:r>
        <w:rPr>
          <w:color w:val="CD3398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CD3398"/>
        </w:rPr>
        <w:t xml:space="preserve">golpeó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CD3398"/>
        </w:rPr>
        <w:t xml:space="preserve">insultó </w:t>
      </w:r>
      <w:r>
        <w:rPr>
          <w:color w:val="000000"/>
        </w:rPr>
        <w:t xml:space="preserve">y </w:t>
      </w:r>
      <w:r>
        <w:rPr>
          <w:color w:val="CD3398"/>
        </w:rPr>
        <w:t xml:space="preserve">obligó </w:t>
      </w:r>
      <w:r>
        <w:rPr>
          <w:color w:val="000000"/>
        </w:rPr>
        <w:t xml:space="preserve">al </w:t>
      </w:r>
      <w:r>
        <w:rPr>
          <w:color w:val="CD3398"/>
        </w:rPr>
        <w:t xml:space="preserve">padre </w:t>
      </w:r>
      <w:r>
        <w:rPr>
          <w:color w:val="000000"/>
        </w:rPr>
        <w:t xml:space="preserve">a </w:t>
      </w:r>
      <w:r>
        <w:rPr>
          <w:color w:val="CD3398"/>
        </w:rPr>
        <w:t xml:space="preserve">comerse </w:t>
      </w:r>
      <w:r>
        <w:rPr>
          <w:color w:val="000000"/>
        </w:rPr>
        <w:t xml:space="preserve">un </w:t>
      </w:r>
      <w:r>
        <w:rPr>
          <w:color w:val="CD3398"/>
        </w:rPr>
        <w:t xml:space="preserve">cuadro </w:t>
      </w:r>
      <w:r>
        <w:rPr>
          <w:color w:val="000000"/>
        </w:rPr>
        <w:t xml:space="preserve">de </w:t>
      </w:r>
      <w:r>
        <w:rPr>
          <w:color w:val="CD3398"/>
        </w:rPr>
        <w:t xml:space="preserve">Miró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CD3398"/>
        </w:rPr>
        <w:t xml:space="preserve">troceado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CD3398"/>
        </w:rPr>
        <w:t xml:space="preserve">orden </w:t>
      </w:r>
      <w:r>
        <w:rPr>
          <w:color w:val="000000"/>
        </w:rPr>
        <w:t xml:space="preserve">de </w:t>
      </w:r>
      <w:r>
        <w:rPr>
          <w:color w:val="CD3398"/>
        </w:rPr>
        <w:t xml:space="preserve">alejamiento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condena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D3398"/>
        </w:rPr>
        <w:t xml:space="preserve">apreciado </w:t>
      </w:r>
      <w:r>
        <w:rPr>
          <w:color w:val="000000"/>
        </w:rPr>
        <w:t xml:space="preserve">como </w:t>
      </w:r>
      <w:r>
        <w:rPr>
          <w:color w:val="CD3398"/>
        </w:rPr>
        <w:t xml:space="preserve">atenuante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CD3398"/>
        </w:rPr>
        <w:t xml:space="preserve">mermadas </w:t>
      </w:r>
      <w:r>
        <w:rPr>
          <w:color w:val="000000"/>
        </w:rPr>
        <w:t xml:space="preserve">sus </w:t>
      </w:r>
      <w:r>
        <w:rPr>
          <w:color w:val="CD3398"/>
        </w:rPr>
        <w:t xml:space="preserve">facultades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D3398"/>
        </w:rPr>
        <w:t xml:space="preserve">adicción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D3398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D3398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oír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CD3398"/>
        </w:rPr>
        <w:t xml:space="preserve">feligreses </w:t>
      </w:r>
      <w:r>
        <w:rPr>
          <w:color w:val="CD3398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D3398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D3398"/>
        </w:rPr>
        <w:t xml:space="preserve">Acusan </w:t>
      </w:r>
      <w:r>
        <w:rPr>
          <w:color w:val="000000"/>
        </w:rPr>
        <w:t xml:space="preserve">al </w:t>
      </w:r>
      <w:r>
        <w:rPr>
          <w:color w:val="CD3398"/>
        </w:rPr>
        <w:t xml:space="preserve">obispo </w:t>
      </w:r>
      <w:r>
        <w:rPr>
          <w:color w:val="000000"/>
        </w:rPr>
        <w:t xml:space="preserve">de </w:t>
      </w:r>
      <w:r>
        <w:rPr>
          <w:color w:val="CD3398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CD3398"/>
        </w:rPr>
        <w:t xml:space="preserve">vender </w:t>
      </w:r>
      <w:r>
        <w:rPr>
          <w:color w:val="CD3398"/>
        </w:rPr>
        <w:t xml:space="preserve">edificios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iglesia </w:t>
      </w:r>
      <w:r>
        <w:rPr>
          <w:color w:val="000000"/>
        </w:rPr>
        <w:t xml:space="preserve">para </w:t>
      </w:r>
      <w:r>
        <w:rPr>
          <w:color w:val="CD3398"/>
        </w:rPr>
        <w:t xml:space="preserve">hacer </w:t>
      </w:r>
      <w:r>
        <w:rPr>
          <w:color w:val="CD3398"/>
        </w:rPr>
        <w:t xml:space="preserve">negocio </w:t>
      </w:r>
      <w:r>
        <w:rPr>
          <w:color w:val="000000"/>
        </w:rPr>
        <w:t xml:space="preserve">. </w:t>
      </w:r>
      <w:r>
        <w:rPr>
          <w:color w:val="CD3398"/>
        </w:rPr>
        <w:t xml:space="preserve">Llegaron </w:t>
      </w:r>
      <w:r>
        <w:rPr>
          <w:color w:val="000000"/>
        </w:rPr>
        <w:t xml:space="preserve">a </w:t>
      </w:r>
      <w:r>
        <w:rPr>
          <w:color w:val="CD3398"/>
        </w:rPr>
        <w:t xml:space="preserve">poner </w:t>
      </w:r>
      <w:r>
        <w:rPr>
          <w:color w:val="000000"/>
        </w:rPr>
        <w:t xml:space="preserve">el </w:t>
      </w:r>
      <w:r>
        <w:rPr>
          <w:color w:val="CD3398"/>
        </w:rPr>
        <w:t xml:space="preserve">domingo </w:t>
      </w:r>
      <w:r>
        <w:rPr>
          <w:color w:val="CD3398"/>
        </w:rPr>
        <w:t xml:space="preserve">pasado </w:t>
      </w:r>
      <w:r>
        <w:rPr>
          <w:color w:val="000000"/>
        </w:rPr>
        <w:t xml:space="preserve">un </w:t>
      </w:r>
      <w:r>
        <w:rPr>
          <w:color w:val="CD3398"/>
        </w:rPr>
        <w:t xml:space="preserve">candado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parroquia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CD3398"/>
        </w:rPr>
        <w:t xml:space="preserve">tensión </w:t>
      </w:r>
      <w:r>
        <w:rPr>
          <w:color w:val="000000"/>
        </w:rPr>
        <w:t xml:space="preserve">del </w:t>
      </w:r>
      <w:r>
        <w:rPr>
          <w:color w:val="CD3398"/>
        </w:rPr>
        <w:t xml:space="preserve">pasado </w:t>
      </w:r>
      <w:r>
        <w:rPr>
          <w:color w:val="CD3398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D3398"/>
        </w:rPr>
        <w:t xml:space="preserve">tradujo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D3398"/>
        </w:rPr>
        <w:t xml:space="preserve">iglesia </w:t>
      </w:r>
      <w:r>
        <w:rPr>
          <w:color w:val="000000"/>
        </w:rPr>
        <w:t xml:space="preserve">no </w:t>
      </w:r>
      <w:r>
        <w:rPr>
          <w:color w:val="CD3398"/>
        </w:rPr>
        <w:t xml:space="preserve">pudo </w:t>
      </w:r>
      <w:r>
        <w:rPr>
          <w:color w:val="CD3398"/>
        </w:rPr>
        <w:t xml:space="preserve">abrir </w:t>
      </w:r>
      <w:r>
        <w:rPr>
          <w:color w:val="000000"/>
        </w:rPr>
        <w:t xml:space="preserve">sus </w:t>
      </w:r>
      <w:r>
        <w:rPr>
          <w:color w:val="CD3398"/>
        </w:rPr>
        <w:t xml:space="preserve">puertas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algunos </w:t>
      </w:r>
      <w:r>
        <w:rPr>
          <w:color w:val="CD3398"/>
        </w:rPr>
        <w:t xml:space="preserve">feligreses </w:t>
      </w:r>
      <w:r>
        <w:rPr>
          <w:color w:val="CD3398"/>
        </w:rPr>
        <w:t xml:space="preserve">enfadados </w:t>
      </w:r>
      <w:r>
        <w:rPr>
          <w:color w:val="000000"/>
        </w:rPr>
        <w:t xml:space="preserve">habían </w:t>
      </w:r>
      <w:r>
        <w:rPr>
          <w:color w:val="CD3398"/>
        </w:rPr>
        <w:t xml:space="preserve">colocado </w:t>
      </w:r>
      <w:r>
        <w:rPr>
          <w:color w:val="000000"/>
        </w:rPr>
        <w:t xml:space="preserve">con </w:t>
      </w:r>
      <w:r>
        <w:rPr>
          <w:color w:val="CD3398"/>
        </w:rPr>
        <w:t xml:space="preserve">enorme </w:t>
      </w:r>
      <w:r>
        <w:rPr>
          <w:color w:val="CD3398"/>
        </w:rPr>
        <w:t xml:space="preserve">candado </w:t>
      </w:r>
      <w:r>
        <w:rPr>
          <w:color w:val="000000"/>
        </w:rPr>
        <w:t xml:space="preserve">. </w:t>
      </w:r>
      <w:r>
        <w:rPr>
          <w:color w:val="CD3398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CD3398"/>
        </w:rPr>
        <w:t xml:space="preserve">traslado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D3398"/>
        </w:rPr>
        <w:t xml:space="preserve">castigo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D3398"/>
        </w:rPr>
        <w:t xml:space="preserve">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D3398"/>
        </w:rPr>
        <w:t xml:space="preserve">párroco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D3398"/>
        </w:rPr>
        <w:t xml:space="preserve">operación </w:t>
      </w:r>
      <w:r>
        <w:rPr>
          <w:color w:val="CD3398"/>
        </w:rPr>
        <w:t xml:space="preserve">inmobiliaria </w:t>
      </w:r>
      <w:r>
        <w:rPr>
          <w:color w:val="000000"/>
        </w:rPr>
        <w:t xml:space="preserve">por </w:t>
      </w:r>
      <w:r>
        <w:rPr>
          <w:color w:val="CD3398"/>
        </w:rPr>
        <w:t xml:space="preserve">parte </w:t>
      </w:r>
      <w:r>
        <w:rPr>
          <w:color w:val="000000"/>
        </w:rPr>
        <w:t xml:space="preserve">del </w:t>
      </w:r>
      <w:r>
        <w:rPr>
          <w:color w:val="CD3398"/>
        </w:rPr>
        <w:t xml:space="preserve">obispado </w:t>
      </w:r>
      <w:r>
        <w:rPr>
          <w:color w:val="000000"/>
        </w:rPr>
        <w:t xml:space="preserve">. </w:t>
      </w:r>
      <w:r>
        <w:rPr>
          <w:color w:val="CD3398"/>
        </w:rPr>
        <w:t xml:space="preserve">Pisos </w:t>
      </w:r>
      <w:r>
        <w:rPr>
          <w:color w:val="CD3398"/>
        </w:rPr>
        <w:t xml:space="preserve">turísticos </w:t>
      </w:r>
      <w:r>
        <w:rPr>
          <w:color w:val="000000"/>
        </w:rPr>
        <w:t xml:space="preserve">a </w:t>
      </w:r>
      <w:r>
        <w:rPr>
          <w:color w:val="CD3398"/>
        </w:rPr>
        <w:t xml:space="preserve">solo </w:t>
      </w:r>
      <w:r>
        <w:rPr>
          <w:color w:val="000000"/>
        </w:rPr>
        <w:t xml:space="preserve">dos </w:t>
      </w:r>
      <w:r>
        <w:rPr>
          <w:color w:val="CD3398"/>
        </w:rPr>
        <w:t xml:space="preserve">manzanas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playa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CD3398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curia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CD3398"/>
        </w:rPr>
        <w:t xml:space="preserve">residencia </w:t>
      </w:r>
      <w:r>
        <w:rPr>
          <w:color w:val="000000"/>
        </w:rPr>
        <w:t xml:space="preserve">de </w:t>
      </w:r>
      <w:r>
        <w:rPr>
          <w:color w:val="CD3398"/>
        </w:rPr>
        <w:t xml:space="preserve">ancianos </w:t>
      </w:r>
      <w:r>
        <w:rPr>
          <w:color w:val="CD3398"/>
        </w:rPr>
        <w:t xml:space="preserve">privada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D3398"/>
        </w:rPr>
        <w:t xml:space="preserve">parcela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CD3398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3398"/>
        </w:rPr>
        <w:t xml:space="preserve">maniobras </w:t>
      </w:r>
      <w:r>
        <w:rPr>
          <w:color w:val="CD3398"/>
        </w:rPr>
        <w:t xml:space="preserve">urbanísticas </w:t>
      </w:r>
      <w:r>
        <w:rPr>
          <w:color w:val="000000"/>
        </w:rPr>
        <w:t xml:space="preserve">más </w:t>
      </w:r>
      <w:r>
        <w:rPr>
          <w:color w:val="CD3398"/>
        </w:rPr>
        <w:t xml:space="preserve">recientes </w:t>
      </w:r>
      <w:r>
        <w:rPr>
          <w:color w:val="000000"/>
        </w:rPr>
        <w:t xml:space="preserve">del </w:t>
      </w:r>
      <w:r>
        <w:rPr>
          <w:color w:val="CD3398"/>
        </w:rPr>
        <w:t xml:space="preserve">obispado </w:t>
      </w:r>
      <w:r>
        <w:rPr>
          <w:color w:val="000000"/>
        </w:rPr>
        <w:t xml:space="preserve">de </w:t>
      </w:r>
      <w:r>
        <w:rPr>
          <w:color w:val="CD3398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CD3398"/>
        </w:rPr>
        <w:t xml:space="preserve">Ahora </w:t>
      </w:r>
      <w:r>
        <w:rPr>
          <w:color w:val="000000"/>
        </w:rPr>
        <w:t xml:space="preserve">los </w:t>
      </w:r>
      <w:r>
        <w:rPr>
          <w:color w:val="CD3398"/>
        </w:rPr>
        <w:t xml:space="preserve">feligreses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Sagrada-Familia </w:t>
      </w:r>
      <w:r>
        <w:rPr>
          <w:color w:val="CD3398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D3398"/>
        </w:rPr>
        <w:t xml:space="preserve">obispo </w:t>
      </w:r>
      <w:r>
        <w:rPr>
          <w:color w:val="CD3398"/>
        </w:rPr>
        <w:t xml:space="preserve">Munilla </w:t>
      </w:r>
      <w:r>
        <w:rPr>
          <w:color w:val="000000"/>
        </w:rPr>
        <w:t xml:space="preserve">ha </w:t>
      </w:r>
      <w:r>
        <w:rPr>
          <w:color w:val="CD3398"/>
        </w:rPr>
        <w:t xml:space="preserve">trasladado </w:t>
      </w:r>
      <w:r>
        <w:rPr>
          <w:color w:val="000000"/>
        </w:rPr>
        <w:t xml:space="preserve">al </w:t>
      </w:r>
      <w:r>
        <w:rPr>
          <w:color w:val="CD3398"/>
        </w:rPr>
        <w:t xml:space="preserve">párroco </w:t>
      </w:r>
      <w:r>
        <w:rPr>
          <w:color w:val="CD3398"/>
        </w:rPr>
        <w:t xml:space="preserve">José-Martín </w:t>
      </w:r>
      <w:r>
        <w:rPr>
          <w:color w:val="000000"/>
        </w:rPr>
        <w:t xml:space="preserve">porque </w:t>
      </w:r>
      <w:r>
        <w:rPr>
          <w:color w:val="CD3398"/>
        </w:rPr>
        <w:t xml:space="preserve">rechazaba </w:t>
      </w:r>
      <w:r>
        <w:rPr>
          <w:color w:val="CD3398"/>
        </w:rPr>
        <w:t xml:space="preserve">públicamente </w:t>
      </w:r>
      <w:r>
        <w:rPr>
          <w:color w:val="000000"/>
        </w:rPr>
        <w:t xml:space="preserve">sus </w:t>
      </w:r>
      <w:r>
        <w:rPr>
          <w:color w:val="CD3398"/>
        </w:rPr>
        <w:t xml:space="preserve">planes </w:t>
      </w:r>
      <w:r>
        <w:rPr>
          <w:color w:val="000000"/>
        </w:rPr>
        <w:t xml:space="preserve">el </w:t>
      </w:r>
      <w:r>
        <w:rPr>
          <w:color w:val="CD3398"/>
        </w:rPr>
        <w:t xml:space="preserve">templo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D3398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guerra </w:t>
      </w:r>
      <w:r>
        <w:rPr>
          <w:color w:val="CD3398"/>
        </w:rPr>
        <w:t xml:space="preserve">abierta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D3398"/>
        </w:rPr>
        <w:t xml:space="preserve">obispo </w:t>
      </w:r>
      <w:r>
        <w:rPr>
          <w:color w:val="000000"/>
        </w:rPr>
        <w:t xml:space="preserve">algunos </w:t>
      </w:r>
      <w:r>
        <w:rPr>
          <w:color w:val="CD3398"/>
        </w:rPr>
        <w:t xml:space="preserve">fieles </w:t>
      </w:r>
      <w:r>
        <w:rPr>
          <w:color w:val="000000"/>
        </w:rPr>
        <w:t xml:space="preserve">, </w:t>
      </w:r>
      <w:r>
        <w:rPr>
          <w:color w:val="CD3398"/>
        </w:rPr>
        <w:t xml:space="preserve">colocaron </w:t>
      </w:r>
      <w:r>
        <w:rPr>
          <w:color w:val="000000"/>
        </w:rPr>
        <w:t xml:space="preserve">el </w:t>
      </w:r>
      <w:r>
        <w:rPr>
          <w:color w:val="CD3398"/>
        </w:rPr>
        <w:t xml:space="preserve">domingo </w:t>
      </w:r>
      <w:r>
        <w:rPr>
          <w:color w:val="CD3398"/>
        </w:rPr>
        <w:t xml:space="preserve">candados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D3398"/>
        </w:rPr>
        <w:t xml:space="preserve">puertas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D3398"/>
        </w:rPr>
        <w:t xml:space="preserve">nuevo </w:t>
      </w:r>
      <w:r>
        <w:rPr>
          <w:color w:val="CD3398"/>
        </w:rPr>
        <w:t xml:space="preserve">párroco </w:t>
      </w:r>
      <w:r>
        <w:rPr>
          <w:color w:val="000000"/>
        </w:rPr>
        <w:t xml:space="preserve">no </w:t>
      </w:r>
      <w:r>
        <w:rPr>
          <w:color w:val="CD3398"/>
        </w:rPr>
        <w:t xml:space="preserve">pudo </w:t>
      </w:r>
      <w:r>
        <w:rPr>
          <w:color w:val="000000"/>
        </w:rPr>
        <w:t xml:space="preserve">dar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diócesis </w:t>
      </w:r>
      <w:r>
        <w:rPr>
          <w:color w:val="000000"/>
        </w:rPr>
        <w:t xml:space="preserve">ha </w:t>
      </w:r>
      <w:r>
        <w:rPr>
          <w:color w:val="CD3398"/>
        </w:rPr>
        <w:t xml:space="preserve">reconocido </w:t>
      </w:r>
      <w:r>
        <w:rPr>
          <w:color w:val="CD3398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D3398"/>
        </w:rPr>
        <w:t xml:space="preserve">Ayuntamiento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CD3398"/>
        </w:rPr>
        <w:t xml:space="preserve">operación </w:t>
      </w:r>
      <w:r>
        <w:rPr>
          <w:color w:val="CD3398"/>
        </w:rPr>
        <w:t xml:space="preserve">urbanística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D3398"/>
        </w:rPr>
        <w:t xml:space="preserve">manzana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D3398"/>
        </w:rPr>
        <w:t xml:space="preserve">justifican </w:t>
      </w:r>
      <w:r>
        <w:rPr>
          <w:color w:val="000000"/>
        </w:rPr>
        <w:t xml:space="preserve">sus </w:t>
      </w:r>
      <w:r>
        <w:rPr>
          <w:color w:val="CD3398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necesidad </w:t>
      </w:r>
      <w:r>
        <w:rPr>
          <w:color w:val="000000"/>
        </w:rPr>
        <w:t xml:space="preserve">de </w:t>
      </w:r>
      <w:r>
        <w:rPr>
          <w:color w:val="CD3398"/>
        </w:rPr>
        <w:t xml:space="preserve">sostener </w:t>
      </w:r>
      <w:r>
        <w:rPr>
          <w:color w:val="000000"/>
        </w:rPr>
        <w:t xml:space="preserve">su </w:t>
      </w:r>
      <w:r>
        <w:rPr>
          <w:color w:val="CD3398"/>
        </w:rPr>
        <w:t xml:space="preserve">labor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CD3398"/>
        </w:rPr>
        <w:t xml:space="preserve">feligreses </w:t>
      </w:r>
      <w:r>
        <w:rPr>
          <w:color w:val="CD3398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D3398"/>
        </w:rPr>
        <w:t xml:space="preserve">tres </w:t>
      </w:r>
      <w:r>
        <w:rPr>
          <w:color w:val="CD3398"/>
        </w:rPr>
        <w:t xml:space="preserve">operaciones </w:t>
      </w:r>
      <w:r>
        <w:rPr>
          <w:color w:val="000000"/>
        </w:rPr>
        <w:t xml:space="preserve">el </w:t>
      </w:r>
      <w:r>
        <w:rPr>
          <w:color w:val="CD3398"/>
        </w:rPr>
        <w:t xml:space="preserve">obispo </w:t>
      </w:r>
      <w:r>
        <w:rPr>
          <w:color w:val="CD3398"/>
        </w:rPr>
        <w:t xml:space="preserve">especula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D3398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D3398"/>
        </w:rPr>
        <w:t xml:space="preserve">casos </w:t>
      </w:r>
      <w:r>
        <w:rPr>
          <w:color w:val="000000"/>
        </w:rPr>
        <w:t xml:space="preserve">se </w:t>
      </w:r>
      <w:r>
        <w:rPr>
          <w:color w:val="CD3398"/>
        </w:rPr>
        <w:t xml:space="preserve">levantó </w:t>
      </w:r>
      <w:r>
        <w:rPr>
          <w:color w:val="000000"/>
        </w:rPr>
        <w:t xml:space="preserve">a </w:t>
      </w:r>
      <w:r>
        <w:rPr>
          <w:color w:val="CD3398"/>
        </w:rPr>
        <w:t xml:space="preserve">base </w:t>
      </w:r>
      <w:r>
        <w:rPr>
          <w:color w:val="000000"/>
        </w:rPr>
        <w:t xml:space="preserve">de </w:t>
      </w:r>
      <w:r>
        <w:rPr>
          <w:color w:val="CD3398"/>
        </w:rPr>
        <w:t xml:space="preserve">donaciones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CD3398"/>
        </w:rPr>
        <w:t xml:space="preserve">animales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D3398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última </w:t>
      </w:r>
      <w:r>
        <w:rPr>
          <w:color w:val="CD3398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D3398"/>
        </w:rPr>
        <w:t xml:space="preserve">conocida </w:t>
      </w:r>
      <w:r>
        <w:rPr>
          <w:color w:val="CD3398"/>
        </w:rPr>
        <w:t xml:space="preserve">marca </w:t>
      </w:r>
      <w:r>
        <w:rPr>
          <w:color w:val="000000"/>
        </w:rPr>
        <w:t xml:space="preserve">de </w:t>
      </w:r>
      <w:r>
        <w:rPr>
          <w:color w:val="CD3398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D3398"/>
        </w:rPr>
        <w:t xml:space="preserve">reparto </w:t>
      </w:r>
      <w:r>
        <w:rPr>
          <w:color w:val="000000"/>
        </w:rPr>
        <w:t xml:space="preserve">tan </w:t>
      </w:r>
      <w:r>
        <w:rPr>
          <w:color w:val="CD3398"/>
        </w:rPr>
        <w:t xml:space="preserve">salvaje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3398"/>
        </w:rPr>
        <w:t xml:space="preserve">colado </w:t>
      </w:r>
      <w:r>
        <w:rPr>
          <w:color w:val="000000"/>
        </w:rPr>
        <w:t xml:space="preserve">dos </w:t>
      </w:r>
      <w:r>
        <w:rPr>
          <w:color w:val="CD3398"/>
        </w:rPr>
        <w:t xml:space="preserve">bueyes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D3398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CD3398"/>
        </w:rPr>
        <w:t xml:space="preserve">cotizados </w:t>
      </w:r>
      <w:r>
        <w:rPr>
          <w:color w:val="000000"/>
        </w:rPr>
        <w:t xml:space="preserve">y </w:t>
      </w:r>
      <w:r>
        <w:rPr>
          <w:color w:val="CD3398"/>
        </w:rPr>
        <w:t xml:space="preserve">pronto </w:t>
      </w:r>
      <w:r>
        <w:rPr>
          <w:color w:val="CD3398"/>
        </w:rPr>
        <w:t xml:space="preserve">firmarán </w:t>
      </w:r>
      <w:r>
        <w:rPr>
          <w:color w:val="000000"/>
        </w:rPr>
        <w:t xml:space="preserve">otro </w:t>
      </w:r>
      <w:r>
        <w:rPr>
          <w:color w:val="CD3398"/>
        </w:rPr>
        <w:t xml:space="preserve">gran </w:t>
      </w:r>
      <w:r>
        <w:rPr>
          <w:color w:val="CD3398"/>
        </w:rPr>
        <w:t xml:space="preserve">contrato </w:t>
      </w:r>
      <w:r>
        <w:rPr>
          <w:color w:val="000000"/>
        </w:rPr>
        <w:t xml:space="preserve">. </w:t>
      </w:r>
      <w:r>
        <w:rPr>
          <w:color w:val="CD3398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D3398"/>
        </w:rPr>
        <w:t xml:space="preserve">pequeño </w:t>
      </w:r>
      <w:r>
        <w:rPr>
          <w:color w:val="CD3398"/>
        </w:rPr>
        <w:t xml:space="preserve">pueblo </w:t>
      </w:r>
      <w:r>
        <w:rPr>
          <w:color w:val="000000"/>
        </w:rPr>
        <w:t xml:space="preserve">de </w:t>
      </w:r>
      <w:r>
        <w:rPr>
          <w:color w:val="CD3398"/>
        </w:rPr>
        <w:t xml:space="preserve">Ourense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D3398"/>
        </w:rPr>
        <w:t xml:space="preserve">dueño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CD3398"/>
        </w:rPr>
        <w:t xml:space="preserve">querido </w:t>
      </w:r>
      <w:r>
        <w:rPr>
          <w:color w:val="CD3398"/>
        </w:rPr>
        <w:t xml:space="preserve">desvelar </w:t>
      </w:r>
      <w:r>
        <w:rPr>
          <w:color w:val="000000"/>
        </w:rPr>
        <w:t xml:space="preserve">a </w:t>
      </w:r>
      <w:r>
        <w:rPr>
          <w:color w:val="CD3398"/>
        </w:rPr>
        <w:t xml:space="preserve">cuánto </w:t>
      </w:r>
      <w:r>
        <w:rPr>
          <w:color w:val="CD3398"/>
        </w:rPr>
        <w:t xml:space="preserve">ascienden </w:t>
      </w:r>
      <w:r>
        <w:rPr>
          <w:color w:val="000000"/>
        </w:rPr>
        <w:t xml:space="preserve">sus </w:t>
      </w:r>
      <w:r>
        <w:rPr>
          <w:color w:val="CD3398"/>
        </w:rPr>
        <w:t xml:space="preserve">cachés </w:t>
      </w:r>
      <w:r>
        <w:rPr>
          <w:color w:val="000000"/>
        </w:rPr>
        <w:t xml:space="preserve">. </w:t>
      </w:r>
      <w:r>
        <w:rPr>
          <w:color w:val="CD3398"/>
        </w:rPr>
        <w:t xml:space="preserve">Van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D3398"/>
        </w:rPr>
        <w:t xml:space="preserve">finca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D3398"/>
        </w:rPr>
        <w:t xml:space="preserve">photocall </w:t>
      </w:r>
      <w:r>
        <w:rPr>
          <w:color w:val="000000"/>
        </w:rPr>
        <w:t xml:space="preserve">. </w:t>
      </w:r>
      <w:r>
        <w:rPr>
          <w:color w:val="CD3398"/>
        </w:rPr>
        <w:t xml:space="preserve">Intentamos </w:t>
      </w:r>
      <w:r>
        <w:rPr>
          <w:color w:val="000000"/>
        </w:rPr>
        <w:t xml:space="preserve">que </w:t>
      </w:r>
      <w:r>
        <w:rPr>
          <w:color w:val="CD3398"/>
        </w:rPr>
        <w:t xml:space="preserve">posen </w:t>
      </w:r>
      <w:r>
        <w:rPr>
          <w:color w:val="000000"/>
        </w:rPr>
        <w:t xml:space="preserve">. </w:t>
      </w:r>
      <w:r>
        <w:rPr>
          <w:color w:val="000000"/>
        </w:rPr>
        <w:t xml:space="preserve">¡y </w:t>
      </w:r>
      <w:r>
        <w:rPr>
          <w:color w:val="CD3398"/>
        </w:rPr>
        <w:t xml:space="preserve">fíjense </w:t>
      </w:r>
      <w:r>
        <w:rPr>
          <w:color w:val="000000"/>
        </w:rPr>
        <w:t xml:space="preserve">qué </w:t>
      </w:r>
      <w:r>
        <w:rPr>
          <w:color w:val="CD3398"/>
        </w:rPr>
        <w:t xml:space="preserve">arte </w:t>
      </w:r>
      <w:r>
        <w:rPr>
          <w:color w:val="000000"/>
        </w:rPr>
        <w:t xml:space="preserve">! </w:t>
      </w:r>
      <w:r>
        <w:rPr>
          <w:color w:val="000000"/>
        </w:rPr>
        <w:t xml:space="preserve">Son </w:t>
      </w:r>
      <w:r>
        <w:rPr>
          <w:color w:val="CD3398"/>
        </w:rPr>
        <w:t xml:space="preserve">Bonito </w:t>
      </w:r>
      <w:r>
        <w:rPr>
          <w:color w:val="000000"/>
        </w:rPr>
        <w:t xml:space="preserve">y </w:t>
      </w:r>
      <w:r>
        <w:rPr>
          <w:color w:val="CD3398"/>
        </w:rPr>
        <w:t xml:space="preserve">Boneco </w:t>
      </w:r>
      <w:r>
        <w:rPr>
          <w:color w:val="000000"/>
        </w:rPr>
        <w:t xml:space="preserve">. </w:t>
      </w:r>
      <w:r>
        <w:rPr>
          <w:color w:val="CD3398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ven </w:t>
      </w:r>
      <w:r>
        <w:rPr>
          <w:color w:val="000000"/>
        </w:rPr>
        <w:t xml:space="preserve">: </w:t>
      </w:r>
      <w:r>
        <w:rPr>
          <w:color w:val="CD3398"/>
        </w:rPr>
        <w:t xml:space="preserve">pastando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CD3398"/>
        </w:rPr>
        <w:t xml:space="preserve">fama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D3398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D3398"/>
        </w:rPr>
        <w:t xml:space="preserve">últimas </w:t>
      </w:r>
      <w:r>
        <w:rPr>
          <w:color w:val="CD3398"/>
        </w:rPr>
        <w:t xml:space="preserve">apariciones </w:t>
      </w:r>
      <w:r>
        <w:rPr>
          <w:color w:val="CD3398"/>
        </w:rPr>
        <w:t xml:space="preserve">estelares </w:t>
      </w:r>
      <w:r>
        <w:rPr>
          <w:color w:val="000000"/>
        </w:rPr>
        <w:t xml:space="preserve">: </w:t>
      </w:r>
      <w:r>
        <w:rPr>
          <w:color w:val="CD3398"/>
        </w:rPr>
        <w:t xml:space="preserve">luciendo </w:t>
      </w:r>
      <w:r>
        <w:rPr>
          <w:color w:val="CD3398"/>
        </w:rPr>
        <w:t xml:space="preserve">cornamenta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D3398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D3398"/>
        </w:rPr>
        <w:t xml:space="preserve">conocidísima </w:t>
      </w:r>
      <w:r>
        <w:rPr>
          <w:color w:val="CD3398"/>
        </w:rPr>
        <w:t xml:space="preserve">firma </w:t>
      </w:r>
      <w:r>
        <w:rPr>
          <w:color w:val="000000"/>
        </w:rPr>
        <w:t xml:space="preserve">de </w:t>
      </w:r>
      <w:r>
        <w:rPr>
          <w:color w:val="CD3398"/>
        </w:rPr>
        <w:t xml:space="preserve">alta </w:t>
      </w:r>
      <w:r>
        <w:rPr>
          <w:color w:val="CD3398"/>
        </w:rPr>
        <w:t xml:space="preserve">costura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CD3398"/>
        </w:rPr>
        <w:t xml:space="preserve">bueyes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CD3398"/>
        </w:rPr>
        <w:t xml:space="preserve">actores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D3398"/>
        </w:rPr>
        <w:t xml:space="preserve">casting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CD3398"/>
        </w:rPr>
        <w:t xml:space="preserve">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CD3398"/>
        </w:rPr>
        <w:t xml:space="preserve">fichado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CD3398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BBC </w:t>
      </w:r>
      <w:r>
        <w:rPr>
          <w:color w:val="CD3398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D3398"/>
        </w:rPr>
        <w:t xml:space="preserve">dueño </w:t>
      </w:r>
      <w:r>
        <w:rPr>
          <w:color w:val="000000"/>
        </w:rPr>
        <w:t xml:space="preserve">, </w:t>
      </w:r>
      <w:r>
        <w:rPr>
          <w:color w:val="CD3398"/>
        </w:rPr>
        <w:t xml:space="preserve">Mario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CD3398"/>
        </w:rPr>
        <w:t xml:space="preserve">acompaña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D3398"/>
        </w:rPr>
        <w:t xml:space="preserve">rodajes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D3398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D3398"/>
        </w:rPr>
        <w:t xml:space="preserve">caché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CD3398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D3398"/>
        </w:rPr>
        <w:t xml:space="preserve">grandes </w:t>
      </w:r>
      <w:r>
        <w:rPr>
          <w:color w:val="CD3398"/>
        </w:rPr>
        <w:t xml:space="preserve">estrellas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CD3398"/>
        </w:rPr>
        <w:t xml:space="preserve">dicen </w:t>
      </w:r>
      <w:r>
        <w:rPr>
          <w:color w:val="000000"/>
        </w:rPr>
        <w:t xml:space="preserve">ni </w:t>
      </w:r>
      <w:r>
        <w:rPr>
          <w:color w:val="000000"/>
        </w:rPr>
        <w:t xml:space="preserve">mu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CD3398"/>
        </w:rPr>
        <w:t xml:space="preserve">punto </w:t>
      </w:r>
      <w:r>
        <w:rPr>
          <w:color w:val="000000"/>
        </w:rPr>
        <w:t xml:space="preserve">de </w:t>
      </w:r>
      <w:r>
        <w:rPr>
          <w:color w:val="CD3398"/>
        </w:rPr>
        <w:t xml:space="preserve">firmar </w:t>
      </w:r>
      <w:r>
        <w:rPr>
          <w:color w:val="000000"/>
        </w:rPr>
        <w:t xml:space="preserve">un </w:t>
      </w:r>
      <w:r>
        <w:rPr>
          <w:color w:val="CD3398"/>
        </w:rPr>
        <w:t xml:space="preserve">super </w:t>
      </w:r>
      <w:r>
        <w:rPr>
          <w:color w:val="CD3398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D3398"/>
        </w:rPr>
        <w:t xml:space="preserve">cuidado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CD3398"/>
        </w:rPr>
        <w:t xml:space="preserve">compañeros </w:t>
      </w:r>
      <w:r>
        <w:rPr>
          <w:color w:val="000000"/>
        </w:rPr>
        <w:t xml:space="preserve">, </w:t>
      </w:r>
      <w:r>
        <w:rPr>
          <w:color w:val="CD3398"/>
        </w:rPr>
        <w:t xml:space="preserve">Lindo </w:t>
      </w:r>
      <w:r>
        <w:rPr>
          <w:color w:val="000000"/>
        </w:rPr>
        <w:t xml:space="preserve">y </w:t>
      </w:r>
      <w:r>
        <w:rPr>
          <w:color w:val="CD3398"/>
        </w:rPr>
        <w:t xml:space="preserve">Gallardo </w:t>
      </w:r>
      <w:r>
        <w:rPr>
          <w:color w:val="000000"/>
        </w:rPr>
        <w:t xml:space="preserve">, </w:t>
      </w:r>
      <w:r>
        <w:rPr>
          <w:color w:val="CD3398"/>
        </w:rPr>
        <w:t xml:space="preserve">empieza </w:t>
      </w:r>
      <w:r>
        <w:rPr>
          <w:color w:val="000000"/>
        </w:rPr>
        <w:t xml:space="preserve">a </w:t>
      </w:r>
      <w:r>
        <w:rPr>
          <w:color w:val="CD3398"/>
        </w:rPr>
        <w:t xml:space="preserve">hacerles </w:t>
      </w:r>
      <w:r>
        <w:rPr>
          <w:color w:val="CD3398"/>
        </w:rPr>
        <w:t xml:space="preserve">sombra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D3398"/>
        </w:rPr>
        <w:t xml:space="preserve">apariciones </w:t>
      </w:r>
      <w:r>
        <w:rPr>
          <w:color w:val="000000"/>
        </w:rPr>
        <w:t xml:space="preserve">en </w:t>
      </w:r>
      <w:r>
        <w:rPr>
          <w:color w:val="CD3398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D3398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D3398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CD3398"/>
        </w:rPr>
        <w:t xml:space="preserve">segundos </w:t>
      </w:r>
      <w:r>
        <w:rPr>
          <w:color w:val="000000"/>
        </w:rPr>
        <w:t xml:space="preserve">con </w:t>
      </w:r>
      <w:r>
        <w:rPr>
          <w:color w:val="CD3398"/>
        </w:rPr>
        <w:t xml:space="preserve">Rocío </w:t>
      </w:r>
      <w:r>
        <w:rPr>
          <w:color w:val="000000"/>
        </w:rPr>
        <w:t xml:space="preserve">y </w:t>
      </w:r>
      <w:r>
        <w:rPr>
          <w:color w:val="CD3398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3398"/>
        </w:rPr>
        <w:t xml:space="preserve">momento </w:t>
      </w:r>
      <w:r>
        <w:rPr>
          <w:color w:val="000000"/>
        </w:rPr>
        <w:t xml:space="preserve">es </w:t>
      </w:r>
      <w:r>
        <w:rPr>
          <w:color w:val="CD3398"/>
        </w:rPr>
        <w:t xml:space="preserve">realmente </w:t>
      </w:r>
      <w:r>
        <w:rPr>
          <w:color w:val="CD3398"/>
        </w:rPr>
        <w:t xml:space="preserve">angustioso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CD3398"/>
        </w:rPr>
        <w:t xml:space="preserve">gritos </w:t>
      </w:r>
      <w:r>
        <w:rPr>
          <w:color w:val="000000"/>
        </w:rPr>
        <w:t xml:space="preserve">de </w:t>
      </w:r>
      <w:r>
        <w:rPr>
          <w:color w:val="CD3398"/>
        </w:rPr>
        <w:t xml:space="preserve">dolor </w:t>
      </w:r>
      <w:r>
        <w:rPr>
          <w:color w:val="CD3398"/>
        </w:rPr>
        <w:t xml:space="preserve">estremecen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3398"/>
        </w:rPr>
        <w:t xml:space="preserve">joven </w:t>
      </w:r>
      <w:r>
        <w:rPr>
          <w:color w:val="CD3398"/>
        </w:rPr>
        <w:t xml:space="preserve">resbala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D3398"/>
        </w:rPr>
        <w:t xml:space="preserve">cascada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CD3398"/>
        </w:rPr>
        <w:t xml:space="preserve">metros </w:t>
      </w:r>
      <w:r>
        <w:rPr>
          <w:color w:val="000000"/>
        </w:rPr>
        <w:t xml:space="preserve">en </w:t>
      </w:r>
      <w:r>
        <w:rPr>
          <w:color w:val="CD3398"/>
        </w:rPr>
        <w:t xml:space="preserve">Hawái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CD3398"/>
        </w:rPr>
        <w:t xml:space="preserve">grabado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CD3398"/>
        </w:rPr>
        <w:t xml:space="preserve">pasó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D3398"/>
        </w:rPr>
        <w:t xml:space="preserve">admira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CD3398"/>
        </w:rPr>
        <w:t xml:space="preserve">delante </w:t>
      </w:r>
      <w:r>
        <w:rPr>
          <w:color w:val="000000"/>
        </w:rPr>
        <w:t xml:space="preserve">. </w:t>
      </w:r>
      <w:r>
        <w:rPr>
          <w:color w:val="CD3398"/>
        </w:rPr>
        <w:t xml:space="preserve">Paramos </w:t>
      </w:r>
      <w:r>
        <w:rPr>
          <w:color w:val="CD3398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CD3398"/>
        </w:rPr>
        <w:t xml:space="preserve">caída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esta </w:t>
      </w:r>
      <w:r>
        <w:rPr>
          <w:color w:val="CD3398"/>
        </w:rPr>
        <w:t xml:space="preserve">cascada </w:t>
      </w:r>
      <w:r>
        <w:rPr>
          <w:color w:val="000000"/>
        </w:rPr>
        <w:t xml:space="preserve">: </w:t>
      </w:r>
      <w:r>
        <w:rPr>
          <w:color w:val="CD3398"/>
        </w:rPr>
        <w:t xml:space="preserve">casi </w:t>
      </w:r>
      <w:r>
        <w:rPr>
          <w:color w:val="000000"/>
        </w:rPr>
        <w:t xml:space="preserve">16 </w:t>
      </w:r>
      <w:r>
        <w:rPr>
          <w:color w:val="CD3398"/>
        </w:rPr>
        <w:t xml:space="preserve">metros </w:t>
      </w:r>
      <w:r>
        <w:rPr>
          <w:color w:val="000000"/>
        </w:rPr>
        <w:t xml:space="preserve">de </w:t>
      </w:r>
      <w:r>
        <w:rPr>
          <w:color w:val="CD3398"/>
        </w:rPr>
        <w:t xml:space="preserve">altura </w:t>
      </w:r>
      <w:r>
        <w:rPr>
          <w:color w:val="000000"/>
        </w:rPr>
        <w:t xml:space="preserve">. </w:t>
      </w:r>
      <w:r>
        <w:rPr>
          <w:color w:val="CD3398"/>
        </w:rPr>
        <w:t xml:space="preserve">Seguimos </w:t>
      </w:r>
      <w:r>
        <w:rPr>
          <w:color w:val="000000"/>
        </w:rPr>
        <w:t xml:space="preserve">,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pie </w:t>
      </w:r>
      <w:r>
        <w:rPr>
          <w:color w:val="CD3398"/>
        </w:rPr>
        <w:t xml:space="preserve">derecho </w:t>
      </w:r>
      <w:r>
        <w:rPr>
          <w:color w:val="000000"/>
        </w:rPr>
        <w:t xml:space="preserve">. </w:t>
      </w:r>
      <w:r>
        <w:rPr>
          <w:color w:val="CD3398"/>
        </w:rPr>
        <w:t xml:space="preserve">Pisa </w:t>
      </w:r>
      <w:r>
        <w:rPr>
          <w:color w:val="000000"/>
        </w:rPr>
        <w:t xml:space="preserve">una </w:t>
      </w:r>
      <w:r>
        <w:rPr>
          <w:color w:val="CD3398"/>
        </w:rPr>
        <w:t xml:space="preserve">zona </w:t>
      </w:r>
      <w:r>
        <w:rPr>
          <w:color w:val="CD3398"/>
        </w:rPr>
        <w:t xml:space="preserve">humeda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. </w:t>
      </w:r>
      <w:r>
        <w:rPr>
          <w:color w:val="CD3398"/>
        </w:rPr>
        <w:t xml:space="preserve">Busca </w:t>
      </w:r>
      <w:r>
        <w:rPr>
          <w:color w:val="000000"/>
        </w:rPr>
        <w:t xml:space="preserve">un </w:t>
      </w:r>
      <w:r>
        <w:rPr>
          <w:color w:val="CD3398"/>
        </w:rPr>
        <w:t xml:space="preserve">agarre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D3398"/>
        </w:rPr>
        <w:t xml:space="preserve">velocidad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D3398"/>
        </w:rPr>
        <w:t xml:space="preserve">final </w:t>
      </w:r>
      <w:r>
        <w:rPr>
          <w:color w:val="000000"/>
        </w:rPr>
        <w:t xml:space="preserve">es </w:t>
      </w:r>
      <w:r>
        <w:rPr>
          <w:color w:val="CD3398"/>
        </w:rPr>
        <w:t xml:space="preserve">inevitable </w:t>
      </w:r>
      <w:r>
        <w:rPr>
          <w:color w:val="000000"/>
        </w:rPr>
        <w:t xml:space="preserve">. </w:t>
      </w:r>
      <w:r>
        <w:rPr>
          <w:color w:val="CD3398"/>
        </w:rPr>
        <w:t xml:space="preserve">Coleo </w:t>
      </w:r>
      <w:r>
        <w:rPr>
          <w:color w:val="CD3398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D3398"/>
        </w:rPr>
        <w:t xml:space="preserve">escuchan </w:t>
      </w:r>
      <w:r>
        <w:rPr>
          <w:color w:val="CD3398"/>
        </w:rPr>
        <w:t xml:space="preserve">gemidos </w:t>
      </w:r>
      <w:r>
        <w:rPr>
          <w:color w:val="000000"/>
        </w:rPr>
        <w:t xml:space="preserve">de </w:t>
      </w:r>
      <w:r>
        <w:rPr>
          <w:color w:val="CD3398"/>
        </w:rPr>
        <w:t xml:space="preserve">dolor </w:t>
      </w:r>
      <w:r>
        <w:rPr>
          <w:color w:val="CD3398"/>
        </w:rPr>
        <w:t xml:space="preserve">mientras </w:t>
      </w:r>
      <w:r>
        <w:rPr>
          <w:color w:val="CD3398"/>
        </w:rPr>
        <w:t xml:space="preserve">intenta </w:t>
      </w:r>
      <w:r>
        <w:rPr>
          <w:color w:val="CD3398"/>
        </w:rPr>
        <w:t xml:space="preserve">salir </w:t>
      </w:r>
      <w:r>
        <w:rPr>
          <w:color w:val="000000"/>
        </w:rPr>
        <w:t xml:space="preserve">del </w:t>
      </w:r>
      <w:r>
        <w:rPr>
          <w:color w:val="CD3398"/>
        </w:rPr>
        <w:t xml:space="preserve">agua </w:t>
      </w:r>
      <w:r>
        <w:rPr>
          <w:color w:val="000000"/>
        </w:rPr>
        <w:t xml:space="preserve">y </w:t>
      </w:r>
      <w:r>
        <w:rPr>
          <w:color w:val="CD3398"/>
        </w:rPr>
        <w:t xml:space="preserve">encontrar </w:t>
      </w:r>
      <w:r>
        <w:rPr>
          <w:color w:val="000000"/>
        </w:rPr>
        <w:t xml:space="preserve">una </w:t>
      </w:r>
      <w:r>
        <w:rPr>
          <w:color w:val="CD3398"/>
        </w:rPr>
        <w:t xml:space="preserve">roca </w:t>
      </w:r>
      <w:r>
        <w:rPr>
          <w:color w:val="000000"/>
        </w:rPr>
        <w:t xml:space="preserve">donde </w:t>
      </w:r>
      <w:r>
        <w:rPr>
          <w:color w:val="CD3398"/>
        </w:rPr>
        <w:t xml:space="preserve">agarrarse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CD3398"/>
        </w:rPr>
        <w:t xml:space="preserve">cuesta </w:t>
      </w:r>
      <w:r>
        <w:rPr>
          <w:color w:val="CD3398"/>
        </w:rPr>
        <w:t xml:space="preserve">respirar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10 </w:t>
      </w:r>
      <w:r>
        <w:rPr>
          <w:color w:val="CD3398"/>
        </w:rPr>
        <w:t xml:space="preserve">costillas </w:t>
      </w:r>
      <w:r>
        <w:rPr>
          <w:color w:val="CD3398"/>
        </w:rPr>
        <w:t xml:space="preserve">rotas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D3398"/>
        </w:rPr>
        <w:t xml:space="preserve">agonía </w:t>
      </w:r>
      <w:r>
        <w:rPr>
          <w:color w:val="000000"/>
        </w:rPr>
        <w:t xml:space="preserve">se </w:t>
      </w:r>
      <w:r>
        <w:rPr>
          <w:color w:val="CD3398"/>
        </w:rPr>
        <w:t xml:space="preserve">incrementa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da </w:t>
      </w:r>
      <w:r>
        <w:rPr>
          <w:color w:val="000000"/>
        </w:rPr>
        <w:t xml:space="preserve">algunos </w:t>
      </w:r>
      <w:r>
        <w:rPr>
          <w:color w:val="CD3398"/>
        </w:rPr>
        <w:t xml:space="preserve">pasos </w:t>
      </w:r>
      <w:r>
        <w:rPr>
          <w:color w:val="000000"/>
        </w:rPr>
        <w:t xml:space="preserve">. </w:t>
      </w:r>
      <w:r>
        <w:rPr>
          <w:color w:val="CD3398"/>
        </w:rPr>
        <w:t xml:space="preserve">Heather-Friesen </w:t>
      </w:r>
      <w:r>
        <w:rPr>
          <w:color w:val="CD3398"/>
        </w:rPr>
        <w:t xml:space="preserve">logra </w:t>
      </w:r>
      <w:r>
        <w:rPr>
          <w:color w:val="CD3398"/>
        </w:rPr>
        <w:t xml:space="preserve">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CD3398"/>
        </w:rPr>
        <w:t xml:space="preserve">sola </w:t>
      </w:r>
      <w:r>
        <w:rPr>
          <w:color w:val="000000"/>
        </w:rPr>
        <w:t xml:space="preserve">, </w:t>
      </w:r>
      <w:r>
        <w:rPr>
          <w:color w:val="CD3398"/>
        </w:rPr>
        <w:t xml:space="preserve">escucha </w:t>
      </w:r>
      <w:r>
        <w:rPr>
          <w:color w:val="000000"/>
        </w:rPr>
        <w:t xml:space="preserve">las </w:t>
      </w:r>
      <w:r>
        <w:rPr>
          <w:color w:val="CD3398"/>
        </w:rPr>
        <w:t xml:space="preserve">voces </w:t>
      </w:r>
      <w:r>
        <w:rPr>
          <w:color w:val="000000"/>
        </w:rPr>
        <w:t xml:space="preserve">de </w:t>
      </w:r>
      <w:r>
        <w:rPr>
          <w:color w:val="CD3398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D3398"/>
        </w:rPr>
        <w:t xml:space="preserve">ayuda </w:t>
      </w:r>
      <w:r>
        <w:rPr>
          <w:color w:val="000000"/>
        </w:rPr>
        <w:t xml:space="preserve">. </w:t>
      </w:r>
      <w:r>
        <w:rPr>
          <w:color w:val="CD3398"/>
        </w:rPr>
        <w:t xml:space="preserve">Rápido </w:t>
      </w:r>
      <w:r>
        <w:rPr>
          <w:color w:val="CD3398"/>
        </w:rPr>
        <w:t xml:space="preserve">llegan </w:t>
      </w:r>
      <w:r>
        <w:rPr>
          <w:color w:val="000000"/>
        </w:rPr>
        <w:t xml:space="preserve">dos </w:t>
      </w:r>
      <w:r>
        <w:rPr>
          <w:color w:val="CD3398"/>
        </w:rPr>
        <w:t xml:space="preserve">senderista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D3398"/>
        </w:rPr>
        <w:t xml:space="preserve">visto </w:t>
      </w:r>
      <w:r>
        <w:rPr>
          <w:color w:val="000000"/>
        </w:rPr>
        <w:t xml:space="preserve">la </w:t>
      </w:r>
      <w:r>
        <w:rPr>
          <w:color w:val="CD3398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D3398"/>
        </w:rPr>
        <w:t xml:space="preserve">socorren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CD3398"/>
        </w:rPr>
        <w:t xml:space="preserve">afortunada </w:t>
      </w:r>
      <w:r>
        <w:rPr>
          <w:color w:val="CD3398"/>
        </w:rPr>
        <w:t xml:space="preserve">excursionista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CD3398"/>
        </w:rPr>
        <w:t xml:space="preserve">afortunada </w:t>
      </w:r>
      <w:r>
        <w:rPr>
          <w:color w:val="000000"/>
        </w:rPr>
        <w:t xml:space="preserve">porque </w:t>
      </w:r>
      <w:r>
        <w:rPr>
          <w:color w:val="CD3398"/>
        </w:rPr>
        <w:t xml:space="preserve">seguro </w:t>
      </w:r>
      <w:r>
        <w:rPr>
          <w:color w:val="000000"/>
        </w:rPr>
        <w:t xml:space="preserve">que </w:t>
      </w:r>
      <w:r>
        <w:rPr>
          <w:color w:val="CD3398"/>
        </w:rPr>
        <w:t xml:space="preserve">quieren </w:t>
      </w:r>
      <w:r>
        <w:rPr>
          <w:color w:val="CD3398"/>
        </w:rPr>
        <w:t xml:space="preserve">saber </w:t>
      </w:r>
      <w:r>
        <w:rPr>
          <w:color w:val="CD3398"/>
        </w:rPr>
        <w:t xml:space="preserve">cómo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D3398"/>
        </w:rPr>
        <w:t xml:space="preserve">vida </w:t>
      </w:r>
      <w:r>
        <w:rPr>
          <w:color w:val="000000"/>
        </w:rPr>
        <w:t xml:space="preserve">de </w:t>
      </w:r>
      <w:r>
        <w:rPr>
          <w:color w:val="CD3398"/>
        </w:rPr>
        <w:t xml:space="preserve">Heather </w:t>
      </w:r>
      <w:r>
        <w:rPr>
          <w:color w:val="CD339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D3398"/>
        </w:rPr>
        <w:t xml:space="preserve">terrible </w:t>
      </w:r>
      <w:r>
        <w:rPr>
          <w:color w:val="CD3398"/>
        </w:rPr>
        <w:t xml:space="preserve">caída </w:t>
      </w:r>
      <w:r>
        <w:rPr>
          <w:color w:val="000000"/>
        </w:rPr>
        <w:t xml:space="preserve">. </w:t>
      </w:r>
      <w:r>
        <w:rPr>
          <w:color w:val="CD3398"/>
        </w:rPr>
        <w:t xml:space="preserve">Pues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D3398"/>
        </w:rPr>
        <w:t xml:space="preserve">recuperado </w:t>
      </w:r>
      <w:r>
        <w:rPr>
          <w:color w:val="000000"/>
        </w:rPr>
        <w:t xml:space="preserve">, </w:t>
      </w:r>
      <w:r>
        <w:rPr>
          <w:color w:val="CD3398"/>
        </w:rPr>
        <w:t xml:space="preserve">incluso </w:t>
      </w:r>
      <w:r>
        <w:rPr>
          <w:color w:val="CD3398"/>
        </w:rPr>
        <w:t xml:space="preserve">puede </w:t>
      </w:r>
      <w:r>
        <w:rPr>
          <w:color w:val="CD3398"/>
        </w:rPr>
        <w:t xml:space="preserve">hacer </w:t>
      </w:r>
      <w:r>
        <w:rPr>
          <w:color w:val="CD3398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D3398"/>
        </w:rPr>
        <w:t xml:space="preserve">vuelto </w:t>
      </w:r>
      <w:r>
        <w:rPr>
          <w:color w:val="000000"/>
        </w:rPr>
        <w:t xml:space="preserve">a </w:t>
      </w:r>
      <w:r>
        <w:rPr>
          <w:color w:val="CD3398"/>
        </w:rPr>
        <w:t xml:space="preserve">jugar </w:t>
      </w:r>
      <w:r>
        <w:rPr>
          <w:color w:val="000000"/>
        </w:rPr>
        <w:t xml:space="preserve">al </w:t>
      </w:r>
      <w:r>
        <w:rPr>
          <w:color w:val="CD3398"/>
        </w:rPr>
        <w:t xml:space="preserve">voley </w:t>
      </w:r>
      <w:r>
        <w:rPr>
          <w:color w:val="000000"/>
        </w:rPr>
        <w:t xml:space="preserve">. </w:t>
      </w:r>
      <w:r>
        <w:rPr>
          <w:color w:val="CD3398"/>
        </w:rPr>
        <w:t xml:space="preserve">Así </w:t>
      </w:r>
      <w:r>
        <w:rPr>
          <w:color w:val="CD3398"/>
        </w:rPr>
        <w:t xml:space="preserve">quedó </w:t>
      </w:r>
      <w:r>
        <w:rPr>
          <w:color w:val="CD3398"/>
        </w:rPr>
        <w:t xml:space="preserve">Heather-Friesen </w:t>
      </w:r>
      <w:r>
        <w:rPr>
          <w:color w:val="CD3398"/>
        </w:rPr>
        <w:t xml:space="preserve">tras </w:t>
      </w:r>
      <w:r>
        <w:rPr>
          <w:color w:val="000000"/>
        </w:rPr>
        <w:t xml:space="preserve">su </w:t>
      </w:r>
      <w:r>
        <w:rPr>
          <w:color w:val="CD3398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Kaau-Crater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3398"/>
        </w:rPr>
        <w:t xml:space="preserve">zona </w:t>
      </w:r>
      <w:r>
        <w:rPr>
          <w:color w:val="CD3398"/>
        </w:rPr>
        <w:t xml:space="preserve">ilegal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CD3398"/>
        </w:rPr>
        <w:t xml:space="preserve">propiedad </w:t>
      </w:r>
      <w:r>
        <w:rPr>
          <w:color w:val="CD3398"/>
        </w:rPr>
        <w:t xml:space="preserve">privada </w:t>
      </w:r>
      <w:r>
        <w:rPr>
          <w:color w:val="000000"/>
        </w:rPr>
        <w:t xml:space="preserve">y </w:t>
      </w:r>
      <w:r>
        <w:rPr>
          <w:color w:val="CD3398"/>
        </w:rPr>
        <w:t xml:space="preserve">además </w:t>
      </w:r>
      <w:r>
        <w:rPr>
          <w:color w:val="CD3398"/>
        </w:rPr>
        <w:t xml:space="preserve">prohibida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D3398"/>
        </w:rPr>
        <w:t xml:space="preserve">gran </w:t>
      </w:r>
      <w:r>
        <w:rPr>
          <w:color w:val="CD3398"/>
        </w:rPr>
        <w:t xml:space="preserve">peligrosidad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CD3398"/>
        </w:rPr>
        <w:t xml:space="preserve">suelen </w:t>
      </w:r>
      <w:r>
        <w:rPr>
          <w:color w:val="CD3398"/>
        </w:rPr>
        <w:t xml:space="preserve">subir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CD3398"/>
        </w:rPr>
        <w:t xml:space="preserve">excursionistas </w:t>
      </w:r>
      <w:r>
        <w:rPr>
          <w:color w:val="000000"/>
        </w:rPr>
        <w:t xml:space="preserve">más </w:t>
      </w:r>
      <w:r>
        <w:rPr>
          <w:color w:val="CD3398"/>
        </w:rPr>
        <w:t xml:space="preserve">experimentados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D3398"/>
        </w:rPr>
        <w:t xml:space="preserve">aficionada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3398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CD3398"/>
        </w:rPr>
        <w:t xml:space="preserve">jugadora </w:t>
      </w:r>
      <w:r>
        <w:rPr>
          <w:color w:val="000000"/>
        </w:rPr>
        <w:t xml:space="preserve">de </w:t>
      </w:r>
      <w:r>
        <w:rPr>
          <w:color w:val="CD3398"/>
        </w:rPr>
        <w:t xml:space="preserve">alto </w:t>
      </w:r>
      <w:r>
        <w:rPr>
          <w:color w:val="CD3398"/>
        </w:rPr>
        <w:t xml:space="preserve">nivel </w:t>
      </w:r>
      <w:r>
        <w:rPr>
          <w:color w:val="000000"/>
        </w:rPr>
        <w:t xml:space="preserve">de </w:t>
      </w:r>
      <w:r>
        <w:rPr>
          <w:color w:val="CD3398"/>
        </w:rPr>
        <w:t xml:space="preserve">volleyball </w:t>
      </w:r>
      <w:r>
        <w:rPr>
          <w:color w:val="CD3398"/>
        </w:rPr>
        <w:t xml:space="preserve">universitario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D3398"/>
        </w:rPr>
        <w:t xml:space="preserve">sigue </w:t>
      </w:r>
      <w:r>
        <w:rPr>
          <w:color w:val="CD3398"/>
        </w:rPr>
        <w:t xml:space="preserve">compitiendo </w:t>
      </w:r>
      <w:r>
        <w:rPr>
          <w:color w:val="000000"/>
        </w:rPr>
        <w:t xml:space="preserve">, </w:t>
      </w:r>
      <w:r>
        <w:rPr>
          <w:color w:val="CD3398"/>
        </w:rPr>
        <w:t xml:space="preserve">aunque </w:t>
      </w:r>
      <w:r>
        <w:rPr>
          <w:color w:val="CD3398"/>
        </w:rPr>
        <w:t xml:space="preserve">después </w:t>
      </w:r>
      <w:r>
        <w:rPr>
          <w:color w:val="000000"/>
        </w:rPr>
        <w:t xml:space="preserve">del </w:t>
      </w:r>
      <w:r>
        <w:rPr>
          <w:color w:val="CD3398"/>
        </w:rPr>
        <w:t xml:space="preserve">brutal </w:t>
      </w:r>
      <w:r>
        <w:rPr>
          <w:color w:val="CD3398"/>
        </w:rPr>
        <w:t xml:space="preserve">accidente </w:t>
      </w:r>
      <w:r>
        <w:rPr>
          <w:color w:val="CD3398"/>
        </w:rPr>
        <w:t xml:space="preserve">sigue </w:t>
      </w:r>
      <w:r>
        <w:rPr>
          <w:color w:val="000000"/>
        </w:rPr>
        <w:t xml:space="preserve">con </w:t>
      </w:r>
      <w:r>
        <w:rPr>
          <w:color w:val="CD3398"/>
        </w:rPr>
        <w:t xml:space="preserve">secuelas </w:t>
      </w:r>
      <w:r>
        <w:rPr>
          <w:color w:val="CD3398"/>
        </w:rPr>
        <w:t xml:space="preserve">físicas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D3398"/>
        </w:rPr>
        <w:t xml:space="preserve">temeridad </w:t>
      </w:r>
      <w:r>
        <w:rPr>
          <w:color w:val="000000"/>
        </w:rPr>
        <w:t xml:space="preserve">. </w:t>
      </w:r>
      <w:r>
        <w:rPr>
          <w:color w:val="CD3398"/>
        </w:rPr>
        <w:t xml:space="preserve">Diez </w:t>
      </w:r>
      <w:r>
        <w:rPr>
          <w:color w:val="CD3398"/>
        </w:rPr>
        <w:t xml:space="preserve">costillas </w:t>
      </w:r>
      <w:r>
        <w:rPr>
          <w:color w:val="CD3398"/>
        </w:rPr>
        <w:t xml:space="preserve">rotas </w:t>
      </w:r>
      <w:r>
        <w:rPr>
          <w:color w:val="000000"/>
        </w:rPr>
        <w:t xml:space="preserve">, </w:t>
      </w:r>
      <w:r>
        <w:rPr>
          <w:color w:val="CD3398"/>
        </w:rPr>
        <w:t xml:space="preserve">colapso </w:t>
      </w:r>
      <w:r>
        <w:rPr>
          <w:color w:val="000000"/>
        </w:rPr>
        <w:t xml:space="preserve">de </w:t>
      </w:r>
      <w:r>
        <w:rPr>
          <w:color w:val="CD3398"/>
        </w:rPr>
        <w:t xml:space="preserve">pulmones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D3398"/>
        </w:rPr>
        <w:t xml:space="preserve">escápula </w:t>
      </w:r>
      <w:r>
        <w:rPr>
          <w:color w:val="CD3398"/>
        </w:rPr>
        <w:t xml:space="preserve">rota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las </w:t>
      </w:r>
      <w:r>
        <w:rPr>
          <w:color w:val="CD3398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D3398"/>
        </w:rPr>
        <w:t xml:space="preserve">sorprende </w:t>
      </w:r>
      <w:r>
        <w:rPr>
          <w:color w:val="000000"/>
        </w:rPr>
        <w:t xml:space="preserve">que </w:t>
      </w:r>
      <w:r>
        <w:rPr>
          <w:color w:val="CD3398"/>
        </w:rPr>
        <w:t xml:space="preserve">recuerde </w:t>
      </w:r>
      <w:r>
        <w:rPr>
          <w:color w:val="CD3398"/>
        </w:rPr>
        <w:t xml:space="preserve">riéndose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D3398"/>
        </w:rPr>
        <w:t xml:space="preserve">paró </w:t>
      </w:r>
      <w:r>
        <w:rPr>
          <w:color w:val="000000"/>
        </w:rPr>
        <w:t xml:space="preserve">el </w:t>
      </w:r>
      <w:r>
        <w:rPr>
          <w:color w:val="CD3398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3398"/>
        </w:rPr>
        <w:t xml:space="preserve">zona </w:t>
      </w:r>
      <w:r>
        <w:rPr>
          <w:color w:val="CD3398"/>
        </w:rPr>
        <w:t xml:space="preserve">negra </w:t>
      </w:r>
      <w:r>
        <w:rPr>
          <w:color w:val="CD3398"/>
        </w:rPr>
        <w:t xml:space="preserve">frecuente </w:t>
      </w:r>
      <w:r>
        <w:rPr>
          <w:color w:val="000000"/>
        </w:rPr>
        <w:t xml:space="preserve">de </w:t>
      </w:r>
      <w:r>
        <w:rPr>
          <w:color w:val="CD3398"/>
        </w:rPr>
        <w:t xml:space="preserve">rescates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D3398"/>
        </w:rPr>
        <w:t xml:space="preserve">Heather </w:t>
      </w:r>
      <w:r>
        <w:rPr>
          <w:color w:val="000000"/>
        </w:rPr>
        <w:t xml:space="preserve">tuvo </w:t>
      </w:r>
      <w:r>
        <w:rPr>
          <w:color w:val="CD3398"/>
        </w:rPr>
        <w:t xml:space="preserve">suerte </w:t>
      </w:r>
      <w:r>
        <w:rPr>
          <w:color w:val="000000"/>
        </w:rPr>
        <w:t xml:space="preserve">de </w:t>
      </w:r>
      <w:r>
        <w:rPr>
          <w:color w:val="CD3398"/>
        </w:rPr>
        <w:t xml:space="preserve">salir </w:t>
      </w:r>
      <w:r>
        <w:rPr>
          <w:color w:val="000000"/>
        </w:rPr>
        <w:t xml:space="preserve">con </w:t>
      </w:r>
      <w:r>
        <w:rPr>
          <w:color w:val="CD3398"/>
        </w:rPr>
        <w:t xml:space="preserve">vida </w:t>
      </w:r>
      <w:r>
        <w:rPr>
          <w:color w:val="000000"/>
        </w:rPr>
        <w:t xml:space="preserve">. </w:t>
      </w:r>
      <w:r>
        <w:rPr>
          <w:color w:val="CD3398"/>
        </w:rPr>
        <w:t xml:space="preserve">Sarah </w:t>
      </w:r>
      <w:r>
        <w:rPr>
          <w:color w:val="CD3398"/>
        </w:rPr>
        <w:t xml:space="preserve">acaba </w:t>
      </w:r>
      <w:r>
        <w:rPr>
          <w:color w:val="000000"/>
        </w:rPr>
        <w:t xml:space="preserve">de </w:t>
      </w:r>
      <w:r>
        <w:rPr>
          <w:color w:val="CD3398"/>
        </w:rPr>
        <w:t xml:space="preserve">superar </w:t>
      </w:r>
      <w:r>
        <w:rPr>
          <w:color w:val="000000"/>
        </w:rPr>
        <w:t xml:space="preserve">un </w:t>
      </w:r>
      <w:r>
        <w:rPr>
          <w:color w:val="CD3398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D3398"/>
        </w:rPr>
        <w:t xml:space="preserve">celebrarlo </w:t>
      </w:r>
      <w:r>
        <w:rPr>
          <w:color w:val="000000"/>
        </w:rPr>
        <w:t xml:space="preserve">ha </w:t>
      </w:r>
      <w:r>
        <w:rPr>
          <w:color w:val="CD3398"/>
        </w:rPr>
        <w:t xml:space="preserve">nadado </w:t>
      </w:r>
      <w:r>
        <w:rPr>
          <w:color w:val="000000"/>
        </w:rPr>
        <w:t xml:space="preserve">54 </w:t>
      </w:r>
      <w:r>
        <w:rPr>
          <w:color w:val="CD3398"/>
        </w:rPr>
        <w:t xml:space="preserve">horas </w:t>
      </w:r>
      <w:r>
        <w:rPr>
          <w:color w:val="CD3398"/>
        </w:rPr>
        <w:t xml:space="preserve">seguidas </w:t>
      </w:r>
      <w:r>
        <w:rPr>
          <w:color w:val="000000"/>
        </w:rPr>
        <w:t xml:space="preserve">. </w:t>
      </w:r>
      <w:r>
        <w:rPr>
          <w:color w:val="CD3398"/>
        </w:rPr>
        <w:t xml:space="preserve">Haciendo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D3398"/>
        </w:rPr>
        <w:t xml:space="preserve">nadie </w:t>
      </w:r>
      <w:r>
        <w:rPr>
          <w:color w:val="CD3398"/>
        </w:rPr>
        <w:t xml:space="preserve">hizo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CD3398"/>
        </w:rPr>
        <w:t xml:space="preserve">cruzar </w:t>
      </w:r>
      <w:r>
        <w:rPr>
          <w:color w:val="CD3398"/>
        </w:rPr>
        <w:t xml:space="preserve">cuatro </w:t>
      </w:r>
      <w:r>
        <w:rPr>
          <w:color w:val="CD3398"/>
        </w:rPr>
        <w:t xml:space="preserve">veces </w:t>
      </w:r>
      <w:r>
        <w:rPr>
          <w:color w:val="000000"/>
        </w:rPr>
        <w:t xml:space="preserve">el </w:t>
      </w:r>
      <w:r>
        <w:rPr>
          <w:color w:val="CD3398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Mancha </w:t>
      </w:r>
      <w:r>
        <w:rPr>
          <w:color w:val="000000"/>
        </w:rPr>
        <w:t xml:space="preserve">sin </w:t>
      </w:r>
      <w:r>
        <w:rPr>
          <w:color w:val="CD3398"/>
        </w:rPr>
        <w:t xml:space="preserve">parar </w:t>
      </w:r>
      <w:r>
        <w:rPr>
          <w:color w:val="000000"/>
        </w:rPr>
        <w:t xml:space="preserve">. </w:t>
      </w:r>
      <w:r>
        <w:rPr>
          <w:color w:val="CD3398"/>
        </w:rPr>
        <w:t xml:space="preserve">Así </w:t>
      </w:r>
      <w:r>
        <w:rPr>
          <w:color w:val="CD3398"/>
        </w:rPr>
        <w:t xml:space="preserve">terminó </w:t>
      </w:r>
      <w:r>
        <w:rPr>
          <w:color w:val="000000"/>
        </w:rPr>
        <w:t xml:space="preserve">, </w:t>
      </w:r>
      <w:r>
        <w:rPr>
          <w:color w:val="CD3398"/>
        </w:rPr>
        <w:t xml:space="preserve">agotada </w:t>
      </w:r>
      <w:r>
        <w:rPr>
          <w:color w:val="000000"/>
        </w:rPr>
        <w:t xml:space="preserve">pero </w:t>
      </w:r>
      <w:r>
        <w:rPr>
          <w:color w:val="CD3398"/>
        </w:rPr>
        <w:t xml:space="preserve">feliz </w:t>
      </w:r>
      <w:r>
        <w:rPr>
          <w:color w:val="000000"/>
        </w:rPr>
        <w:t xml:space="preserve">. </w:t>
      </w:r>
      <w:r>
        <w:rPr>
          <w:color w:val="CD3398"/>
        </w:rPr>
        <w:t xml:space="preserve">Recuperando </w:t>
      </w:r>
      <w:r>
        <w:rPr>
          <w:color w:val="CD3398"/>
        </w:rPr>
        <w:t xml:space="preserve">fuerzas </w:t>
      </w:r>
      <w:r>
        <w:rPr>
          <w:color w:val="CD3398"/>
        </w:rPr>
        <w:t xml:space="preserve">comiendo </w:t>
      </w:r>
      <w:r>
        <w:rPr>
          <w:color w:val="CD3398"/>
        </w:rPr>
        <w:t xml:space="preserve">chocolate </w:t>
      </w:r>
      <w:r>
        <w:rPr>
          <w:color w:val="000000"/>
        </w:rPr>
        <w:t xml:space="preserve">. </w:t>
      </w:r>
      <w:r>
        <w:rPr>
          <w:color w:val="CD3398"/>
        </w:rPr>
        <w:t xml:space="preserve">Tras </w:t>
      </w:r>
      <w:r>
        <w:rPr>
          <w:color w:val="CD3398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D3398"/>
        </w:rPr>
        <w:t xml:space="preserve">cáncer </w:t>
      </w:r>
      <w:r>
        <w:rPr>
          <w:color w:val="000000"/>
        </w:rPr>
        <w:t xml:space="preserve">de </w:t>
      </w:r>
      <w:r>
        <w:rPr>
          <w:color w:val="CD3398"/>
        </w:rPr>
        <w:t xml:space="preserve">mama </w:t>
      </w:r>
      <w:r>
        <w:rPr>
          <w:color w:val="000000"/>
        </w:rPr>
        <w:t xml:space="preserve">la </w:t>
      </w:r>
      <w:r>
        <w:rPr>
          <w:color w:val="CD3398"/>
        </w:rPr>
        <w:t xml:space="preserve">motivación </w:t>
      </w:r>
      <w:r>
        <w:rPr>
          <w:color w:val="000000"/>
        </w:rPr>
        <w:t xml:space="preserve">para </w:t>
      </w:r>
      <w:r>
        <w:rPr>
          <w:color w:val="CD3398"/>
        </w:rPr>
        <w:t xml:space="preserve">Sara-Thomas </w:t>
      </w:r>
      <w:r>
        <w:rPr>
          <w:color w:val="000000"/>
        </w:rPr>
        <w:t xml:space="preserve">era </w:t>
      </w:r>
      <w:r>
        <w:rPr>
          <w:color w:val="CD3398"/>
        </w:rPr>
        <w:t xml:space="preserve">evidente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CD3398"/>
        </w:rPr>
        <w:t xml:space="preserve">tras </w:t>
      </w:r>
      <w:r>
        <w:rPr>
          <w:color w:val="CD3398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D3398"/>
        </w:rPr>
        <w:t xml:space="preserve">tratamiento </w:t>
      </w:r>
      <w:r>
        <w:rPr>
          <w:color w:val="000000"/>
        </w:rPr>
        <w:t xml:space="preserve">de </w:t>
      </w:r>
      <w:r>
        <w:rPr>
          <w:color w:val="CD3398"/>
        </w:rPr>
        <w:t xml:space="preserve">quimioterapia </w:t>
      </w:r>
      <w:r>
        <w:rPr>
          <w:color w:val="CD3398"/>
        </w:rPr>
        <w:t xml:space="preserve">hace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CD3398"/>
        </w:rPr>
        <w:t xml:space="preserve">manda </w:t>
      </w:r>
      <w:r>
        <w:rPr>
          <w:color w:val="000000"/>
        </w:rPr>
        <w:t xml:space="preserve">un </w:t>
      </w:r>
      <w:r>
        <w:rPr>
          <w:color w:val="CD3398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D3398"/>
        </w:rPr>
        <w:t xml:space="preserve">superado </w:t>
      </w:r>
      <w:r>
        <w:rPr>
          <w:color w:val="000000"/>
        </w:rPr>
        <w:t xml:space="preserve">la </w:t>
      </w:r>
      <w:r>
        <w:rPr>
          <w:color w:val="CD3398"/>
        </w:rPr>
        <w:t xml:space="preserve">misma </w:t>
      </w:r>
      <w:r>
        <w:rPr>
          <w:color w:val="CD3398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D3398"/>
        </w:rPr>
        <w:t xml:space="preserve">demostrado </w:t>
      </w:r>
      <w:r>
        <w:rPr>
          <w:color w:val="CD3398"/>
        </w:rPr>
        <w:t xml:space="preserve">siendo </w:t>
      </w:r>
      <w:r>
        <w:rPr>
          <w:color w:val="000000"/>
        </w:rPr>
        <w:t xml:space="preserve">la </w:t>
      </w:r>
      <w:r>
        <w:rPr>
          <w:color w:val="CD3398"/>
        </w:rPr>
        <w:t xml:space="preserve">primera </w:t>
      </w:r>
      <w:r>
        <w:rPr>
          <w:color w:val="CD3398"/>
        </w:rPr>
        <w:t xml:space="preserve">persona </w:t>
      </w:r>
      <w:r>
        <w:rPr>
          <w:color w:val="000000"/>
        </w:rPr>
        <w:t xml:space="preserve">en </w:t>
      </w:r>
      <w:r>
        <w:rPr>
          <w:color w:val="CD3398"/>
        </w:rPr>
        <w:t xml:space="preserve">cruzar </w:t>
      </w:r>
      <w:r>
        <w:rPr>
          <w:color w:val="000000"/>
        </w:rPr>
        <w:t xml:space="preserve">el </w:t>
      </w:r>
      <w:r>
        <w:rPr>
          <w:color w:val="CD3398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Mancha </w:t>
      </w:r>
      <w:r>
        <w:rPr>
          <w:color w:val="000000"/>
        </w:rPr>
        <w:t xml:space="preserve">4 </w:t>
      </w:r>
      <w:r>
        <w:rPr>
          <w:color w:val="CD3398"/>
        </w:rPr>
        <w:t xml:space="preserve">veces </w:t>
      </w:r>
      <w:r>
        <w:rPr>
          <w:color w:val="CD3398"/>
        </w:rPr>
        <w:t xml:space="preserve">seguidas </w:t>
      </w:r>
      <w:r>
        <w:rPr>
          <w:color w:val="000000"/>
        </w:rPr>
        <w:t xml:space="preserve">, </w:t>
      </w:r>
      <w:r>
        <w:rPr>
          <w:color w:val="CD3398"/>
        </w:rPr>
        <w:t xml:space="preserve">luchando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CD3398"/>
        </w:rPr>
        <w:t xml:space="preserve">corrientes </w:t>
      </w:r>
      <w:r>
        <w:rPr>
          <w:color w:val="000000"/>
        </w:rPr>
        <w:t xml:space="preserve">y </w:t>
      </w:r>
      <w:r>
        <w:rPr>
          <w:color w:val="CD3398"/>
        </w:rPr>
        <w:t xml:space="preserve">haciendo </w:t>
      </w:r>
      <w:r>
        <w:rPr>
          <w:color w:val="000000"/>
        </w:rPr>
        <w:t xml:space="preserve">210 </w:t>
      </w:r>
      <w:r>
        <w:rPr>
          <w:color w:val="CD3398"/>
        </w:rPr>
        <w:t xml:space="preserve">kilómetros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80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previsión </w:t>
      </w:r>
      <w:r>
        <w:rPr>
          <w:color w:val="CD3398"/>
        </w:rPr>
        <w:t xml:space="preserve">inicial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D3398"/>
        </w:rPr>
        <w:t xml:space="preserve">cuarto </w:t>
      </w:r>
      <w:r>
        <w:rPr>
          <w:color w:val="000000"/>
        </w:rPr>
        <w:t xml:space="preserve">y </w:t>
      </w:r>
      <w:r>
        <w:rPr>
          <w:color w:val="CD3398"/>
        </w:rPr>
        <w:t xml:space="preserve">último </w:t>
      </w:r>
      <w:r>
        <w:rPr>
          <w:color w:val="CD3398"/>
        </w:rPr>
        <w:t xml:space="preserve">tramo </w:t>
      </w:r>
      <w:r>
        <w:rPr>
          <w:color w:val="CD3398"/>
        </w:rPr>
        <w:t xml:space="preserve">tardase </w:t>
      </w:r>
      <w:r>
        <w:rPr>
          <w:color w:val="000000"/>
        </w:rPr>
        <w:t xml:space="preserve">5 </w:t>
      </w:r>
      <w:r>
        <w:rPr>
          <w:color w:val="CD3398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D3398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3398"/>
        </w:rPr>
        <w:t xml:space="preserve">tres </w:t>
      </w:r>
      <w:r>
        <w:rPr>
          <w:color w:val="CD3398"/>
        </w:rPr>
        <w:t xml:space="preserve">anteriores </w:t>
      </w:r>
      <w:r>
        <w:rPr>
          <w:color w:val="000000"/>
        </w:rPr>
        <w:t xml:space="preserve">. </w:t>
      </w:r>
      <w:r>
        <w:rPr>
          <w:color w:val="CD3398"/>
        </w:rPr>
        <w:t xml:space="preserve">Sarah </w:t>
      </w:r>
      <w:r>
        <w:rPr>
          <w:color w:val="CD3398"/>
        </w:rPr>
        <w:t xml:space="preserve">nadadora </w:t>
      </w:r>
      <w:r>
        <w:rPr>
          <w:color w:val="000000"/>
        </w:rPr>
        <w:t xml:space="preserve">de </w:t>
      </w:r>
      <w:r>
        <w:rPr>
          <w:color w:val="CD3398"/>
        </w:rPr>
        <w:t xml:space="preserve">largas </w:t>
      </w:r>
      <w:r>
        <w:rPr>
          <w:color w:val="CD3398"/>
        </w:rPr>
        <w:t xml:space="preserve">distancias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CD3398"/>
        </w:rPr>
        <w:t xml:space="preserve">récord </w:t>
      </w:r>
      <w:r>
        <w:rPr>
          <w:color w:val="CD3398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CD3398"/>
        </w:rPr>
        <w:t xml:space="preserve">horas </w:t>
      </w:r>
      <w:r>
        <w:rPr>
          <w:color w:val="CD3398"/>
        </w:rPr>
        <w:t xml:space="preserve">seguidas </w:t>
      </w:r>
      <w:r>
        <w:rPr>
          <w:color w:val="000000"/>
        </w:rPr>
        <w:t xml:space="preserve">en </w:t>
      </w:r>
      <w:r>
        <w:rPr>
          <w:color w:val="000000"/>
        </w:rPr>
        <w:t xml:space="preserve">67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CD3398"/>
        </w:rPr>
        <w:t xml:space="preserve">primera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D3398"/>
        </w:rPr>
        <w:t xml:space="preserve">echaba </w:t>
      </w:r>
      <w:r>
        <w:rPr>
          <w:color w:val="000000"/>
        </w:rPr>
        <w:t xml:space="preserve">al </w:t>
      </w:r>
      <w:r>
        <w:rPr>
          <w:color w:val="CD3398"/>
        </w:rPr>
        <w:t xml:space="preserve">agua </w:t>
      </w:r>
      <w:r>
        <w:rPr>
          <w:color w:val="CD3398"/>
        </w:rPr>
        <w:t xml:space="preserve">tras </w:t>
      </w:r>
      <w:r>
        <w:rPr>
          <w:color w:val="000000"/>
        </w:rPr>
        <w:t xml:space="preserve">su </w:t>
      </w:r>
      <w:r>
        <w:rPr>
          <w:color w:val="CD3398"/>
        </w:rPr>
        <w:t xml:space="preserve">pelea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D3398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3398"/>
        </w:rPr>
        <w:t xml:space="preserve">hazaña </w:t>
      </w:r>
      <w:r>
        <w:rPr>
          <w:color w:val="CD3398"/>
        </w:rPr>
        <w:t xml:space="preserve">increíble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D3398"/>
        </w:rPr>
        <w:t xml:space="preserve">picó </w:t>
      </w:r>
      <w:r>
        <w:rPr>
          <w:color w:val="000000"/>
        </w:rPr>
        <w:t xml:space="preserve">una </w:t>
      </w:r>
      <w:r>
        <w:rPr>
          <w:color w:val="CD3398"/>
        </w:rPr>
        <w:t xml:space="preserve">medusa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D3398"/>
        </w:rPr>
        <w:t xml:space="preserve">celebró </w:t>
      </w:r>
      <w:r>
        <w:rPr>
          <w:color w:val="000000"/>
        </w:rPr>
        <w:t xml:space="preserve">con </w:t>
      </w:r>
      <w:r>
        <w:rPr>
          <w:color w:val="CD3398"/>
        </w:rPr>
        <w:t xml:space="preserve">champán </w:t>
      </w:r>
      <w:r>
        <w:rPr>
          <w:color w:val="000000"/>
        </w:rPr>
        <w:t xml:space="preserve">y </w:t>
      </w:r>
      <w:r>
        <w:rPr>
          <w:color w:val="CD3398"/>
        </w:rPr>
        <w:t xml:space="preserve">chocolate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D3398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CD3398"/>
        </w:rPr>
        <w:t xml:space="preserve">problemas </w:t>
      </w:r>
      <w:r>
        <w:rPr>
          <w:color w:val="CD3398"/>
        </w:rPr>
        <w:t xml:space="preserve">estomacales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D3398"/>
        </w:rPr>
        <w:t xml:space="preserve">gesta </w:t>
      </w:r>
      <w:r>
        <w:rPr>
          <w:color w:val="000000"/>
        </w:rPr>
        <w:t xml:space="preserve">desde </w:t>
      </w:r>
      <w:r>
        <w:rPr>
          <w:color w:val="CD3398"/>
        </w:rPr>
        <w:t xml:space="preserve">luego </w:t>
      </w:r>
      <w:r>
        <w:rPr>
          <w:color w:val="CD3398"/>
        </w:rPr>
        <w:t xml:space="preserve">merecía </w:t>
      </w:r>
      <w:r>
        <w:rPr>
          <w:color w:val="000000"/>
        </w:rPr>
        <w:t xml:space="preserve">esos </w:t>
      </w:r>
      <w:r>
        <w:rPr>
          <w:color w:val="CD3398"/>
        </w:rPr>
        <w:t xml:space="preserve">caprichos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D3398"/>
        </w:rPr>
        <w:t xml:space="preserve">jugó </w:t>
      </w:r>
      <w:r>
        <w:rPr>
          <w:color w:val="000000"/>
        </w:rPr>
        <w:t xml:space="preserve">la </w:t>
      </w:r>
      <w:r>
        <w:rPr>
          <w:color w:val="CD3398"/>
        </w:rPr>
        <w:t xml:space="preserve">vida </w:t>
      </w:r>
      <w:r>
        <w:rPr>
          <w:color w:val="CD3398"/>
        </w:rPr>
        <w:t xml:space="preserve">bajando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CD3398"/>
        </w:rPr>
        <w:t xml:space="preserve">esquís </w:t>
      </w:r>
      <w:r>
        <w:rPr>
          <w:color w:val="000000"/>
        </w:rPr>
        <w:t xml:space="preserve">las </w:t>
      </w:r>
      <w:r>
        <w:rPr>
          <w:color w:val="CD3398"/>
        </w:rPr>
        <w:t xml:space="preserve">cumbres </w:t>
      </w:r>
      <w:r>
        <w:rPr>
          <w:color w:val="000000"/>
        </w:rPr>
        <w:t xml:space="preserve">más </w:t>
      </w:r>
      <w:r>
        <w:rPr>
          <w:color w:val="CD3398"/>
        </w:rPr>
        <w:t xml:space="preserve">famosas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CD3398"/>
        </w:rPr>
        <w:t xml:space="preserve">primero </w:t>
      </w:r>
      <w:r>
        <w:rPr>
          <w:color w:val="000000"/>
        </w:rPr>
        <w:t xml:space="preserve">en </w:t>
      </w:r>
      <w:r>
        <w:rPr>
          <w:color w:val="CD3398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D3398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D3398"/>
        </w:rPr>
        <w:t xml:space="preserve">cumbre </w:t>
      </w:r>
      <w:r>
        <w:rPr>
          <w:color w:val="000000"/>
        </w:rPr>
        <w:t xml:space="preserve">del </w:t>
      </w:r>
      <w:r>
        <w:rPr>
          <w:color w:val="CD3398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D3398"/>
        </w:rPr>
        <w:t xml:space="preserve">Everest </w:t>
      </w:r>
      <w:r>
        <w:rPr>
          <w:color w:val="000000"/>
        </w:rPr>
        <w:t xml:space="preserve">Ha </w:t>
      </w:r>
      <w:r>
        <w:rPr>
          <w:color w:val="CD3398"/>
        </w:rPr>
        <w:t xml:space="preserve">muerto </w:t>
      </w:r>
      <w:r>
        <w:rPr>
          <w:color w:val="000000"/>
        </w:rPr>
        <w:t xml:space="preserve">en </w:t>
      </w:r>
      <w:r>
        <w:rPr>
          <w:color w:val="CD3398"/>
        </w:rPr>
        <w:t xml:space="preserve">extrañas </w:t>
      </w:r>
      <w:r>
        <w:rPr>
          <w:color w:val="CD3398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CD3398"/>
        </w:rPr>
        <w:t xml:space="preserve">esquiando </w:t>
      </w:r>
      <w:r>
        <w:rPr>
          <w:color w:val="000000"/>
        </w:rPr>
        <w:t xml:space="preserve">, </w:t>
      </w:r>
      <w:r>
        <w:rPr>
          <w:color w:val="CD3398"/>
        </w:rPr>
        <w:t xml:space="preserve">talando </w:t>
      </w:r>
      <w:r>
        <w:rPr>
          <w:color w:val="CD3398"/>
        </w:rPr>
        <w:t xml:space="preserve">árboles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D3398"/>
        </w:rPr>
        <w:t xml:space="preserve">casa </w:t>
      </w:r>
      <w:r>
        <w:rPr>
          <w:color w:val="000000"/>
        </w:rPr>
        <w:t xml:space="preserve">. </w:t>
      </w:r>
      <w:r>
        <w:rPr>
          <w:color w:val="CD3398"/>
        </w:rPr>
        <w:t xml:space="preserve">Davo-Karnichar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CD3398"/>
        </w:rPr>
        <w:t xml:space="preserve">2000 </w:t>
      </w:r>
      <w:r>
        <w:rPr>
          <w:color w:val="000000"/>
        </w:rPr>
        <w:t xml:space="preserve">se </w:t>
      </w:r>
      <w:r>
        <w:rPr>
          <w:color w:val="CD3398"/>
        </w:rPr>
        <w:t xml:space="preserve">convertía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primer </w:t>
      </w:r>
      <w:r>
        <w:rPr>
          <w:color w:val="CD3398"/>
        </w:rPr>
        <w:t xml:space="preserve">esquiador </w:t>
      </w:r>
      <w:r>
        <w:rPr>
          <w:color w:val="000000"/>
        </w:rPr>
        <w:t xml:space="preserve">que </w:t>
      </w:r>
      <w:r>
        <w:rPr>
          <w:color w:val="CD3398"/>
        </w:rPr>
        <w:t xml:space="preserve">conseguía </w:t>
      </w:r>
      <w:r>
        <w:rPr>
          <w:color w:val="CD3398"/>
        </w:rPr>
        <w:t xml:space="preserve">descender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CD3398"/>
        </w:rPr>
        <w:t xml:space="preserve">esquís </w:t>
      </w:r>
      <w:r>
        <w:rPr>
          <w:color w:val="000000"/>
        </w:rPr>
        <w:t xml:space="preserve">la </w:t>
      </w:r>
      <w:r>
        <w:rPr>
          <w:color w:val="CD3398"/>
        </w:rPr>
        <w:t xml:space="preserve">montaña </w:t>
      </w:r>
      <w:r>
        <w:rPr>
          <w:color w:val="000000"/>
        </w:rPr>
        <w:t xml:space="preserve">más </w:t>
      </w:r>
      <w:r>
        <w:rPr>
          <w:color w:val="CD3398"/>
        </w:rPr>
        <w:t xml:space="preserve">alta </w:t>
      </w:r>
      <w:r>
        <w:rPr>
          <w:color w:val="000000"/>
        </w:rPr>
        <w:t xml:space="preserve">del </w:t>
      </w:r>
      <w:r>
        <w:rPr>
          <w:color w:val="CD3398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CD3398"/>
        </w:rPr>
        <w:t xml:space="preserve">horas </w:t>
      </w:r>
      <w:r>
        <w:rPr>
          <w:color w:val="000000"/>
        </w:rPr>
        <w:t xml:space="preserve">y </w:t>
      </w:r>
      <w:r>
        <w:rPr>
          <w:color w:val="CD3398"/>
        </w:rPr>
        <w:t xml:space="preserve">media </w:t>
      </w:r>
      <w:r>
        <w:rPr>
          <w:color w:val="CD3398"/>
        </w:rPr>
        <w:t xml:space="preserve">tardó </w:t>
      </w:r>
      <w:r>
        <w:rPr>
          <w:color w:val="000000"/>
        </w:rPr>
        <w:t xml:space="preserve">en </w:t>
      </w:r>
      <w:r>
        <w:rPr>
          <w:color w:val="CD3398"/>
        </w:rPr>
        <w:t xml:space="preserve">completar </w:t>
      </w:r>
      <w:r>
        <w:rPr>
          <w:color w:val="000000"/>
        </w:rPr>
        <w:t xml:space="preserve">los </w:t>
      </w:r>
      <w:r>
        <w:rPr>
          <w:color w:val="CD3398"/>
        </w:rPr>
        <w:t xml:space="preserve">8.848 </w:t>
      </w:r>
      <w:r>
        <w:rPr>
          <w:color w:val="CD3398"/>
        </w:rPr>
        <w:t xml:space="preserve">metros </w:t>
      </w:r>
      <w:r>
        <w:rPr>
          <w:color w:val="000000"/>
        </w:rPr>
        <w:t xml:space="preserve">del </w:t>
      </w:r>
      <w:r>
        <w:rPr>
          <w:color w:val="CD3398"/>
        </w:rPr>
        <w:t xml:space="preserve">Everest </w:t>
      </w:r>
      <w:r>
        <w:rPr>
          <w:color w:val="000000"/>
        </w:rPr>
        <w:t xml:space="preserve">. </w:t>
      </w:r>
      <w:r>
        <w:rPr>
          <w:color w:val="CD3398"/>
        </w:rPr>
        <w:t xml:space="preserve">Ejemplo </w:t>
      </w:r>
      <w:r>
        <w:rPr>
          <w:color w:val="000000"/>
        </w:rPr>
        <w:t xml:space="preserve">que </w:t>
      </w:r>
      <w:r>
        <w:rPr>
          <w:color w:val="CD3398"/>
        </w:rPr>
        <w:t xml:space="preserve">seguirían </w:t>
      </w:r>
      <w:r>
        <w:rPr>
          <w:color w:val="CD3398"/>
        </w:rPr>
        <w:t xml:space="preserve">luego </w:t>
      </w:r>
      <w:r>
        <w:rPr>
          <w:color w:val="000000"/>
        </w:rPr>
        <w:t xml:space="preserve">muchos </w:t>
      </w:r>
      <w:r>
        <w:rPr>
          <w:color w:val="000000"/>
        </w:rPr>
        <w:t xml:space="preserve">otros </w:t>
      </w:r>
      <w:r>
        <w:rPr>
          <w:color w:val="CD3398"/>
        </w:rPr>
        <w:t xml:space="preserve">alpinistas </w:t>
      </w:r>
      <w:r>
        <w:rPr>
          <w:color w:val="000000"/>
        </w:rPr>
        <w:t xml:space="preserve">y </w:t>
      </w:r>
      <w:r>
        <w:rPr>
          <w:color w:val="CD3398"/>
        </w:rPr>
        <w:t xml:space="preserve">esquiadores </w:t>
      </w:r>
      <w:r>
        <w:rPr>
          <w:color w:val="000000"/>
        </w:rPr>
        <w:t xml:space="preserve">. </w:t>
      </w:r>
      <w:r>
        <w:rPr>
          <w:color w:val="CD3398"/>
        </w:rPr>
        <w:t xml:space="preserve">Luego </w:t>
      </w:r>
      <w:r>
        <w:rPr>
          <w:color w:val="CD3398"/>
        </w:rPr>
        <w:t xml:space="preserve">completaría </w:t>
      </w:r>
      <w:r>
        <w:rPr>
          <w:color w:val="000000"/>
        </w:rPr>
        <w:t xml:space="preserve">el </w:t>
      </w:r>
      <w:r>
        <w:rPr>
          <w:color w:val="CD3398"/>
        </w:rPr>
        <w:t xml:space="preserve">reto </w:t>
      </w:r>
      <w:r>
        <w:rPr>
          <w:color w:val="000000"/>
        </w:rPr>
        <w:t xml:space="preserve">de </w:t>
      </w:r>
      <w:r>
        <w:rPr>
          <w:color w:val="CD3398"/>
        </w:rPr>
        <w:t xml:space="preserve">descender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CD3398"/>
        </w:rPr>
        <w:t xml:space="preserve">mayores </w:t>
      </w:r>
      <w:r>
        <w:rPr>
          <w:color w:val="CD3398"/>
        </w:rPr>
        <w:t xml:space="preserve">cimas </w:t>
      </w:r>
      <w:r>
        <w:rPr>
          <w:color w:val="000000"/>
        </w:rPr>
        <w:t xml:space="preserve">de </w:t>
      </w:r>
      <w:r>
        <w:rPr>
          <w:color w:val="CD3398"/>
        </w:rPr>
        <w:t xml:space="preserve">cada </w:t>
      </w:r>
      <w:r>
        <w:rPr>
          <w:color w:val="CD3398"/>
        </w:rPr>
        <w:t xml:space="preserve">continente </w:t>
      </w:r>
      <w:r>
        <w:rPr>
          <w:color w:val="000000"/>
        </w:rPr>
        <w:t xml:space="preserve">. </w:t>
      </w:r>
      <w:r>
        <w:rPr>
          <w:color w:val="CD3398"/>
        </w:rPr>
        <w:t xml:space="preserve">Ver </w:t>
      </w:r>
      <w:r>
        <w:rPr>
          <w:color w:val="000000"/>
        </w:rPr>
        <w:t xml:space="preserve">por </w:t>
      </w:r>
      <w:r>
        <w:rPr>
          <w:color w:val="CD3398"/>
        </w:rPr>
        <w:t xml:space="preserve">dónde </w:t>
      </w:r>
      <w:r>
        <w:rPr>
          <w:color w:val="CD3398"/>
        </w:rPr>
        <w:t xml:space="preserve">arriesgaba </w:t>
      </w:r>
      <w:r>
        <w:rPr>
          <w:color w:val="000000"/>
        </w:rPr>
        <w:t xml:space="preserve">la </w:t>
      </w:r>
      <w:r>
        <w:rPr>
          <w:color w:val="CD3398"/>
        </w:rPr>
        <w:t xml:space="preserve">vida </w:t>
      </w:r>
      <w:r>
        <w:rPr>
          <w:color w:val="CD3398"/>
        </w:rPr>
        <w:t xml:space="preserve">pone </w:t>
      </w:r>
      <w:r>
        <w:rPr>
          <w:color w:val="000000"/>
        </w:rPr>
        <w:t xml:space="preserve">los </w:t>
      </w:r>
      <w:r>
        <w:rPr>
          <w:color w:val="CD3398"/>
        </w:rPr>
        <w:t xml:space="preserve">pelos </w:t>
      </w:r>
      <w:r>
        <w:rPr>
          <w:color w:val="000000"/>
        </w:rPr>
        <w:t xml:space="preserve">de </w:t>
      </w:r>
      <w:r>
        <w:rPr>
          <w:color w:val="CD3398"/>
        </w:rPr>
        <w:t xml:space="preserve">punta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D3398"/>
        </w:rPr>
        <w:t xml:space="preserve">esquiador </w:t>
      </w:r>
      <w:r>
        <w:rPr>
          <w:color w:val="CD3398"/>
        </w:rPr>
        <w:t xml:space="preserve">extremo </w:t>
      </w:r>
      <w:r>
        <w:rPr>
          <w:color w:val="000000"/>
        </w:rPr>
        <w:t xml:space="preserve">que </w:t>
      </w:r>
      <w:r>
        <w:rPr>
          <w:color w:val="CD3398"/>
        </w:rPr>
        <w:t xml:space="preserve">además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CD3398"/>
        </w:rPr>
        <w:t xml:space="preserve">tener </w:t>
      </w:r>
      <w:r>
        <w:rPr>
          <w:color w:val="CD3398"/>
        </w:rPr>
        <w:t xml:space="preserve">buenas </w:t>
      </w:r>
      <w:r>
        <w:rPr>
          <w:color w:val="CD3398"/>
        </w:rPr>
        <w:t xml:space="preserve">aptitudes </w:t>
      </w:r>
      <w:r>
        <w:rPr>
          <w:color w:val="000000"/>
        </w:rPr>
        <w:t xml:space="preserve">como </w:t>
      </w:r>
      <w:r>
        <w:rPr>
          <w:color w:val="CD3398"/>
        </w:rPr>
        <w:t xml:space="preserve">alpinista </w:t>
      </w:r>
      <w:r>
        <w:rPr>
          <w:color w:val="000000"/>
        </w:rPr>
        <w:t xml:space="preserve">para </w:t>
      </w:r>
      <w:r>
        <w:rPr>
          <w:color w:val="CD3398"/>
        </w:rPr>
        <w:t xml:space="preserve">ascender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D3398"/>
        </w:rPr>
        <w:t xml:space="preserve">montañas </w:t>
      </w:r>
      <w:r>
        <w:rPr>
          <w:color w:val="000000"/>
        </w:rPr>
        <w:t xml:space="preserve">más </w:t>
      </w:r>
      <w:r>
        <w:rPr>
          <w:color w:val="CD3398"/>
        </w:rPr>
        <w:t xml:space="preserve">altas </w:t>
      </w:r>
      <w:r>
        <w:rPr>
          <w:color w:val="000000"/>
        </w:rPr>
        <w:t xml:space="preserve">del </w:t>
      </w:r>
      <w:r>
        <w:rPr>
          <w:color w:val="CD3398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56 </w:t>
      </w:r>
      <w:r>
        <w:rPr>
          <w:color w:val="CD3398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D3398"/>
        </w:rPr>
        <w:t xml:space="preserve">muerto </w:t>
      </w:r>
      <w:r>
        <w:rPr>
          <w:color w:val="000000"/>
        </w:rPr>
        <w:t xml:space="preserve">un </w:t>
      </w:r>
      <w:r>
        <w:rPr>
          <w:color w:val="CD3398"/>
        </w:rPr>
        <w:t xml:space="preserve">pionero </w:t>
      </w:r>
      <w:r>
        <w:rPr>
          <w:color w:val="000000"/>
        </w:rPr>
        <w:t xml:space="preserve">, </w:t>
      </w:r>
      <w:r>
        <w:rPr>
          <w:color w:val="CD3398"/>
        </w:rPr>
        <w:t xml:space="preserve">practicando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D3398"/>
        </w:rPr>
        <w:t xml:space="preserve">hobys </w:t>
      </w:r>
      <w:r>
        <w:rPr>
          <w:color w:val="000000"/>
        </w:rPr>
        <w:t xml:space="preserve">, </w:t>
      </w:r>
      <w:r>
        <w:rPr>
          <w:color w:val="CD3398"/>
        </w:rPr>
        <w:t xml:space="preserve">cortar </w:t>
      </w:r>
      <w:r>
        <w:rPr>
          <w:color w:val="CD3398"/>
        </w:rPr>
        <w:t xml:space="preserve">troncos </w:t>
      </w:r>
      <w:r>
        <w:rPr>
          <w:color w:val="000000"/>
        </w:rPr>
        <w:t xml:space="preserve">. </w:t>
      </w:r>
      <w:r>
        <w:rPr>
          <w:color w:val="CD3398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3398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frontera </w:t>
      </w:r>
      <w:r>
        <w:rPr>
          <w:color w:val="000000"/>
        </w:rPr>
        <w:t xml:space="preserve">entre </w:t>
      </w:r>
      <w:r>
        <w:rPr>
          <w:color w:val="CD3398"/>
        </w:rPr>
        <w:t xml:space="preserve">Austria </w:t>
      </w:r>
      <w:r>
        <w:rPr>
          <w:color w:val="000000"/>
        </w:rPr>
        <w:t xml:space="preserve">y </w:t>
      </w:r>
      <w:r>
        <w:rPr>
          <w:color w:val="CD3398"/>
        </w:rPr>
        <w:t xml:space="preserve">Eslovenia </w:t>
      </w:r>
      <w:r>
        <w:rPr>
          <w:color w:val="000000"/>
        </w:rPr>
        <w:t xml:space="preserve">ha </w:t>
      </w:r>
      <w:r>
        <w:rPr>
          <w:color w:val="CD3398"/>
        </w:rPr>
        <w:t xml:space="preserve">aparecido </w:t>
      </w:r>
      <w:r>
        <w:rPr>
          <w:color w:val="000000"/>
        </w:rPr>
        <w:t xml:space="preserve">su </w:t>
      </w:r>
      <w:r>
        <w:rPr>
          <w:color w:val="CD3398"/>
        </w:rPr>
        <w:t xml:space="preserve">cuerpo </w:t>
      </w:r>
      <w:r>
        <w:rPr>
          <w:color w:val="000000"/>
        </w:rPr>
        <w:t xml:space="preserve">sin </w:t>
      </w:r>
      <w:r>
        <w:rPr>
          <w:color w:val="CD3398"/>
        </w:rPr>
        <w:t xml:space="preserve">vida </w:t>
      </w:r>
      <w:r>
        <w:rPr>
          <w:color w:val="CD3398"/>
        </w:rPr>
        <w:t xml:space="preserve">bajo </w:t>
      </w:r>
      <w:r>
        <w:rPr>
          <w:color w:val="000000"/>
        </w:rPr>
        <w:t xml:space="preserve">un </w:t>
      </w:r>
      <w:r>
        <w:rPr>
          <w:color w:val="CD3398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D3398"/>
        </w:rPr>
        <w:t xml:space="preserve">extrañas </w:t>
      </w:r>
      <w:r>
        <w:rPr>
          <w:color w:val="CD3398"/>
        </w:rPr>
        <w:t xml:space="preserve">circustancias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D3398"/>
        </w:rPr>
        <w:t xml:space="preserve">encontrado </w:t>
      </w:r>
      <w:r>
        <w:rPr>
          <w:color w:val="000000"/>
        </w:rPr>
        <w:t xml:space="preserve">su </w:t>
      </w:r>
      <w:r>
        <w:rPr>
          <w:color w:val="CD3398"/>
        </w:rPr>
        <w:t xml:space="preserve">cadáver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D3398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algunas </w:t>
      </w:r>
      <w:r>
        <w:rPr>
          <w:color w:val="CD3398"/>
        </w:rPr>
        <w:t xml:space="preserve">televisiones </w:t>
      </w:r>
      <w:r>
        <w:rPr>
          <w:color w:val="CD3398"/>
        </w:rPr>
        <w:t xml:space="preserve">eslovenas </w:t>
      </w:r>
      <w:r>
        <w:rPr>
          <w:color w:val="000000"/>
        </w:rPr>
        <w:t xml:space="preserve">a </w:t>
      </w:r>
      <w:r>
        <w:rPr>
          <w:color w:val="CD3398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D3398"/>
        </w:rPr>
        <w:t xml:space="preserve">muerte </w:t>
      </w:r>
      <w:r>
        <w:rPr>
          <w:color w:val="000000"/>
        </w:rPr>
        <w:t xml:space="preserve">no </w:t>
      </w:r>
      <w:r>
        <w:rPr>
          <w:color w:val="CD3398"/>
        </w:rPr>
        <w:t xml:space="preserve">accidental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D3398"/>
        </w:rPr>
        <w:t xml:space="preserve">desnudo </w:t>
      </w:r>
      <w:r>
        <w:rPr>
          <w:color w:val="CD3398"/>
        </w:rPr>
        <w:t xml:space="preserve">integral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CD3398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mundo </w:t>
      </w:r>
      <w:r>
        <w:rPr>
          <w:color w:val="000000"/>
        </w:rPr>
        <w:t xml:space="preserve">del </w:t>
      </w:r>
      <w:r>
        <w:rPr>
          <w:color w:val="CD3398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D3398"/>
        </w:rPr>
        <w:t xml:space="preserve">desnudo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gimnasta </w:t>
      </w:r>
      <w:r>
        <w:rPr>
          <w:color w:val="CD3398"/>
        </w:rPr>
        <w:t xml:space="preserve">diez </w:t>
      </w:r>
      <w:r>
        <w:rPr>
          <w:color w:val="000000"/>
        </w:rPr>
        <w:t xml:space="preserve">. </w:t>
      </w:r>
      <w:r>
        <w:rPr>
          <w:color w:val="CD3398"/>
        </w:rPr>
        <w:t xml:space="preserve">Katelyn-Ohashi </w:t>
      </w:r>
      <w:r>
        <w:rPr>
          <w:color w:val="000000"/>
        </w:rPr>
        <w:t xml:space="preserve">sin </w:t>
      </w:r>
      <w:r>
        <w:rPr>
          <w:color w:val="CD3398"/>
        </w:rPr>
        <w:t xml:space="preserve">complejos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CD3398"/>
        </w:rPr>
        <w:t xml:space="preserve">haciendo </w:t>
      </w:r>
      <w:r>
        <w:rPr>
          <w:color w:val="000000"/>
        </w:rPr>
        <w:t xml:space="preserve">sus </w:t>
      </w:r>
      <w:r>
        <w:rPr>
          <w:color w:val="CD3398"/>
        </w:rPr>
        <w:t xml:space="preserve">acrobacias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CD3398"/>
        </w:rPr>
        <w:t xml:space="preserve">posando </w:t>
      </w:r>
      <w:r>
        <w:rPr>
          <w:color w:val="000000"/>
        </w:rPr>
        <w:t xml:space="preserve">. </w:t>
      </w:r>
      <w:r>
        <w:rPr>
          <w:color w:val="CD3398"/>
        </w:rPr>
        <w:t xml:space="preserve">Muestra </w:t>
      </w:r>
      <w:r>
        <w:rPr>
          <w:color w:val="000000"/>
        </w:rPr>
        <w:t xml:space="preserve">su </w:t>
      </w:r>
      <w:r>
        <w:rPr>
          <w:color w:val="CD3398"/>
        </w:rPr>
        <w:t xml:space="preserve">cuerpo </w:t>
      </w:r>
      <w:r>
        <w:rPr>
          <w:color w:val="CD3398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D3398"/>
        </w:rPr>
        <w:t xml:space="preserve">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CD3398"/>
        </w:rPr>
        <w:t xml:space="preserve">legión </w:t>
      </w:r>
      <w:r>
        <w:rPr>
          <w:color w:val="000000"/>
        </w:rPr>
        <w:t xml:space="preserve">de </w:t>
      </w:r>
      <w:r>
        <w:rPr>
          <w:color w:val="CD3398"/>
        </w:rPr>
        <w:t xml:space="preserve">admiradoras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3398"/>
        </w:rPr>
        <w:t xml:space="preserve">chica </w:t>
      </w:r>
      <w:r>
        <w:rPr>
          <w:color w:val="000000"/>
        </w:rPr>
        <w:t xml:space="preserve">del </w:t>
      </w:r>
      <w:r>
        <w:rPr>
          <w:color w:val="CD3398"/>
        </w:rPr>
        <w:t xml:space="preserve">ejercicio </w:t>
      </w:r>
      <w:r>
        <w:rPr>
          <w:color w:val="CD3398"/>
        </w:rPr>
        <w:t xml:space="preserve">perfecto </w:t>
      </w:r>
      <w:r>
        <w:rPr>
          <w:color w:val="CD3398"/>
        </w:rPr>
        <w:t xml:space="preserve">quiere </w:t>
      </w:r>
      <w:r>
        <w:rPr>
          <w:color w:val="CD3398"/>
        </w:rPr>
        <w:t xml:space="preserve">mostrar </w:t>
      </w:r>
      <w:r>
        <w:rPr>
          <w:color w:val="000000"/>
        </w:rPr>
        <w:t xml:space="preserve">al </w:t>
      </w:r>
      <w:r>
        <w:rPr>
          <w:color w:val="CD3398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CD3398"/>
        </w:rPr>
        <w:t xml:space="preserve">Imperfecta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CD3398"/>
        </w:rPr>
        <w:t xml:space="preserve">fotos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D3398"/>
        </w:rPr>
        <w:t xml:space="preserve">especial </w:t>
      </w:r>
      <w:r>
        <w:rPr>
          <w:color w:val="CD3398"/>
        </w:rPr>
        <w:t xml:space="preserve">anual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D3398"/>
        </w:rPr>
        <w:t xml:space="preserve">revista </w:t>
      </w:r>
      <w:r>
        <w:rPr>
          <w:color w:val="CD3398"/>
        </w:rPr>
        <w:t xml:space="preserve">ESPN </w:t>
      </w:r>
      <w:r>
        <w:rPr>
          <w:color w:val="CD3398"/>
        </w:rPr>
        <w:t xml:space="preserve">desnuda </w:t>
      </w:r>
      <w:r>
        <w:rPr>
          <w:color w:val="000000"/>
        </w:rPr>
        <w:t xml:space="preserve">a </w:t>
      </w:r>
      <w:r>
        <w:rPr>
          <w:color w:val="CD3398"/>
        </w:rPr>
        <w:t xml:space="preserve">famosos </w:t>
      </w:r>
      <w:r>
        <w:rPr>
          <w:color w:val="CD3398"/>
        </w:rPr>
        <w:t xml:space="preserve">deportistas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CD3398"/>
        </w:rPr>
        <w:t xml:space="preserve">liberación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D3398"/>
        </w:rPr>
        <w:t xml:space="preserve">arreglar </w:t>
      </w:r>
      <w:r>
        <w:rPr>
          <w:color w:val="CD3398"/>
        </w:rPr>
        <w:t xml:space="preserve">cuentas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D3398"/>
        </w:rPr>
        <w:t xml:space="preserve">pasado </w:t>
      </w:r>
      <w:r>
        <w:rPr>
          <w:color w:val="CD3398"/>
        </w:rPr>
        <w:t xml:space="preserve">demasiado </w:t>
      </w:r>
      <w:r>
        <w:rPr>
          <w:color w:val="CD3398"/>
        </w:rPr>
        <w:t xml:space="preserve">habitual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3398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3398"/>
        </w:rPr>
        <w:t xml:space="preserve">gimnasia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D3398"/>
        </w:rPr>
        <w:t xml:space="preserve">hizo </w:t>
      </w:r>
      <w:r>
        <w:rPr>
          <w:color w:val="CD3398"/>
        </w:rPr>
        <w:t xml:space="preserve">famosa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D3398"/>
        </w:rPr>
        <w:t xml:space="preserve">ejercicio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ha </w:t>
      </w:r>
      <w:r>
        <w:rPr>
          <w:color w:val="CD3398"/>
        </w:rPr>
        <w:t xml:space="preserve">denunciado </w:t>
      </w:r>
      <w:r>
        <w:rPr>
          <w:color w:val="000000"/>
        </w:rPr>
        <w:t xml:space="preserve">el </w:t>
      </w:r>
      <w:r>
        <w:rPr>
          <w:color w:val="CD3398"/>
        </w:rPr>
        <w:t xml:space="preserve">calvario </w:t>
      </w:r>
      <w:r>
        <w:rPr>
          <w:color w:val="000000"/>
        </w:rPr>
        <w:t xml:space="preserve">que </w:t>
      </w:r>
      <w:r>
        <w:rPr>
          <w:color w:val="CD3398"/>
        </w:rPr>
        <w:t xml:space="preserve">sufren </w:t>
      </w:r>
      <w:r>
        <w:rPr>
          <w:color w:val="000000"/>
        </w:rPr>
        <w:t xml:space="preserve">las </w:t>
      </w:r>
      <w:r>
        <w:rPr>
          <w:color w:val="CD3398"/>
        </w:rPr>
        <w:t xml:space="preserve">gimnastas </w:t>
      </w:r>
      <w:r>
        <w:rPr>
          <w:color w:val="000000"/>
        </w:rPr>
        <w:t xml:space="preserve">de </w:t>
      </w:r>
      <w:r>
        <w:rPr>
          <w:color w:val="CD3398"/>
        </w:rPr>
        <w:t xml:space="preserve">alta </w:t>
      </w:r>
      <w:r>
        <w:rPr>
          <w:color w:val="CD3398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3398"/>
        </w:rPr>
        <w:t xml:space="preserve">lesión </w:t>
      </w:r>
      <w:r>
        <w:rPr>
          <w:color w:val="000000"/>
        </w:rPr>
        <w:t xml:space="preserve">le </w:t>
      </w:r>
      <w:r>
        <w:rPr>
          <w:color w:val="CD3398"/>
        </w:rPr>
        <w:t xml:space="preserve">alejó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D3398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3398"/>
        </w:rPr>
        <w:t xml:space="preserve">universidad </w:t>
      </w:r>
      <w:r>
        <w:rPr>
          <w:color w:val="CD3398"/>
        </w:rPr>
        <w:t xml:space="preserve">aprendió </w:t>
      </w:r>
      <w:r>
        <w:rPr>
          <w:color w:val="000000"/>
        </w:rPr>
        <w:t xml:space="preserve">a </w:t>
      </w:r>
      <w:r>
        <w:rPr>
          <w:color w:val="CD3398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3398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CD3398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D3398"/>
        </w:rPr>
        <w:t xml:space="preserve">aprecien </w:t>
      </w:r>
      <w:r>
        <w:rPr>
          <w:color w:val="000000"/>
        </w:rPr>
        <w:t xml:space="preserve">sus </w:t>
      </w:r>
      <w:r>
        <w:rPr>
          <w:color w:val="CD3398"/>
        </w:rPr>
        <w:t xml:space="preserve">imperfecciones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CD3398"/>
        </w:rPr>
        <w:t xml:space="preserve">existe </w:t>
      </w:r>
      <w:r>
        <w:rPr>
          <w:color w:val="000000"/>
        </w:rPr>
        <w:t xml:space="preserve">el </w:t>
      </w:r>
      <w:r>
        <w:rPr>
          <w:color w:val="CD3398"/>
        </w:rPr>
        <w:t xml:space="preserve">cuerpo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CD3398"/>
        </w:rPr>
        <w:t xml:space="preserve">Arco </w:t>
      </w:r>
      <w:r>
        <w:rPr>
          <w:color w:val="000000"/>
        </w:rPr>
        <w:t xml:space="preserve">de </w:t>
      </w:r>
      <w:r>
        <w:rPr>
          <w:color w:val="CD3398"/>
        </w:rPr>
        <w:t xml:space="preserve">Piedrafita </w:t>
      </w:r>
      <w:r>
        <w:rPr>
          <w:color w:val="000000"/>
        </w:rPr>
        <w:t xml:space="preserve">, </w:t>
      </w:r>
      <w:r>
        <w:rPr>
          <w:color w:val="CD3398"/>
        </w:rPr>
        <w:t xml:space="preserve">Huesca </w:t>
      </w:r>
      <w:r>
        <w:rPr>
          <w:color w:val="000000"/>
        </w:rPr>
        <w:t xml:space="preserve">. </w:t>
      </w:r>
      <w:r>
        <w:rPr>
          <w:color w:val="CD3398"/>
        </w:rPr>
        <w:t xml:space="preserve">Siete </w:t>
      </w:r>
      <w:r>
        <w:rPr>
          <w:color w:val="CD3398"/>
        </w:rPr>
        <w:t xml:space="preserve">metros </w:t>
      </w:r>
      <w:r>
        <w:rPr>
          <w:color w:val="000000"/>
        </w:rPr>
        <w:t xml:space="preserve">de </w:t>
      </w:r>
      <w:r>
        <w:rPr>
          <w:color w:val="CD3398"/>
        </w:rPr>
        <w:t xml:space="preserve">alto </w:t>
      </w:r>
      <w:r>
        <w:rPr>
          <w:color w:val="000000"/>
        </w:rPr>
        <w:t xml:space="preserve">. </w:t>
      </w:r>
      <w:r>
        <w:rPr>
          <w:color w:val="CD3398"/>
        </w:rPr>
        <w:t xml:space="preserve">Solo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CD3398"/>
        </w:rPr>
        <w:t xml:space="preserve">ancho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D3398"/>
        </w:rPr>
        <w:t xml:space="preserve">atravesar </w:t>
      </w:r>
      <w:r>
        <w:rPr>
          <w:color w:val="000000"/>
        </w:rPr>
        <w:t xml:space="preserve">un </w:t>
      </w:r>
      <w:r>
        <w:rPr>
          <w:color w:val="CD3398"/>
        </w:rPr>
        <w:t xml:space="preserve">hombre </w:t>
      </w:r>
      <w:r>
        <w:rPr>
          <w:color w:val="CD3398"/>
        </w:rPr>
        <w:t xml:space="preserve">volando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CD3398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D3398"/>
        </w:rPr>
        <w:t xml:space="preserve">Alex-Villar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250 </w:t>
      </w:r>
      <w:r>
        <w:rPr>
          <w:color w:val="CD3398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CD3398"/>
        </w:rPr>
        <w:t xml:space="preserve">hora </w:t>
      </w:r>
      <w:r>
        <w:rPr>
          <w:color w:val="000000"/>
        </w:rPr>
        <w:t xml:space="preserve">lo </w:t>
      </w:r>
      <w:r>
        <w:rPr>
          <w:color w:val="CD3398"/>
        </w:rPr>
        <w:t xml:space="preserve">atraviesa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D3398"/>
        </w:rPr>
        <w:t xml:space="preserve">vuelo </w:t>
      </w:r>
      <w:r>
        <w:rPr>
          <w:color w:val="CD3398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D3398"/>
        </w:rPr>
        <w:t xml:space="preserve">enhebrar </w:t>
      </w:r>
      <w:r>
        <w:rPr>
          <w:color w:val="000000"/>
        </w:rPr>
        <w:t xml:space="preserve">una </w:t>
      </w:r>
      <w:r>
        <w:rPr>
          <w:color w:val="CD3398"/>
        </w:rPr>
        <w:t xml:space="preserve">agujar </w:t>
      </w:r>
      <w:r>
        <w:rPr>
          <w:color w:val="CD3398"/>
        </w:rPr>
        <w:t xml:space="preserve">haciendo </w:t>
      </w:r>
      <w:r>
        <w:rPr>
          <w:color w:val="CD3398"/>
        </w:rPr>
        <w:t xml:space="preserve">salto </w:t>
      </w:r>
      <w:r>
        <w:rPr>
          <w:color w:val="CD3398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D3398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CD3398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