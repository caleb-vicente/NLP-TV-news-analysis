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907D1"/>
        </w:rPr>
        <w:t xml:space="preserve">15:00:01 </w:t>
      </w:r>
      <w:r>
        <w:rPr>
          <w:color w:val="000000"/>
        </w:rPr>
        <w:t xml:space="preserve">] </w:t>
      </w:r>
      <w:r>
        <w:rPr>
          <w:color w:val="000000"/>
        </w:rPr>
        <w:t xml:space="preserve">de </w:t>
      </w:r>
      <w:r>
        <w:rPr>
          <w:color w:val="0907D1"/>
        </w:rPr>
        <w:t xml:space="preserve">seis </w:t>
      </w:r>
      <w:r>
        <w:rPr>
          <w:color w:val="0907D1"/>
        </w:rPr>
        <w:t xml:space="preserve">personas </w:t>
      </w:r>
      <w:r>
        <w:rPr>
          <w:color w:val="000000"/>
        </w:rPr>
        <w:t xml:space="preserve">. </w:t>
      </w:r>
      <w:r>
        <w:rPr>
          <w:color w:val="0907D1"/>
        </w:rPr>
        <w:t xml:space="preserve">Dejó </w:t>
      </w:r>
      <w:r>
        <w:rPr>
          <w:color w:val="000000"/>
        </w:rPr>
        <w:t xml:space="preserve">de </w:t>
      </w:r>
      <w:r>
        <w:rPr>
          <w:color w:val="FA48CA"/>
        </w:rPr>
        <w:t xml:space="preserve">llover </w:t>
      </w:r>
      <w:r>
        <w:rPr>
          <w:color w:val="0907D1"/>
        </w:rPr>
        <w:t xml:space="preserve">hace </w:t>
      </w:r>
      <w:r>
        <w:rPr>
          <w:color w:val="0907D1"/>
        </w:rPr>
        <w:t xml:space="preserve">días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0907D1"/>
        </w:rPr>
        <w:t xml:space="preserve">situación </w:t>
      </w:r>
      <w:r>
        <w:rPr>
          <w:color w:val="0907D1"/>
        </w:rPr>
        <w:t xml:space="preserve">sigue </w:t>
      </w:r>
      <w:r>
        <w:rPr>
          <w:color w:val="0907D1"/>
        </w:rPr>
        <w:t xml:space="preserve">siendo </w:t>
      </w:r>
      <w:r>
        <w:rPr>
          <w:color w:val="000000"/>
        </w:rPr>
        <w:t xml:space="preserve">de </w:t>
      </w:r>
      <w:r>
        <w:rPr>
          <w:color w:val="000000"/>
        </w:rPr>
        <w:t xml:space="preserve">tal </w:t>
      </w:r>
      <w:r>
        <w:rPr>
          <w:color w:val="0907D1"/>
        </w:rPr>
        <w:t xml:space="preserve">gravedad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907D1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UME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0907D1"/>
        </w:rPr>
        <w:t xml:space="preserve">respiro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907D1"/>
        </w:rPr>
        <w:t xml:space="preserve">últimas </w:t>
      </w:r>
      <w:r>
        <w:rPr>
          <w:color w:val="0907D1"/>
        </w:rPr>
        <w:t xml:space="preserve">horas </w:t>
      </w:r>
      <w:r>
        <w:rPr>
          <w:color w:val="000000"/>
        </w:rPr>
        <w:t xml:space="preserve">han </w:t>
      </w:r>
      <w:r>
        <w:rPr>
          <w:color w:val="0907D1"/>
        </w:rPr>
        <w:t xml:space="preserve">llegado </w:t>
      </w:r>
      <w:r>
        <w:rPr>
          <w:color w:val="FA48CA"/>
        </w:rPr>
        <w:t xml:space="preserve">refuerzos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907D1"/>
        </w:rPr>
        <w:t xml:space="preserve">sumado </w:t>
      </w:r>
      <w:r>
        <w:rPr>
          <w:color w:val="000000"/>
        </w:rPr>
        <w:t xml:space="preserve">otros </w:t>
      </w:r>
      <w:r>
        <w:rPr>
          <w:color w:val="000000"/>
        </w:rPr>
        <w:t xml:space="preserve">200 </w:t>
      </w:r>
      <w:r>
        <w:rPr>
          <w:color w:val="0907D1"/>
        </w:rPr>
        <w:t xml:space="preserve">militares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907D1"/>
        </w:rPr>
        <w:t xml:space="preserve">siguen </w:t>
      </w:r>
      <w:r>
        <w:rPr>
          <w:color w:val="0907D1"/>
        </w:rPr>
        <w:t xml:space="preserve">trabajando </w:t>
      </w:r>
      <w:r>
        <w:rPr>
          <w:color w:val="000000"/>
        </w:rPr>
        <w:t xml:space="preserve">. </w:t>
      </w:r>
      <w:r>
        <w:rPr>
          <w:color w:val="0907D1"/>
        </w:rPr>
        <w:t xml:space="preserve">Buenas </w:t>
      </w:r>
      <w:r>
        <w:rPr>
          <w:color w:val="0907D1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907D1"/>
        </w:rPr>
        <w:t xml:space="preserve">hora </w:t>
      </w:r>
      <w:r>
        <w:rPr>
          <w:color w:val="000000"/>
        </w:rPr>
        <w:t xml:space="preserve">el </w:t>
      </w:r>
      <w:r>
        <w:rPr>
          <w:color w:val="0907D1"/>
        </w:rPr>
        <w:t xml:space="preserve">balance </w:t>
      </w:r>
      <w:r>
        <w:rPr>
          <w:color w:val="000000"/>
        </w:rPr>
        <w:t xml:space="preserve">es </w:t>
      </w:r>
      <w:r>
        <w:rPr>
          <w:color w:val="0907D1"/>
        </w:rPr>
        <w:t xml:space="preserve">terrible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907D1"/>
        </w:rPr>
        <w:t xml:space="preserve">seis </w:t>
      </w:r>
      <w:r>
        <w:rPr>
          <w:color w:val="0907D1"/>
        </w:rPr>
        <w:t xml:space="preserve">fallecidos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907D1"/>
        </w:rPr>
        <w:t xml:space="preserve">sumar </w:t>
      </w:r>
      <w:r>
        <w:rPr>
          <w:color w:val="000000"/>
        </w:rPr>
        <w:t xml:space="preserve">el </w:t>
      </w:r>
      <w:r>
        <w:rPr>
          <w:color w:val="0907D1"/>
        </w:rPr>
        <w:t xml:space="preserve">millar </w:t>
      </w:r>
      <w:r>
        <w:rPr>
          <w:color w:val="000000"/>
        </w:rPr>
        <w:t xml:space="preserve">de </w:t>
      </w:r>
      <w:r>
        <w:rPr>
          <w:color w:val="0907D1"/>
        </w:rPr>
        <w:t xml:space="preserve">personas </w:t>
      </w:r>
      <w:r>
        <w:rPr>
          <w:color w:val="000000"/>
        </w:rPr>
        <w:t xml:space="preserve">que </w:t>
      </w:r>
      <w:r>
        <w:rPr>
          <w:color w:val="0907D1"/>
        </w:rPr>
        <w:t xml:space="preserve">sigue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907D1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25 </w:t>
      </w:r>
      <w:r>
        <w:rPr>
          <w:color w:val="FA48CA"/>
        </w:rPr>
        <w:t xml:space="preserve">municipios </w:t>
      </w:r>
      <w:r>
        <w:rPr>
          <w:color w:val="000000"/>
        </w:rPr>
        <w:t xml:space="preserve">han </w:t>
      </w:r>
      <w:r>
        <w:rPr>
          <w:color w:val="0907D1"/>
        </w:rPr>
        <w:t xml:space="preserve">quedado </w:t>
      </w:r>
      <w:r>
        <w:rPr>
          <w:color w:val="0907D1"/>
        </w:rPr>
        <w:t xml:space="preserve">gravemente </w:t>
      </w:r>
      <w:r>
        <w:rPr>
          <w:color w:val="0907D1"/>
        </w:rPr>
        <w:t xml:space="preserve">dañados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está </w:t>
      </w:r>
      <w:r>
        <w:rPr>
          <w:color w:val="FA48CA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FA48CA"/>
        </w:rPr>
        <w:t xml:space="preserve">ciudad </w:t>
      </w:r>
      <w:r>
        <w:rPr>
          <w:color w:val="000000"/>
        </w:rPr>
        <w:t xml:space="preserve">de </w:t>
      </w:r>
      <w:r>
        <w:rPr>
          <w:color w:val="0907D1"/>
        </w:rPr>
        <w:t xml:space="preserve">casi </w:t>
      </w:r>
      <w:r>
        <w:rPr>
          <w:color w:val="FA48CA"/>
        </w:rPr>
        <w:t xml:space="preserve">80.000 </w:t>
      </w:r>
      <w:r>
        <w:rPr>
          <w:color w:val="0907D1"/>
        </w:rPr>
        <w:t xml:space="preserve">habitantes </w:t>
      </w:r>
      <w:r>
        <w:rPr>
          <w:color w:val="000000"/>
        </w:rPr>
        <w:t xml:space="preserve">, </w:t>
      </w:r>
      <w:r>
        <w:rPr>
          <w:color w:val="FA48CA"/>
        </w:rPr>
        <w:t xml:space="preserve">capital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comarca </w:t>
      </w:r>
      <w:r>
        <w:rPr>
          <w:color w:val="000000"/>
        </w:rPr>
        <w:t xml:space="preserve">más </w:t>
      </w:r>
      <w:r>
        <w:rPr>
          <w:color w:val="FA48CA"/>
        </w:rPr>
        <w:t xml:space="preserve">afectada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FA48CA"/>
        </w:rPr>
        <w:t xml:space="preserve">4.000 </w:t>
      </w:r>
      <w:r>
        <w:rPr>
          <w:color w:val="0907D1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907D1"/>
        </w:rPr>
        <w:t xml:space="preserve">evacuadas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aún </w:t>
      </w:r>
      <w:r>
        <w:rPr>
          <w:color w:val="000000"/>
        </w:rPr>
        <w:t xml:space="preserve">hay </w:t>
      </w:r>
      <w:r>
        <w:rPr>
          <w:color w:val="FA48CA"/>
        </w:rPr>
        <w:t xml:space="preserve">riesgo </w:t>
      </w:r>
      <w:r>
        <w:rPr>
          <w:color w:val="000000"/>
        </w:rPr>
        <w:t xml:space="preserve">de </w:t>
      </w:r>
      <w:r>
        <w:rPr>
          <w:color w:val="0907D1"/>
        </w:rPr>
        <w:t xml:space="preserve">nuevas </w:t>
      </w:r>
      <w:r>
        <w:rPr>
          <w:color w:val="FA48CA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tal </w:t>
      </w:r>
      <w:r>
        <w:rPr>
          <w:color w:val="000000"/>
        </w:rPr>
        <w:t xml:space="preserve">la </w:t>
      </w:r>
      <w:r>
        <w:rPr>
          <w:color w:val="0907D1"/>
        </w:rPr>
        <w:t xml:space="preserve">situación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907D1"/>
        </w:rPr>
        <w:t xml:space="preserve">basta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907D1"/>
        </w:rPr>
        <w:t xml:space="preserve">ayuda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907D1"/>
        </w:rPr>
        <w:t xml:space="preserve">profesionales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907D1"/>
        </w:rPr>
        <w:t xml:space="preserve">Alcázares </w:t>
      </w:r>
      <w:r>
        <w:rPr>
          <w:color w:val="000000"/>
        </w:rPr>
        <w:t xml:space="preserve">, </w:t>
      </w:r>
      <w:r>
        <w:rPr>
          <w:color w:val="FA48CA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0907D1"/>
        </w:rPr>
        <w:t xml:space="preserve">hecho </w:t>
      </w:r>
      <w:r>
        <w:rPr>
          <w:color w:val="000000"/>
        </w:rPr>
        <w:t xml:space="preserve">un </w:t>
      </w:r>
      <w:r>
        <w:rPr>
          <w:color w:val="0907D1"/>
        </w:rPr>
        <w:t xml:space="preserve">llamamientoo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907D1"/>
        </w:rPr>
        <w:t xml:space="preserve">colaboración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907D1"/>
        </w:rPr>
        <w:t xml:space="preserve">pueda </w:t>
      </w:r>
      <w:r>
        <w:rPr>
          <w:color w:val="0907D1"/>
        </w:rPr>
        <w:t xml:space="preserve">aportar </w:t>
      </w:r>
      <w:r>
        <w:rPr>
          <w:color w:val="000000"/>
        </w:rPr>
        <w:t xml:space="preserve">algo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hay </w:t>
      </w:r>
      <w:r>
        <w:rPr>
          <w:color w:val="0907D1"/>
        </w:rPr>
        <w:t xml:space="preserve">voluntarios </w:t>
      </w:r>
      <w:r>
        <w:rPr>
          <w:color w:val="0907D1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localidades </w:t>
      </w:r>
      <w:r>
        <w:rPr>
          <w:color w:val="000000"/>
        </w:rPr>
        <w:t xml:space="preserve">más </w:t>
      </w:r>
      <w:r>
        <w:rPr>
          <w:color w:val="0907D1"/>
        </w:rPr>
        <w:t xml:space="preserve">castigadas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FA48CA"/>
        </w:rPr>
        <w:t xml:space="preserve">gota </w:t>
      </w:r>
      <w:r>
        <w:rPr>
          <w:color w:val="FA48CA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907D1"/>
        </w:rPr>
        <w:t xml:space="preserve">aunque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907D1"/>
        </w:rPr>
        <w:t xml:space="preserve">terminado </w:t>
      </w:r>
      <w:r>
        <w:rPr>
          <w:color w:val="000000"/>
        </w:rPr>
        <w:t xml:space="preserve">las </w:t>
      </w:r>
      <w:r>
        <w:rPr>
          <w:color w:val="0907D1"/>
        </w:rPr>
        <w:t xml:space="preserve">labores </w:t>
      </w:r>
      <w:r>
        <w:rPr>
          <w:color w:val="000000"/>
        </w:rPr>
        <w:t xml:space="preserve">de </w:t>
      </w:r>
      <w:r>
        <w:rPr>
          <w:color w:val="FA48CA"/>
        </w:rPr>
        <w:t xml:space="preserve">rescate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FA48CA"/>
        </w:rPr>
        <w:t xml:space="preserve">evaluación </w:t>
      </w:r>
      <w:r>
        <w:rPr>
          <w:color w:val="000000"/>
        </w:rPr>
        <w:t xml:space="preserve">de </w:t>
      </w:r>
      <w:r>
        <w:rPr>
          <w:color w:val="0907D1"/>
        </w:rPr>
        <w:t xml:space="preserve">daños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nos </w:t>
      </w:r>
      <w:r>
        <w:rPr>
          <w:color w:val="0907D1"/>
        </w:rPr>
        <w:t xml:space="preserve">preguntaremos </w:t>
      </w:r>
      <w:r>
        <w:rPr>
          <w:color w:val="0907D1"/>
        </w:rPr>
        <w:t xml:space="preserve">cómo </w:t>
      </w:r>
      <w:r>
        <w:rPr>
          <w:color w:val="0907D1"/>
        </w:rPr>
        <w:t xml:space="preserve">responde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907D1"/>
        </w:rPr>
        <w:t xml:space="preserve">situación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0907D1"/>
        </w:rPr>
        <w:t xml:space="preserve">características </w:t>
      </w:r>
      <w:r>
        <w:rPr>
          <w:color w:val="000000"/>
        </w:rPr>
        <w:t xml:space="preserve">y </w:t>
      </w:r>
      <w:r>
        <w:rPr>
          <w:color w:val="0907D1"/>
        </w:rPr>
        <w:t xml:space="preserve">cuándo </w:t>
      </w:r>
      <w:r>
        <w:rPr>
          <w:color w:val="000000"/>
        </w:rPr>
        <w:t xml:space="preserve">y </w:t>
      </w:r>
      <w:r>
        <w:rPr>
          <w:color w:val="FA48CA"/>
        </w:rPr>
        <w:t xml:space="preserve">dónde </w:t>
      </w:r>
      <w:r>
        <w:rPr>
          <w:color w:val="000000"/>
        </w:rPr>
        <w:t xml:space="preserve">se </w:t>
      </w:r>
      <w:r>
        <w:rPr>
          <w:color w:val="0907D1"/>
        </w:rPr>
        <w:t xml:space="preserve">pueden </w:t>
      </w:r>
      <w:r>
        <w:rPr>
          <w:color w:val="0907D1"/>
        </w:rPr>
        <w:t xml:space="preserve">cobrar </w:t>
      </w:r>
      <w:r>
        <w:rPr>
          <w:color w:val="000000"/>
        </w:rPr>
        <w:t xml:space="preserve">las </w:t>
      </w:r>
      <w:r>
        <w:rPr>
          <w:color w:val="0907D1"/>
        </w:rPr>
        <w:t xml:space="preserve">ayudas </w:t>
      </w:r>
      <w:r>
        <w:rPr>
          <w:color w:val="000000"/>
        </w:rPr>
        <w:t xml:space="preserve">o </w:t>
      </w:r>
      <w:r>
        <w:rPr>
          <w:color w:val="0907D1"/>
        </w:rPr>
        <w:t xml:space="preserve">indeminizaciones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907D1"/>
        </w:rPr>
        <w:t xml:space="preserve">seguros </w:t>
      </w:r>
      <w:r>
        <w:rPr>
          <w:color w:val="000000"/>
        </w:rPr>
        <w:t xml:space="preserve">. </w:t>
      </w:r>
      <w:r>
        <w:rPr>
          <w:color w:val="0907D1"/>
        </w:rPr>
        <w:t xml:space="preserve">Hablaremos </w:t>
      </w:r>
      <w:r>
        <w:rPr>
          <w:color w:val="000000"/>
        </w:rPr>
        <w:t xml:space="preserve">en </w:t>
      </w:r>
      <w:r>
        <w:rPr>
          <w:color w:val="0907D1"/>
        </w:rPr>
        <w:t xml:space="preserve">directo </w:t>
      </w:r>
      <w:r>
        <w:rPr>
          <w:color w:val="000000"/>
        </w:rPr>
        <w:t xml:space="preserve">con </w:t>
      </w:r>
      <w:r>
        <w:rPr>
          <w:color w:val="0907D1"/>
        </w:rPr>
        <w:t xml:space="preserve">Jorge-Fuset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907D1"/>
        </w:rPr>
        <w:t xml:space="preserve">abogado </w:t>
      </w:r>
      <w:r>
        <w:rPr>
          <w:color w:val="0907D1"/>
        </w:rPr>
        <w:t xml:space="preserve">experto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0907D1"/>
        </w:rPr>
        <w:t xml:space="preserve">asuntos </w:t>
      </w:r>
      <w:r>
        <w:rPr>
          <w:color w:val="000000"/>
        </w:rPr>
        <w:t xml:space="preserve">. </w:t>
      </w:r>
      <w:r>
        <w:rPr>
          <w:color w:val="0907D1"/>
        </w:rPr>
        <w:t xml:space="preserve">Mañana </w:t>
      </w:r>
      <w:r>
        <w:rPr>
          <w:color w:val="0907D1"/>
        </w:rPr>
        <w:t xml:space="preserve">comienzan </w:t>
      </w:r>
      <w:r>
        <w:rPr>
          <w:color w:val="000000"/>
        </w:rPr>
        <w:t xml:space="preserve">las </w:t>
      </w:r>
      <w:r>
        <w:rPr>
          <w:color w:val="0907D1"/>
        </w:rPr>
        <w:t xml:space="preserve">consultas </w:t>
      </w:r>
      <w:r>
        <w:rPr>
          <w:color w:val="000000"/>
        </w:rPr>
        <w:t xml:space="preserve">del </w:t>
      </w:r>
      <w:r>
        <w:rPr>
          <w:color w:val="000000"/>
        </w:rPr>
        <w:t xml:space="preserve">rey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907D1"/>
        </w:rPr>
        <w:t xml:space="preserve">hora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907D1"/>
        </w:rPr>
        <w:t xml:space="preserve">noticia </w:t>
      </w:r>
      <w:r>
        <w:rPr>
          <w:color w:val="000000"/>
        </w:rPr>
        <w:t xml:space="preserve">de </w:t>
      </w:r>
      <w:r>
        <w:rPr>
          <w:color w:val="FA48CA"/>
        </w:rPr>
        <w:t xml:space="preserve">desbloqueo </w:t>
      </w:r>
      <w:r>
        <w:rPr>
          <w:color w:val="0907D1"/>
        </w:rPr>
        <w:t xml:space="preserve">alguno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907D1"/>
        </w:rPr>
        <w:t xml:space="preserve">contactos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0907D1"/>
        </w:rPr>
        <w:t xml:space="preserve">PSOE </w:t>
      </w:r>
      <w:r>
        <w:rPr>
          <w:color w:val="000000"/>
        </w:rPr>
        <w:t xml:space="preserve">y </w:t>
      </w:r>
      <w:r>
        <w:rPr>
          <w:color w:val="0907D1"/>
        </w:rPr>
        <w:t xml:space="preserve">Unidas-Podemos </w:t>
      </w:r>
      <w:r>
        <w:rPr>
          <w:color w:val="000000"/>
        </w:rPr>
        <w:t xml:space="preserve">para </w:t>
      </w:r>
      <w:r>
        <w:rPr>
          <w:color w:val="0907D1"/>
        </w:rPr>
        <w:t xml:space="preserve">asegurar </w:t>
      </w:r>
      <w:r>
        <w:rPr>
          <w:color w:val="000000"/>
        </w:rPr>
        <w:t xml:space="preserve">una </w:t>
      </w:r>
      <w:r>
        <w:rPr>
          <w:color w:val="0907D1"/>
        </w:rPr>
        <w:t xml:space="preserve">investiudra </w:t>
      </w:r>
      <w:r>
        <w:rPr>
          <w:color w:val="000000"/>
        </w:rPr>
        <w:t xml:space="preserve">de </w:t>
      </w:r>
      <w:r>
        <w:rPr>
          <w:color w:val="0907D1"/>
        </w:rPr>
        <w:t xml:space="preserve">Sánchez </w:t>
      </w:r>
      <w:r>
        <w:rPr>
          <w:color w:val="000000"/>
        </w:rPr>
        <w:t xml:space="preserve">. </w:t>
      </w:r>
      <w:r>
        <w:rPr>
          <w:color w:val="0907D1"/>
        </w:rPr>
        <w:t xml:space="preserve">Si </w:t>
      </w:r>
      <w:r>
        <w:rPr>
          <w:color w:val="000000"/>
        </w:rPr>
        <w:t xml:space="preserve">el </w:t>
      </w:r>
      <w:r>
        <w:rPr>
          <w:color w:val="0907D1"/>
        </w:rPr>
        <w:t xml:space="preserve">martes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el </w:t>
      </w:r>
      <w:r>
        <w:rPr>
          <w:color w:val="0907D1"/>
        </w:rPr>
        <w:t xml:space="preserve">líder </w:t>
      </w:r>
      <w:r>
        <w:rPr>
          <w:color w:val="0907D1"/>
        </w:rPr>
        <w:t xml:space="preserve">socialista </w:t>
      </w:r>
      <w:r>
        <w:rPr>
          <w:color w:val="000000"/>
        </w:rPr>
        <w:t xml:space="preserve">e </w:t>
      </w:r>
      <w:r>
        <w:rPr>
          <w:color w:val="0907D1"/>
        </w:rPr>
        <w:t xml:space="preserve">Iglesias </w:t>
      </w:r>
      <w:r>
        <w:rPr>
          <w:color w:val="000000"/>
        </w:rPr>
        <w:t xml:space="preserve">se </w:t>
      </w:r>
      <w:r>
        <w:rPr>
          <w:color w:val="0907D1"/>
        </w:rPr>
        <w:t xml:space="preserve">reúnan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907D1"/>
        </w:rPr>
        <w:t xml:space="preserve">monarca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907D1"/>
        </w:rPr>
        <w:t xml:space="preserve">acuerdo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907D1"/>
        </w:rPr>
        <w:t xml:space="preserve">elecciones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0907D1"/>
        </w:rPr>
        <w:t xml:space="preserve">noviembre </w:t>
      </w:r>
      <w:r>
        <w:rPr>
          <w:color w:val="000000"/>
        </w:rPr>
        <w:t xml:space="preserve">serán </w:t>
      </w:r>
      <w:r>
        <w:rPr>
          <w:color w:val="FA48CA"/>
        </w:rPr>
        <w:t xml:space="preserve">inevitables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907D1"/>
        </w:rPr>
        <w:t xml:space="preserve">cuenta </w:t>
      </w:r>
      <w:r>
        <w:rPr>
          <w:color w:val="0907D1"/>
        </w:rPr>
        <w:t xml:space="preserve">atrás </w:t>
      </w:r>
      <w:r>
        <w:rPr>
          <w:color w:val="000000"/>
        </w:rPr>
        <w:t xml:space="preserve">se </w:t>
      </w:r>
      <w:r>
        <w:rPr>
          <w:color w:val="0907D1"/>
        </w:rPr>
        <w:t xml:space="preserve">agota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907D1"/>
        </w:rPr>
        <w:t xml:space="preserve">principal </w:t>
      </w:r>
      <w:r>
        <w:rPr>
          <w:color w:val="0907D1"/>
        </w:rPr>
        <w:t xml:space="preserve">petrolera </w:t>
      </w:r>
      <w:r>
        <w:rPr>
          <w:color w:val="000000"/>
        </w:rPr>
        <w:t xml:space="preserve">del </w:t>
      </w:r>
      <w:r>
        <w:rPr>
          <w:color w:val="0907D1"/>
        </w:rPr>
        <w:t xml:space="preserve">mundo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907D1"/>
        </w:rPr>
        <w:t xml:space="preserve">saudí </w:t>
      </w:r>
      <w:r>
        <w:rPr>
          <w:color w:val="0907D1"/>
        </w:rPr>
        <w:t xml:space="preserve">ARAMCO </w:t>
      </w:r>
      <w:r>
        <w:rPr>
          <w:color w:val="000000"/>
        </w:rPr>
        <w:t xml:space="preserve">, </w:t>
      </w:r>
      <w:r>
        <w:rPr>
          <w:color w:val="0907D1"/>
        </w:rPr>
        <w:t xml:space="preserve">reconoce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907D1"/>
        </w:rPr>
        <w:t xml:space="preserve">reducido </w:t>
      </w:r>
      <w:r>
        <w:rPr>
          <w:color w:val="000000"/>
        </w:rPr>
        <w:t xml:space="preserve">al </w:t>
      </w:r>
      <w:r>
        <w:rPr>
          <w:color w:val="000000"/>
        </w:rPr>
        <w:t xml:space="preserve">50 </w:t>
      </w:r>
      <w:r>
        <w:rPr>
          <w:color w:val="000000"/>
        </w:rPr>
        <w:t xml:space="preserve">% </w:t>
      </w:r>
      <w:r>
        <w:rPr>
          <w:color w:val="000000"/>
        </w:rPr>
        <w:t xml:space="preserve">su </w:t>
      </w:r>
      <w:r>
        <w:rPr>
          <w:color w:val="0907D1"/>
        </w:rPr>
        <w:t xml:space="preserve">producción </w:t>
      </w:r>
      <w:r>
        <w:rPr>
          <w:color w:val="0907D1"/>
        </w:rPr>
        <w:t xml:space="preserve">después </w:t>
      </w:r>
      <w:r>
        <w:rPr>
          <w:color w:val="000000"/>
        </w:rPr>
        <w:t xml:space="preserve">del </w:t>
      </w:r>
      <w:r>
        <w:rPr>
          <w:color w:val="FA48CA"/>
        </w:rPr>
        <w:t xml:space="preserve">ataque </w:t>
      </w:r>
      <w:r>
        <w:rPr>
          <w:color w:val="000000"/>
        </w:rPr>
        <w:t xml:space="preserve">con </w:t>
      </w:r>
      <w:r>
        <w:rPr>
          <w:color w:val="0907D1"/>
        </w:rPr>
        <w:t xml:space="preserve">drones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907D1"/>
        </w:rPr>
        <w:t xml:space="preserve">plantas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FA48CA"/>
        </w:rPr>
        <w:t xml:space="preserve">doble </w:t>
      </w:r>
      <w:r>
        <w:rPr>
          <w:color w:val="FA48CA"/>
        </w:rPr>
        <w:t xml:space="preserve">atentado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FA48CA"/>
        </w:rPr>
        <w:t xml:space="preserve">precedentes </w:t>
      </w:r>
      <w:r>
        <w:rPr>
          <w:color w:val="000000"/>
        </w:rPr>
        <w:t xml:space="preserve">, </w:t>
      </w:r>
      <w:r>
        <w:rPr>
          <w:color w:val="0907D1"/>
        </w:rPr>
        <w:t xml:space="preserve">puede </w:t>
      </w:r>
      <w:r>
        <w:rPr>
          <w:color w:val="0907D1"/>
        </w:rPr>
        <w:t xml:space="preserve">alterar </w:t>
      </w:r>
      <w:r>
        <w:rPr>
          <w:color w:val="000000"/>
        </w:rPr>
        <w:t xml:space="preserve">el </w:t>
      </w:r>
      <w:r>
        <w:rPr>
          <w:color w:val="0907D1"/>
        </w:rPr>
        <w:t xml:space="preserve">mercado </w:t>
      </w:r>
      <w:r>
        <w:rPr>
          <w:color w:val="0907D1"/>
        </w:rPr>
        <w:t xml:space="preserve">gravemente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ataque </w:t>
      </w:r>
      <w:r>
        <w:rPr>
          <w:color w:val="000000"/>
        </w:rPr>
        <w:t xml:space="preserve">fue </w:t>
      </w:r>
      <w:r>
        <w:rPr>
          <w:color w:val="0907D1"/>
        </w:rPr>
        <w:t xml:space="preserve">reivindicado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0907D1"/>
        </w:rPr>
        <w:t xml:space="preserve">grupo </w:t>
      </w:r>
      <w:r>
        <w:rPr>
          <w:color w:val="0907D1"/>
        </w:rPr>
        <w:t xml:space="preserve">yemení </w:t>
      </w:r>
      <w:r>
        <w:rPr>
          <w:color w:val="0907D1"/>
        </w:rPr>
        <w:t xml:space="preserve">alineado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907D1"/>
        </w:rPr>
        <w:t xml:space="preserve">Gobierno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A48CA"/>
        </w:rPr>
        <w:t xml:space="preserve">ayatolás </w:t>
      </w:r>
      <w:r>
        <w:rPr>
          <w:color w:val="000000"/>
        </w:rPr>
        <w:t xml:space="preserve">de </w:t>
      </w:r>
      <w:r>
        <w:rPr>
          <w:color w:val="FA48CA"/>
        </w:rPr>
        <w:t xml:space="preserve">Irán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907D1"/>
        </w:rPr>
        <w:t xml:space="preserve">Almería </w:t>
      </w:r>
      <w:r>
        <w:rPr>
          <w:color w:val="000000"/>
        </w:rPr>
        <w:t xml:space="preserve">la </w:t>
      </w:r>
      <w:r>
        <w:rPr>
          <w:color w:val="FA48CA"/>
        </w:rPr>
        <w:t xml:space="preserve">Policía-Nacional </w:t>
      </w:r>
      <w:r>
        <w:rPr>
          <w:color w:val="000000"/>
        </w:rPr>
        <w:t xml:space="preserve">ha </w:t>
      </w:r>
      <w:r>
        <w:rPr>
          <w:color w:val="FA48CA"/>
        </w:rPr>
        <w:t xml:space="preserve">desmantelado </w:t>
      </w:r>
      <w:r>
        <w:rPr>
          <w:color w:val="000000"/>
        </w:rPr>
        <w:t xml:space="preserve">una </w:t>
      </w:r>
      <w:r>
        <w:rPr>
          <w:color w:val="000000"/>
        </w:rPr>
        <w:t xml:space="preserve">red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907D1"/>
        </w:rPr>
        <w:t xml:space="preserve">dedicaba </w:t>
      </w:r>
      <w:r>
        <w:rPr>
          <w:color w:val="000000"/>
        </w:rPr>
        <w:t xml:space="preserve">a </w:t>
      </w:r>
      <w:r>
        <w:rPr>
          <w:color w:val="0907D1"/>
        </w:rPr>
        <w:t xml:space="preserve">sustraer </w:t>
      </w:r>
      <w:r>
        <w:rPr>
          <w:color w:val="0907D1"/>
        </w:rPr>
        <w:t xml:space="preserve">inmigrantes </w:t>
      </w:r>
      <w:r>
        <w:rPr>
          <w:color w:val="0907D1"/>
        </w:rPr>
        <w:t xml:space="preserve">menores </w:t>
      </w:r>
      <w:r>
        <w:rPr>
          <w:color w:val="000000"/>
        </w:rPr>
        <w:t xml:space="preserve">no </w:t>
      </w:r>
      <w:r>
        <w:rPr>
          <w:color w:val="0907D1"/>
        </w:rPr>
        <w:t xml:space="preserve">acompañados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907D1"/>
        </w:rPr>
        <w:t xml:space="preserve">centros </w:t>
      </w:r>
      <w:r>
        <w:rPr>
          <w:color w:val="000000"/>
        </w:rPr>
        <w:t xml:space="preserve">de </w:t>
      </w:r>
      <w:r>
        <w:rPr>
          <w:color w:val="0907D1"/>
        </w:rPr>
        <w:t xml:space="preserve">internamiento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907D1"/>
        </w:rPr>
        <w:t xml:space="preserve">distribuían </w:t>
      </w:r>
      <w:r>
        <w:rPr>
          <w:color w:val="000000"/>
        </w:rPr>
        <w:t xml:space="preserve">por </w:t>
      </w:r>
      <w:r>
        <w:rPr>
          <w:color w:val="000000"/>
        </w:rPr>
        <w:t xml:space="preserve">otros </w:t>
      </w:r>
      <w:r>
        <w:rPr>
          <w:color w:val="0907D1"/>
        </w:rPr>
        <w:t xml:space="preserve">países </w:t>
      </w:r>
      <w:r>
        <w:rPr>
          <w:color w:val="0907D1"/>
        </w:rPr>
        <w:t xml:space="preserve">europeos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jefe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banda </w:t>
      </w:r>
      <w:r>
        <w:rPr>
          <w:color w:val="000000"/>
        </w:rPr>
        <w:t xml:space="preserve">era </w:t>
      </w:r>
      <w:r>
        <w:rPr>
          <w:color w:val="000000"/>
        </w:rPr>
        <w:t xml:space="preserve">un </w:t>
      </w:r>
      <w:r>
        <w:rPr>
          <w:color w:val="0907D1"/>
        </w:rPr>
        <w:t xml:space="preserve">marroquí </w:t>
      </w:r>
      <w:r>
        <w:rPr>
          <w:color w:val="000000"/>
        </w:rPr>
        <w:t xml:space="preserve">. </w:t>
      </w:r>
      <w:r>
        <w:rPr>
          <w:color w:val="0907D1"/>
        </w:rPr>
        <w:t xml:space="preserve">Utilizaban </w:t>
      </w:r>
      <w:r>
        <w:rPr>
          <w:color w:val="0907D1"/>
        </w:rPr>
        <w:t xml:space="preserve">autobuses </w:t>
      </w:r>
      <w:r>
        <w:rPr>
          <w:color w:val="000000"/>
        </w:rPr>
        <w:t xml:space="preserve">para </w:t>
      </w:r>
      <w:r>
        <w:rPr>
          <w:color w:val="0907D1"/>
        </w:rPr>
        <w:t xml:space="preserve">trasladar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907D1"/>
        </w:rPr>
        <w:t xml:space="preserve">menores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907D1"/>
        </w:rPr>
        <w:t xml:space="preserve">puerto </w:t>
      </w:r>
      <w:r>
        <w:rPr>
          <w:color w:val="000000"/>
        </w:rPr>
        <w:t xml:space="preserve">de </w:t>
      </w:r>
      <w:r>
        <w:rPr>
          <w:color w:val="0907D1"/>
        </w:rPr>
        <w:t xml:space="preserve">Almería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907D1"/>
        </w:rPr>
        <w:t xml:space="preserve">niños </w:t>
      </w:r>
      <w:r>
        <w:rPr>
          <w:color w:val="000000"/>
        </w:rPr>
        <w:t xml:space="preserve">eran </w:t>
      </w:r>
      <w:r>
        <w:rPr>
          <w:color w:val="000000"/>
        </w:rPr>
        <w:t xml:space="preserve">de </w:t>
      </w:r>
      <w:r>
        <w:rPr>
          <w:color w:val="0907D1"/>
        </w:rPr>
        <w:t xml:space="preserve">origen </w:t>
      </w:r>
      <w:r>
        <w:rPr>
          <w:color w:val="0907D1"/>
        </w:rPr>
        <w:t xml:space="preserve">africano </w:t>
      </w:r>
      <w:r>
        <w:rPr>
          <w:color w:val="000000"/>
        </w:rPr>
        <w:t xml:space="preserve">y </w:t>
      </w:r>
      <w:r>
        <w:rPr>
          <w:color w:val="0907D1"/>
        </w:rPr>
        <w:t xml:space="preserve">buscaban </w:t>
      </w:r>
      <w:r>
        <w:rPr>
          <w:color w:val="FA48CA"/>
        </w:rPr>
        <w:t xml:space="preserve">residir </w:t>
      </w:r>
      <w:r>
        <w:rPr>
          <w:color w:val="000000"/>
        </w:rPr>
        <w:t xml:space="preserve">en </w:t>
      </w:r>
      <w:r>
        <w:rPr>
          <w:color w:val="000000"/>
        </w:rPr>
        <w:t xml:space="preserve">otros </w:t>
      </w:r>
      <w:r>
        <w:rPr>
          <w:color w:val="0907D1"/>
        </w:rPr>
        <w:t xml:space="preserve">lugares </w:t>
      </w:r>
      <w:r>
        <w:rPr>
          <w:color w:val="000000"/>
        </w:rPr>
        <w:t xml:space="preserve">donde </w:t>
      </w:r>
      <w:r>
        <w:rPr>
          <w:color w:val="000000"/>
        </w:rPr>
        <w:t xml:space="preserve">hay </w:t>
      </w:r>
      <w:r>
        <w:rPr>
          <w:color w:val="0907D1"/>
        </w:rPr>
        <w:t xml:space="preserve">comunidades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907D1"/>
        </w:rPr>
        <w:t xml:space="preserve">países </w:t>
      </w:r>
      <w:r>
        <w:rPr>
          <w:color w:val="000000"/>
        </w:rPr>
        <w:t xml:space="preserve">de </w:t>
      </w:r>
      <w:r>
        <w:rPr>
          <w:color w:val="0907D1"/>
        </w:rPr>
        <w:t xml:space="preserve">origen </w:t>
      </w:r>
      <w:r>
        <w:rPr>
          <w:color w:val="000000"/>
        </w:rPr>
        <w:t xml:space="preserve">. </w:t>
      </w:r>
      <w:r>
        <w:rPr>
          <w:color w:val="0907D1"/>
        </w:rPr>
        <w:t xml:space="preserve">6:30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madrugada </w:t>
      </w:r>
      <w:r>
        <w:rPr>
          <w:color w:val="000000"/>
        </w:rPr>
        <w:t xml:space="preserve">, </w:t>
      </w:r>
      <w:r>
        <w:rPr>
          <w:color w:val="0907D1"/>
        </w:rPr>
        <w:t xml:space="preserve">carretera </w:t>
      </w:r>
      <w:r>
        <w:rPr>
          <w:color w:val="000000"/>
        </w:rPr>
        <w:t xml:space="preserve">de </w:t>
      </w:r>
      <w:r>
        <w:rPr>
          <w:color w:val="0907D1"/>
        </w:rPr>
        <w:t xml:space="preserve">circunvalación </w:t>
      </w:r>
      <w:r>
        <w:rPr>
          <w:color w:val="000000"/>
        </w:rPr>
        <w:t xml:space="preserve">de </w:t>
      </w:r>
      <w:r>
        <w:rPr>
          <w:color w:val="0907D1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907D1"/>
        </w:rPr>
        <w:t xml:space="preserve">kamikaze </w:t>
      </w:r>
      <w:r>
        <w:rPr>
          <w:color w:val="0907D1"/>
        </w:rPr>
        <w:t xml:space="preserve">impacta </w:t>
      </w:r>
      <w:r>
        <w:rPr>
          <w:color w:val="000000"/>
        </w:rPr>
        <w:t xml:space="preserve">contra </w:t>
      </w:r>
      <w:r>
        <w:rPr>
          <w:color w:val="000000"/>
        </w:rPr>
        <w:t xml:space="preserve">otro </w:t>
      </w:r>
      <w:r>
        <w:rPr>
          <w:color w:val="FA48CA"/>
        </w:rPr>
        <w:t xml:space="preserve">vehículo </w:t>
      </w:r>
      <w:r>
        <w:rPr>
          <w:color w:val="000000"/>
        </w:rPr>
        <w:t xml:space="preserve">que </w:t>
      </w:r>
      <w:r>
        <w:rPr>
          <w:color w:val="0907D1"/>
        </w:rPr>
        <w:t xml:space="preserve">circulaba </w:t>
      </w:r>
      <w:r>
        <w:rPr>
          <w:color w:val="000000"/>
        </w:rPr>
        <w:t xml:space="preserve">en </w:t>
      </w:r>
      <w:r>
        <w:rPr>
          <w:color w:val="0907D1"/>
        </w:rPr>
        <w:t xml:space="preserve">dirección </w:t>
      </w:r>
      <w:r>
        <w:rPr>
          <w:color w:val="0907D1"/>
        </w:rPr>
        <w:t xml:space="preserve">correcta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907D1"/>
        </w:rPr>
        <w:t xml:space="preserve">consecuencia </w:t>
      </w:r>
      <w:r>
        <w:rPr>
          <w:color w:val="000000"/>
        </w:rPr>
        <w:t xml:space="preserve">del </w:t>
      </w:r>
      <w:r>
        <w:rPr>
          <w:color w:val="0907D1"/>
        </w:rPr>
        <w:t xml:space="preserve">choque </w:t>
      </w:r>
      <w:r>
        <w:rPr>
          <w:color w:val="0907D1"/>
        </w:rPr>
        <w:t xml:space="preserve">muere </w:t>
      </w:r>
      <w:r>
        <w:rPr>
          <w:color w:val="000000"/>
        </w:rPr>
        <w:t xml:space="preserve">el </w:t>
      </w:r>
      <w:r>
        <w:rPr>
          <w:color w:val="0907D1"/>
        </w:rPr>
        <w:t xml:space="preserve">único </w:t>
      </w:r>
      <w:r>
        <w:rPr>
          <w:color w:val="0907D1"/>
        </w:rPr>
        <w:t xml:space="preserve">ocupante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FA48CA"/>
        </w:rPr>
        <w:t xml:space="preserve">vehículo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907D1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35 </w:t>
      </w:r>
      <w:r>
        <w:rPr>
          <w:color w:val="0907D1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conductor </w:t>
      </w:r>
      <w:r>
        <w:rPr>
          <w:color w:val="000000"/>
        </w:rPr>
        <w:t xml:space="preserve">que </w:t>
      </w:r>
      <w:r>
        <w:rPr>
          <w:color w:val="0907D1"/>
        </w:rPr>
        <w:t xml:space="preserve">circulaba </w:t>
      </w:r>
      <w:r>
        <w:rPr>
          <w:color w:val="000000"/>
        </w:rPr>
        <w:t xml:space="preserve">en </w:t>
      </w:r>
      <w:r>
        <w:rPr>
          <w:color w:val="0907D1"/>
        </w:rPr>
        <w:t xml:space="preserve">contradirección </w:t>
      </w:r>
      <w:r>
        <w:rPr>
          <w:color w:val="0907D1"/>
        </w:rPr>
        <w:t xml:space="preserve">solo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907D1"/>
        </w:rPr>
        <w:t xml:space="preserve">herido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907D1"/>
        </w:rPr>
        <w:t xml:space="preserve">brazo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907D1"/>
        </w:rPr>
        <w:t xml:space="preserve">joven </w:t>
      </w:r>
      <w:r>
        <w:rPr>
          <w:color w:val="000000"/>
        </w:rPr>
        <w:t xml:space="preserve">de </w:t>
      </w:r>
      <w:r>
        <w:rPr>
          <w:color w:val="000000"/>
        </w:rPr>
        <w:t xml:space="preserve">24 </w:t>
      </w:r>
      <w:r>
        <w:rPr>
          <w:color w:val="0907D1"/>
        </w:rPr>
        <w:t xml:space="preserve">años </w:t>
      </w:r>
      <w:r>
        <w:rPr>
          <w:color w:val="000000"/>
        </w:rPr>
        <w:t xml:space="preserve">. </w:t>
      </w:r>
      <w:r>
        <w:rPr>
          <w:color w:val="0907D1"/>
        </w:rPr>
        <w:t xml:space="preserve">Ahí </w:t>
      </w:r>
      <w:r>
        <w:rPr>
          <w:color w:val="000000"/>
        </w:rPr>
        <w:t xml:space="preserve">los </w:t>
      </w:r>
      <w:r>
        <w:rPr>
          <w:color w:val="000000"/>
        </w:rPr>
        <w:t xml:space="preserve">ven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0907D1"/>
        </w:rPr>
        <w:t xml:space="preserve">entrado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907D1"/>
        </w:rPr>
        <w:t xml:space="preserve">hospital </w:t>
      </w:r>
      <w:r>
        <w:rPr>
          <w:color w:val="0907D1"/>
        </w:rPr>
        <w:t xml:space="preserve">sevillano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FA48CA"/>
        </w:rPr>
        <w:t xml:space="preserve">operativo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907D1"/>
        </w:rPr>
        <w:t xml:space="preserve">grabado </w:t>
      </w:r>
      <w:r>
        <w:rPr>
          <w:color w:val="000000"/>
        </w:rPr>
        <w:t xml:space="preserve">esta </w:t>
      </w:r>
      <w:r>
        <w:rPr>
          <w:color w:val="0907D1"/>
        </w:rPr>
        <w:t xml:space="preserve">imagen </w:t>
      </w:r>
      <w:r>
        <w:rPr>
          <w:color w:val="000000"/>
        </w:rPr>
        <w:t xml:space="preserve">hoy </w:t>
      </w:r>
      <w:r>
        <w:rPr>
          <w:color w:val="0907D1"/>
        </w:rPr>
        <w:t xml:space="preserve">mismo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907D1"/>
        </w:rPr>
        <w:t xml:space="preserve">conocido </w:t>
      </w:r>
      <w:r>
        <w:rPr>
          <w:color w:val="000000"/>
        </w:rPr>
        <w:t xml:space="preserve">que </w:t>
      </w:r>
      <w:r>
        <w:rPr>
          <w:color w:val="000000"/>
        </w:rPr>
        <w:t xml:space="preserve">ese </w:t>
      </w:r>
      <w:r>
        <w:rPr>
          <w:color w:val="0907D1"/>
        </w:rPr>
        <w:t xml:space="preserve">centro </w:t>
      </w:r>
      <w:r>
        <w:rPr>
          <w:color w:val="0907D1"/>
        </w:rPr>
        <w:t xml:space="preserve">médico </w:t>
      </w:r>
      <w:r>
        <w:rPr>
          <w:color w:val="0907D1"/>
        </w:rPr>
        <w:t xml:space="preserve">militar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907D1"/>
        </w:rPr>
        <w:t xml:space="preserve">desuso </w:t>
      </w:r>
      <w:r>
        <w:rPr>
          <w:color w:val="000000"/>
        </w:rPr>
        <w:t xml:space="preserve">desde </w:t>
      </w:r>
      <w:r>
        <w:rPr>
          <w:color w:val="0907D1"/>
        </w:rPr>
        <w:t xml:space="preserve">hace </w:t>
      </w:r>
      <w:r>
        <w:rPr>
          <w:color w:val="0907D1"/>
        </w:rPr>
        <w:t xml:space="preserve">diez </w:t>
      </w:r>
      <w:r>
        <w:rPr>
          <w:color w:val="0907D1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907D1"/>
        </w:rPr>
        <w:t xml:space="preserve">convertido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objetivo </w:t>
      </w:r>
      <w:r>
        <w:rPr>
          <w:color w:val="000000"/>
        </w:rPr>
        <w:t xml:space="preserve">de </w:t>
      </w:r>
      <w:r>
        <w:rPr>
          <w:color w:val="0907D1"/>
        </w:rPr>
        <w:t xml:space="preserve">ladrones </w:t>
      </w:r>
      <w:r>
        <w:rPr>
          <w:color w:val="000000"/>
        </w:rPr>
        <w:t xml:space="preserve">y </w:t>
      </w:r>
      <w:r>
        <w:rPr>
          <w:color w:val="0907D1"/>
        </w:rPr>
        <w:t xml:space="preserve">saqueadores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907D1"/>
        </w:rPr>
        <w:t xml:space="preserve">sustraído </w:t>
      </w:r>
      <w:r>
        <w:rPr>
          <w:color w:val="0907D1"/>
        </w:rPr>
        <w:t xml:space="preserve">numerosos </w:t>
      </w:r>
      <w:r>
        <w:rPr>
          <w:color w:val="0907D1"/>
        </w:rPr>
        <w:t xml:space="preserve">aparatos </w:t>
      </w:r>
      <w:r>
        <w:rPr>
          <w:color w:val="0907D1"/>
        </w:rPr>
        <w:t xml:space="preserve">médicos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907D1"/>
        </w:rPr>
        <w:t xml:space="preserve">curso </w:t>
      </w:r>
      <w:r>
        <w:rPr>
          <w:color w:val="0907D1"/>
        </w:rPr>
        <w:t xml:space="preserve">escolar </w:t>
      </w:r>
      <w:r>
        <w:rPr>
          <w:color w:val="FA48CA"/>
        </w:rPr>
        <w:t xml:space="preserve">recién </w:t>
      </w:r>
      <w:r>
        <w:rPr>
          <w:color w:val="0907D1"/>
        </w:rPr>
        <w:t xml:space="preserve">arrancado </w:t>
      </w:r>
      <w:r>
        <w:rPr>
          <w:color w:val="0907D1"/>
        </w:rPr>
        <w:t xml:space="preserve">vuelve </w:t>
      </w:r>
      <w:r>
        <w:rPr>
          <w:color w:val="000000"/>
        </w:rPr>
        <w:t xml:space="preserve">el </w:t>
      </w:r>
      <w:r>
        <w:rPr>
          <w:color w:val="0907D1"/>
        </w:rPr>
        <w:t xml:space="preserve">debate </w:t>
      </w:r>
      <w:r>
        <w:rPr>
          <w:color w:val="000000"/>
        </w:rPr>
        <w:t xml:space="preserve">, </w:t>
      </w:r>
      <w:r>
        <w:rPr>
          <w:color w:val="0907D1"/>
        </w:rPr>
        <w:t xml:space="preserve">¿cómo </w:t>
      </w:r>
      <w:r>
        <w:rPr>
          <w:color w:val="0907D1"/>
        </w:rPr>
        <w:t xml:space="preserve">gestionamos </w:t>
      </w:r>
      <w:r>
        <w:rPr>
          <w:color w:val="000000"/>
        </w:rPr>
        <w:t xml:space="preserve">la </w:t>
      </w:r>
      <w:r>
        <w:rPr>
          <w:color w:val="0907D1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907D1"/>
        </w:rPr>
        <w:t xml:space="preserve">móviles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907D1"/>
        </w:rPr>
        <w:t xml:space="preserve">aulas </w:t>
      </w:r>
      <w:r>
        <w:rPr>
          <w:color w:val="000000"/>
        </w:rPr>
        <w:t xml:space="preserve">? </w:t>
      </w:r>
      <w:r>
        <w:rPr>
          <w:color w:val="000000"/>
        </w:rPr>
        <w:t xml:space="preserve">En </w:t>
      </w:r>
      <w:r>
        <w:rPr>
          <w:color w:val="0907D1"/>
        </w:rPr>
        <w:t xml:space="preserve">Francia </w:t>
      </w:r>
      <w:r>
        <w:rPr>
          <w:color w:val="000000"/>
        </w:rPr>
        <w:t xml:space="preserve">ya </w:t>
      </w:r>
      <w:r>
        <w:rPr>
          <w:color w:val="0907D1"/>
        </w:rPr>
        <w:t xml:space="preserve">hace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907D1"/>
        </w:rPr>
        <w:t xml:space="preserve">prohibidos </w:t>
      </w:r>
      <w:r>
        <w:rPr>
          <w:color w:val="000000"/>
        </w:rPr>
        <w:t xml:space="preserve">por </w:t>
      </w:r>
      <w:r>
        <w:rPr>
          <w:color w:val="000000"/>
        </w:rPr>
        <w:t xml:space="preserve">ley </w:t>
      </w:r>
      <w:r>
        <w:rPr>
          <w:color w:val="000000"/>
        </w:rPr>
        <w:t xml:space="preserve">y </w:t>
      </w:r>
      <w:r>
        <w:rPr>
          <w:color w:val="0907D1"/>
        </w:rPr>
        <w:t xml:space="preserve">aquí </w:t>
      </w:r>
      <w:r>
        <w:rPr>
          <w:color w:val="000000"/>
        </w:rPr>
        <w:t xml:space="preserve">no </w:t>
      </w:r>
      <w:r>
        <w:rPr>
          <w:color w:val="0907D1"/>
        </w:rPr>
        <w:t xml:space="preserve">faltan </w:t>
      </w:r>
      <w:r>
        <w:rPr>
          <w:color w:val="0907D1"/>
        </w:rPr>
        <w:t xml:space="preserve">alumnos </w:t>
      </w:r>
      <w:r>
        <w:rPr>
          <w:color w:val="000000"/>
        </w:rPr>
        <w:t xml:space="preserve">que </w:t>
      </w:r>
      <w:r>
        <w:rPr>
          <w:color w:val="0907D1"/>
        </w:rPr>
        <w:t xml:space="preserve">reconocen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907D1"/>
        </w:rPr>
        <w:t xml:space="preserve">distrae </w:t>
      </w:r>
      <w:r>
        <w:rPr>
          <w:color w:val="000000"/>
        </w:rPr>
        <w:t xml:space="preserve">y </w:t>
      </w:r>
      <w:r>
        <w:rPr>
          <w:color w:val="0907D1"/>
        </w:rPr>
        <w:t xml:space="preserve">afecta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907D1"/>
        </w:rPr>
        <w:t xml:space="preserve">rendimiento </w:t>
      </w:r>
      <w:r>
        <w:rPr>
          <w:color w:val="000000"/>
        </w:rPr>
        <w:t xml:space="preserve">. </w:t>
      </w:r>
      <w:r>
        <w:rPr>
          <w:color w:val="0907D1"/>
        </w:rPr>
        <w:t xml:space="preserve">Hoy </w:t>
      </w:r>
      <w:r>
        <w:rPr>
          <w:color w:val="0907D1"/>
        </w:rPr>
        <w:t xml:space="preserve">veremos </w:t>
      </w:r>
      <w:r>
        <w:rPr>
          <w:color w:val="000000"/>
        </w:rPr>
        <w:t xml:space="preserve">qué </w:t>
      </w:r>
      <w:r>
        <w:rPr>
          <w:color w:val="0907D1"/>
        </w:rPr>
        <w:t xml:space="preserve">opinan </w:t>
      </w:r>
      <w:r>
        <w:rPr>
          <w:color w:val="000000"/>
        </w:rPr>
        <w:t xml:space="preserve">los </w:t>
      </w:r>
      <w:r>
        <w:rPr>
          <w:color w:val="0907D1"/>
        </w:rPr>
        <w:t xml:space="preserve">padres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907D1"/>
        </w:rPr>
        <w:t xml:space="preserve">expertos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0907D1"/>
        </w:rPr>
        <w:t xml:space="preserve">Unidos </w:t>
      </w:r>
      <w:r>
        <w:rPr>
          <w:color w:val="000000"/>
        </w:rPr>
        <w:t xml:space="preserve">se </w:t>
      </w:r>
      <w:r>
        <w:rPr>
          <w:color w:val="0907D1"/>
        </w:rPr>
        <w:t xml:space="preserve">asocia </w:t>
      </w:r>
      <w:r>
        <w:rPr>
          <w:color w:val="000000"/>
        </w:rPr>
        <w:t xml:space="preserve">a </w:t>
      </w:r>
      <w:r>
        <w:rPr>
          <w:color w:val="0907D1"/>
        </w:rPr>
        <w:t xml:space="preserve">seis </w:t>
      </w:r>
      <w:r>
        <w:rPr>
          <w:color w:val="0907D1"/>
        </w:rPr>
        <w:t xml:space="preserve">muertes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907D1"/>
        </w:rPr>
        <w:t xml:space="preserve">España </w:t>
      </w:r>
      <w:r>
        <w:rPr>
          <w:color w:val="0907D1"/>
        </w:rPr>
        <w:t xml:space="preserve">alerta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907D1"/>
        </w:rPr>
        <w:t xml:space="preserve">graves </w:t>
      </w:r>
      <w:r>
        <w:rPr>
          <w:color w:val="0907D1"/>
        </w:rPr>
        <w:t xml:space="preserve">consecuencias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907D1"/>
        </w:rPr>
        <w:t xml:space="preserve">hablado </w:t>
      </w:r>
      <w:r>
        <w:rPr>
          <w:color w:val="000000"/>
        </w:rPr>
        <w:t xml:space="preserve">con </w:t>
      </w:r>
      <w:r>
        <w:rPr>
          <w:color w:val="0907D1"/>
        </w:rPr>
        <w:t xml:space="preserve">expertos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907D1"/>
        </w:rPr>
        <w:t xml:space="preserve">explicarán </w:t>
      </w:r>
      <w:r>
        <w:rPr>
          <w:color w:val="000000"/>
        </w:rPr>
        <w:t xml:space="preserve">las </w:t>
      </w:r>
      <w:r>
        <w:rPr>
          <w:color w:val="0907D1"/>
        </w:rPr>
        <w:t xml:space="preserve">consecuencias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907D1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907D1"/>
        </w:rPr>
        <w:t xml:space="preserve">cedía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907D1"/>
        </w:rPr>
        <w:t xml:space="preserve">muros </w:t>
      </w:r>
      <w:r>
        <w:rPr>
          <w:color w:val="000000"/>
        </w:rPr>
        <w:t xml:space="preserve">del </w:t>
      </w:r>
      <w:r>
        <w:rPr>
          <w:color w:val="FA48CA"/>
        </w:rPr>
        <w:t xml:space="preserve">cauce </w:t>
      </w:r>
      <w:r>
        <w:rPr>
          <w:color w:val="000000"/>
        </w:rPr>
        <w:t xml:space="preserve">del </w:t>
      </w:r>
      <w:r>
        <w:rPr>
          <w:color w:val="0907D1"/>
        </w:rPr>
        <w:t xml:space="preserve">Segura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907D1"/>
        </w:rPr>
        <w:t xml:space="preserve">rotura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0907D1"/>
        </w:rPr>
        <w:t xml:space="preserve">talud </w:t>
      </w:r>
      <w:r>
        <w:rPr>
          <w:color w:val="0907D1"/>
        </w:rPr>
        <w:t xml:space="preserve">provocaba </w:t>
      </w:r>
      <w:r>
        <w:rPr>
          <w:color w:val="000000"/>
        </w:rPr>
        <w:t xml:space="preserve">la </w:t>
      </w:r>
      <w:r>
        <w:rPr>
          <w:color w:val="FA48CA"/>
        </w:rPr>
        <w:t xml:space="preserve">inundación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localidad </w:t>
      </w:r>
      <w:r>
        <w:rPr>
          <w:color w:val="000000"/>
        </w:rPr>
        <w:t xml:space="preserve">de </w:t>
      </w:r>
      <w:r>
        <w:rPr>
          <w:color w:val="FA48CA"/>
        </w:rPr>
        <w:t xml:space="preserve">Almoradí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907D1"/>
        </w:rPr>
        <w:t xml:space="preserve">permanecido </w:t>
      </w:r>
      <w:r>
        <w:rPr>
          <w:color w:val="FA48CA"/>
        </w:rPr>
        <w:t xml:space="preserve">aislada </w:t>
      </w:r>
      <w:r>
        <w:rPr>
          <w:color w:val="0907D1"/>
        </w:rPr>
        <w:t xml:space="preserve">tres </w:t>
      </w:r>
      <w:r>
        <w:rPr>
          <w:color w:val="0907D1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907D1"/>
        </w:rPr>
        <w:t xml:space="preserve">rotura </w:t>
      </w:r>
      <w:r>
        <w:rPr>
          <w:color w:val="0907D1"/>
        </w:rPr>
        <w:t xml:space="preserve">similar </w:t>
      </w:r>
      <w:r>
        <w:rPr>
          <w:color w:val="000000"/>
        </w:rPr>
        <w:t xml:space="preserve">un </w:t>
      </w:r>
      <w:r>
        <w:rPr>
          <w:color w:val="0907D1"/>
        </w:rPr>
        <w:t xml:space="preserve">kilómetro </w:t>
      </w:r>
      <w:r>
        <w:rPr>
          <w:color w:val="000000"/>
        </w:rPr>
        <w:t xml:space="preserve">y </w:t>
      </w:r>
      <w:r>
        <w:rPr>
          <w:color w:val="0907D1"/>
        </w:rPr>
        <w:t xml:space="preserve">medio </w:t>
      </w:r>
      <w:r>
        <w:rPr>
          <w:color w:val="000000"/>
        </w:rPr>
        <w:t xml:space="preserve">río </w:t>
      </w:r>
      <w:r>
        <w:rPr>
          <w:color w:val="0907D1"/>
        </w:rPr>
        <w:t xml:space="preserve">abajo </w:t>
      </w:r>
      <w:r>
        <w:rPr>
          <w:color w:val="000000"/>
        </w:rPr>
        <w:t xml:space="preserve">ha </w:t>
      </w:r>
      <w:r>
        <w:rPr>
          <w:color w:val="0907D1"/>
        </w:rPr>
        <w:t xml:space="preserve">provocado </w:t>
      </w:r>
      <w:r>
        <w:rPr>
          <w:color w:val="000000"/>
        </w:rPr>
        <w:t xml:space="preserve">hoy </w:t>
      </w:r>
      <w:r>
        <w:rPr>
          <w:color w:val="000000"/>
        </w:rPr>
        <w:t xml:space="preserve">la </w:t>
      </w:r>
      <w:r>
        <w:rPr>
          <w:color w:val="FA48CA"/>
        </w:rPr>
        <w:t xml:space="preserve">evacuación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200 </w:t>
      </w:r>
      <w:r>
        <w:rPr>
          <w:color w:val="0907D1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pedanía </w:t>
      </w:r>
      <w:r>
        <w:rPr>
          <w:color w:val="000000"/>
        </w:rPr>
        <w:t xml:space="preserve">de </w:t>
      </w:r>
      <w:r>
        <w:rPr>
          <w:color w:val="0907D1"/>
        </w:rPr>
        <w:t xml:space="preserve">Heredades </w:t>
      </w:r>
      <w:r>
        <w:rPr>
          <w:color w:val="000000"/>
        </w:rPr>
        <w:t xml:space="preserve">. </w:t>
      </w:r>
      <w:r>
        <w:rPr>
          <w:color w:val="0907D1"/>
        </w:rPr>
        <w:t xml:space="preserve">Hoy </w:t>
      </w:r>
      <w:r>
        <w:rPr>
          <w:color w:val="000000"/>
        </w:rPr>
        <w:t xml:space="preserve">, </w:t>
      </w:r>
      <w:r>
        <w:rPr>
          <w:color w:val="0907D1"/>
        </w:rPr>
        <w:t xml:space="preserve">cuatro </w:t>
      </w:r>
      <w:r>
        <w:rPr>
          <w:color w:val="0907D1"/>
        </w:rPr>
        <w:t xml:space="preserve">días </w:t>
      </w:r>
      <w:r>
        <w:rPr>
          <w:color w:val="0907D1"/>
        </w:rPr>
        <w:t xml:space="preserve">después </w:t>
      </w:r>
      <w:r>
        <w:rPr>
          <w:color w:val="000000"/>
        </w:rPr>
        <w:t xml:space="preserve">del </w:t>
      </w:r>
      <w:r>
        <w:rPr>
          <w:color w:val="0907D1"/>
        </w:rPr>
        <w:t xml:space="preserve">peor </w:t>
      </w:r>
      <w:r>
        <w:rPr>
          <w:color w:val="0907D1"/>
        </w:rPr>
        <w:t xml:space="preserve">momento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gota </w:t>
      </w:r>
      <w:r>
        <w:rPr>
          <w:color w:val="FA48CA"/>
        </w:rPr>
        <w:t xml:space="preserve">fría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907D1"/>
        </w:rPr>
        <w:t xml:space="preserve">hace </w:t>
      </w:r>
      <w:r>
        <w:rPr>
          <w:color w:val="0907D1"/>
        </w:rPr>
        <w:t xml:space="preserve">necesario </w:t>
      </w:r>
      <w:r>
        <w:rPr>
          <w:color w:val="FA48CA"/>
        </w:rPr>
        <w:t xml:space="preserve">rescatar </w:t>
      </w:r>
      <w:r>
        <w:rPr>
          <w:color w:val="000000"/>
        </w:rPr>
        <w:t xml:space="preserve">a </w:t>
      </w:r>
      <w:r>
        <w:rPr>
          <w:color w:val="000000"/>
        </w:rPr>
        <w:t xml:space="preserve">más </w:t>
      </w:r>
      <w:r>
        <w:rPr>
          <w:color w:val="0907D1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907D1"/>
        </w:rPr>
        <w:t xml:space="preserve">mañana </w:t>
      </w:r>
      <w:r>
        <w:rPr>
          <w:color w:val="000000"/>
        </w:rPr>
        <w:t xml:space="preserve">en </w:t>
      </w:r>
      <w:r>
        <w:rPr>
          <w:color w:val="FA48CA"/>
        </w:rPr>
        <w:t xml:space="preserve">Dolores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FA48CA"/>
        </w:rPr>
        <w:t xml:space="preserve">Alicante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FA48CA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FA48CA"/>
        </w:rPr>
        <w:t xml:space="preserve">rescatado </w:t>
      </w:r>
      <w:r>
        <w:rPr>
          <w:color w:val="0907D1"/>
        </w:rPr>
        <w:t xml:space="preserve">varios </w:t>
      </w:r>
      <w:r>
        <w:rPr>
          <w:color w:val="0907D1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907D1"/>
        </w:rPr>
        <w:t xml:space="preserve">familia </w:t>
      </w:r>
      <w:r>
        <w:rPr>
          <w:color w:val="000000"/>
        </w:rPr>
        <w:t xml:space="preserve">, </w:t>
      </w:r>
      <w:r>
        <w:rPr>
          <w:color w:val="000000"/>
        </w:rPr>
        <w:t xml:space="preserve">estaban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907D1"/>
        </w:rPr>
        <w:t xml:space="preserve">terraza </w:t>
      </w:r>
      <w:r>
        <w:rPr>
          <w:color w:val="0907D1"/>
        </w:rPr>
        <w:t xml:space="preserve">cercados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FA48CA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907D1"/>
        </w:rPr>
        <w:t xml:space="preserve">zonas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907D1"/>
        </w:rPr>
        <w:t xml:space="preserve">mantienen </w:t>
      </w:r>
      <w:r>
        <w:rPr>
          <w:color w:val="000000"/>
        </w:rPr>
        <w:t xml:space="preserve">muy </w:t>
      </w:r>
      <w:r>
        <w:rPr>
          <w:color w:val="FA48CA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FA48CA"/>
        </w:rPr>
        <w:t xml:space="preserve">inundaciones </w:t>
      </w:r>
      <w:r>
        <w:rPr>
          <w:color w:val="000000"/>
        </w:rPr>
        <w:t xml:space="preserve">es </w:t>
      </w:r>
      <w:r>
        <w:rPr>
          <w:color w:val="FA48CA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FA48CA"/>
        </w:rPr>
        <w:t xml:space="preserve">Alicante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nivel </w:t>
      </w:r>
      <w:r>
        <w:rPr>
          <w:color w:val="000000"/>
        </w:rPr>
        <w:t xml:space="preserve">del </w:t>
      </w:r>
      <w:r>
        <w:rPr>
          <w:color w:val="FA48CA"/>
        </w:rPr>
        <w:t xml:space="preserve">agua </w:t>
      </w:r>
      <w:r>
        <w:rPr>
          <w:color w:val="000000"/>
        </w:rPr>
        <w:t xml:space="preserve">se </w:t>
      </w:r>
      <w:r>
        <w:rPr>
          <w:color w:val="0907D1"/>
        </w:rPr>
        <w:t xml:space="preserve">mantiene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estaba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907D1"/>
        </w:rPr>
        <w:t xml:space="preserve">baja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ese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907D1"/>
        </w:rPr>
        <w:t xml:space="preserve">problema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907D1"/>
        </w:rPr>
        <w:t xml:space="preserve">vecinos </w:t>
      </w:r>
      <w:r>
        <w:rPr>
          <w:color w:val="000000"/>
        </w:rPr>
        <w:t xml:space="preserve">se </w:t>
      </w:r>
      <w:r>
        <w:rPr>
          <w:color w:val="0907D1"/>
        </w:rPr>
        <w:t xml:space="preserve">enfrentan </w:t>
      </w:r>
      <w:r>
        <w:rPr>
          <w:color w:val="000000"/>
        </w:rPr>
        <w:t xml:space="preserve">otro </w:t>
      </w:r>
      <w:r>
        <w:rPr>
          <w:color w:val="000000"/>
        </w:rPr>
        <w:t xml:space="preserve">día </w:t>
      </w:r>
      <w:r>
        <w:rPr>
          <w:color w:val="000000"/>
        </w:rPr>
        <w:t xml:space="preserve">más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907D1"/>
        </w:rPr>
        <w:t xml:space="preserve">situación </w:t>
      </w:r>
      <w:r>
        <w:rPr>
          <w:color w:val="FA48CA"/>
        </w:rPr>
        <w:t xml:space="preserve">crítica </w:t>
      </w:r>
      <w:r>
        <w:rPr>
          <w:color w:val="000000"/>
        </w:rPr>
        <w:t xml:space="preserve">. </w:t>
      </w:r>
      <w:r>
        <w:rPr>
          <w:color w:val="0907D1"/>
        </w:rPr>
        <w:t xml:space="preserve">Carla-García </w:t>
      </w:r>
      <w:r>
        <w:rPr>
          <w:color w:val="000000"/>
        </w:rPr>
        <w:t xml:space="preserve">. </w:t>
      </w:r>
      <w:r>
        <w:rPr>
          <w:color w:val="0907D1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907D1"/>
        </w:rPr>
        <w:t xml:space="preserve">sigue </w:t>
      </w:r>
      <w:r>
        <w:rPr>
          <w:color w:val="FA48CA"/>
        </w:rPr>
        <w:t xml:space="preserve">desbordado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907D1"/>
        </w:rPr>
        <w:t xml:space="preserve">paso </w:t>
      </w:r>
      <w:r>
        <w:rPr>
          <w:color w:val="000000"/>
        </w:rPr>
        <w:t xml:space="preserve">por </w:t>
      </w:r>
      <w:r>
        <w:rPr>
          <w:color w:val="FA48CA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907D1"/>
        </w:rPr>
        <w:t xml:space="preserve">vecinos </w:t>
      </w:r>
      <w:r>
        <w:rPr>
          <w:color w:val="000000"/>
        </w:rPr>
        <w:t xml:space="preserve">nos </w:t>
      </w:r>
      <w:r>
        <w:rPr>
          <w:color w:val="0907D1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907D1"/>
        </w:rPr>
        <w:t xml:space="preserve">intentando </w:t>
      </w:r>
      <w:r>
        <w:rPr>
          <w:color w:val="FA48CA"/>
        </w:rPr>
        <w:t xml:space="preserve">achicar </w:t>
      </w:r>
      <w:r>
        <w:rPr>
          <w:color w:val="FA48CA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FA48CA"/>
        </w:rPr>
        <w:t xml:space="preserve">sirve </w:t>
      </w:r>
      <w:r>
        <w:rPr>
          <w:color w:val="000000"/>
        </w:rPr>
        <w:t xml:space="preserve">de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ayuntamiento </w:t>
      </w:r>
      <w:r>
        <w:rPr>
          <w:color w:val="000000"/>
        </w:rPr>
        <w:t xml:space="preserve">ha </w:t>
      </w:r>
      <w:r>
        <w:rPr>
          <w:color w:val="0907D1"/>
        </w:rPr>
        <w:t xml:space="preserve">suspendido </w:t>
      </w:r>
      <w:r>
        <w:rPr>
          <w:color w:val="000000"/>
        </w:rPr>
        <w:t xml:space="preserve">las </w:t>
      </w:r>
      <w:r>
        <w:rPr>
          <w:color w:val="0907D1"/>
        </w:rPr>
        <w:t xml:space="preserve">clases </w:t>
      </w:r>
      <w:r>
        <w:rPr>
          <w:color w:val="000000"/>
        </w:rPr>
        <w:t xml:space="preserve">para </w:t>
      </w:r>
      <w:r>
        <w:rPr>
          <w:color w:val="0907D1"/>
        </w:rPr>
        <w:t xml:space="preserve">mañana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907D1"/>
        </w:rPr>
        <w:t xml:space="preserve">martes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907D1"/>
        </w:rPr>
        <w:t xml:space="preserve">decretado </w:t>
      </w:r>
      <w:r>
        <w:rPr>
          <w:color w:val="0907D1"/>
        </w:rPr>
        <w:t xml:space="preserve">tres </w:t>
      </w:r>
      <w:r>
        <w:rPr>
          <w:color w:val="0907D1"/>
        </w:rPr>
        <w:t xml:space="preserve">días </w:t>
      </w:r>
      <w:r>
        <w:rPr>
          <w:color w:val="000000"/>
        </w:rPr>
        <w:t xml:space="preserve">de </w:t>
      </w:r>
      <w:r>
        <w:rPr>
          <w:color w:val="FA48CA"/>
        </w:rPr>
        <w:t xml:space="preserve">luto </w:t>
      </w:r>
      <w:r>
        <w:rPr>
          <w:color w:val="0907D1"/>
        </w:rPr>
        <w:t xml:space="preserve">oficial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907D1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0907D1"/>
        </w:rPr>
        <w:t xml:space="preserve">vecino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907D1"/>
        </w:rPr>
        <w:t xml:space="preserve">temporal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907D1"/>
        </w:rPr>
        <w:t xml:space="preserve">cebado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0907D1"/>
        </w:rPr>
        <w:t xml:space="preserve">zona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0907D1"/>
        </w:rPr>
        <w:t xml:space="preserve">pescadilla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907D1"/>
        </w:rPr>
        <w:t xml:space="preserve">muerde </w:t>
      </w:r>
      <w:r>
        <w:rPr>
          <w:color w:val="000000"/>
        </w:rPr>
        <w:t xml:space="preserve">la </w:t>
      </w:r>
      <w:r>
        <w:rPr>
          <w:color w:val="0907D1"/>
        </w:rPr>
        <w:t xml:space="preserve">cola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907D1"/>
        </w:rPr>
        <w:t xml:space="preserve">vecinos </w:t>
      </w:r>
      <w:r>
        <w:rPr>
          <w:color w:val="000000"/>
        </w:rPr>
        <w:t xml:space="preserve">de </w:t>
      </w:r>
      <w:r>
        <w:rPr>
          <w:color w:val="FA48CA"/>
        </w:rPr>
        <w:t xml:space="preserve">Orihuela </w:t>
      </w:r>
      <w:r>
        <w:rPr>
          <w:color w:val="0907D1"/>
        </w:rPr>
        <w:t xml:space="preserve">sacan </w:t>
      </w:r>
      <w:r>
        <w:rPr>
          <w:color w:val="000000"/>
        </w:rPr>
        <w:t xml:space="preserve">el </w:t>
      </w:r>
      <w:r>
        <w:rPr>
          <w:color w:val="FA48CA"/>
        </w:rPr>
        <w:t xml:space="preserve">agua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907D1"/>
        </w:rPr>
        <w:t xml:space="preserve">casas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907D1"/>
        </w:rPr>
        <w:t xml:space="preserve">arrojan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907D1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0907D1"/>
        </w:rPr>
        <w:t xml:space="preserve">calle </w:t>
      </w:r>
      <w:r>
        <w:rPr>
          <w:color w:val="0907D1"/>
        </w:rPr>
        <w:t xml:space="preserve">sigue </w:t>
      </w:r>
      <w:r>
        <w:rPr>
          <w:color w:val="FA48CA"/>
        </w:rPr>
        <w:t xml:space="preserve">inundada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FA48CA"/>
        </w:rPr>
        <w:t xml:space="preserve">agua </w:t>
      </w:r>
      <w:r>
        <w:rPr>
          <w:color w:val="0907D1"/>
        </w:rPr>
        <w:t xml:space="preserve">vuelve </w:t>
      </w:r>
      <w:r>
        <w:rPr>
          <w:color w:val="000000"/>
        </w:rPr>
        <w:t xml:space="preserve">a </w:t>
      </w:r>
      <w:r>
        <w:rPr>
          <w:color w:val="0907D1"/>
        </w:rPr>
        <w:t xml:space="preserve">entrar </w:t>
      </w:r>
      <w:r>
        <w:rPr>
          <w:color w:val="000000"/>
        </w:rPr>
        <w:t xml:space="preserve">una </w:t>
      </w:r>
      <w:r>
        <w:rPr>
          <w:color w:val="000000"/>
        </w:rPr>
        <w:t xml:space="preserve">y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paseo </w:t>
      </w:r>
      <w:r>
        <w:rPr>
          <w:color w:val="0907D1"/>
        </w:rPr>
        <w:t xml:space="preserve">dominical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907D1"/>
        </w:rPr>
        <w:t xml:space="preserve">convertido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907D1"/>
        </w:rPr>
        <w:t xml:space="preserve">travesía </w:t>
      </w:r>
      <w:r>
        <w:rPr>
          <w:color w:val="0907D1"/>
        </w:rPr>
        <w:t xml:space="preserve">inaudita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agua </w:t>
      </w:r>
      <w:r>
        <w:rPr>
          <w:color w:val="000000"/>
        </w:rPr>
        <w:t xml:space="preserve">no </w:t>
      </w:r>
      <w:r>
        <w:rPr>
          <w:color w:val="0907D1"/>
        </w:rPr>
        <w:t xml:space="preserve">acaba </w:t>
      </w:r>
      <w:r>
        <w:rPr>
          <w:color w:val="000000"/>
        </w:rPr>
        <w:t xml:space="preserve">de </w:t>
      </w:r>
      <w:r>
        <w:rPr>
          <w:color w:val="0907D1"/>
        </w:rPr>
        <w:t xml:space="preserve">retirarse </w:t>
      </w:r>
      <w:r>
        <w:rPr>
          <w:color w:val="000000"/>
        </w:rPr>
        <w:t xml:space="preserve">de </w:t>
      </w:r>
      <w:r>
        <w:rPr>
          <w:color w:val="FA48CA"/>
        </w:rPr>
        <w:t xml:space="preserve">Orihuela </w:t>
      </w:r>
      <w:r>
        <w:rPr>
          <w:color w:val="000000"/>
        </w:rPr>
        <w:t xml:space="preserve">y </w:t>
      </w:r>
      <w:r>
        <w:rPr>
          <w:color w:val="0907D1"/>
        </w:rPr>
        <w:t xml:space="preserve">sigue </w:t>
      </w:r>
      <w:r>
        <w:rPr>
          <w:color w:val="0907D1"/>
        </w:rPr>
        <w:t xml:space="preserve">filtrándose </w:t>
      </w:r>
      <w:r>
        <w:rPr>
          <w:color w:val="0907D1"/>
        </w:rPr>
        <w:t xml:space="preserve">amenazando </w:t>
      </w:r>
      <w:r>
        <w:rPr>
          <w:color w:val="000000"/>
        </w:rPr>
        <w:t xml:space="preserve">las </w:t>
      </w:r>
      <w:r>
        <w:rPr>
          <w:color w:val="0907D1"/>
        </w:rPr>
        <w:t xml:space="preserve">estructuras </w:t>
      </w:r>
      <w:r>
        <w:rPr>
          <w:color w:val="000000"/>
        </w:rPr>
        <w:t xml:space="preserve">de </w:t>
      </w:r>
      <w:r>
        <w:rPr>
          <w:color w:val="000000"/>
        </w:rPr>
        <w:t xml:space="preserve">muchos </w:t>
      </w:r>
      <w:r>
        <w:rPr>
          <w:color w:val="0907D1"/>
        </w:rPr>
        <w:t xml:space="preserve">edificios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907D1"/>
        </w:rPr>
        <w:t xml:space="preserve">pasado </w:t>
      </w:r>
      <w:r>
        <w:rPr>
          <w:color w:val="000000"/>
        </w:rPr>
        <w:t xml:space="preserve">ya </w:t>
      </w:r>
      <w:r>
        <w:rPr>
          <w:color w:val="0907D1"/>
        </w:rPr>
        <w:t xml:space="preserve">cuatro </w:t>
      </w:r>
      <w:r>
        <w:rPr>
          <w:color w:val="0907D1"/>
        </w:rPr>
        <w:t xml:space="preserve">largos </w:t>
      </w:r>
      <w:r>
        <w:rPr>
          <w:color w:val="0907D1"/>
        </w:rPr>
        <w:t xml:space="preserve">días </w:t>
      </w:r>
      <w:r>
        <w:rPr>
          <w:color w:val="000000"/>
        </w:rPr>
        <w:t xml:space="preserve">y </w:t>
      </w:r>
      <w:r>
        <w:rPr>
          <w:color w:val="000000"/>
        </w:rPr>
        <w:t xml:space="preserve">ni </w:t>
      </w:r>
      <w:r>
        <w:rPr>
          <w:color w:val="0907D1"/>
        </w:rPr>
        <w:t xml:space="preserve">siquiera </w:t>
      </w:r>
      <w:r>
        <w:rPr>
          <w:color w:val="0907D1"/>
        </w:rPr>
        <w:t xml:space="preserve">pueden </w:t>
      </w:r>
      <w:r>
        <w:rPr>
          <w:color w:val="0907D1"/>
        </w:rPr>
        <w:t xml:space="preserve">limpiar </w:t>
      </w:r>
      <w:r>
        <w:rPr>
          <w:color w:val="000000"/>
        </w:rPr>
        <w:t xml:space="preserve">. </w:t>
      </w:r>
      <w:r>
        <w:rPr>
          <w:color w:val="0907D1"/>
        </w:rPr>
        <w:t xml:space="preserve">Tarea </w:t>
      </w:r>
      <w:r>
        <w:rPr>
          <w:color w:val="0907D1"/>
        </w:rPr>
        <w:t xml:space="preserve">inútil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907D1"/>
        </w:rPr>
        <w:t xml:space="preserve">pedido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907D1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907D1"/>
        </w:rPr>
        <w:t xml:space="preserve">saquen </w:t>
      </w:r>
      <w:r>
        <w:rPr>
          <w:color w:val="000000"/>
        </w:rPr>
        <w:t xml:space="preserve">la </w:t>
      </w:r>
      <w:r>
        <w:rPr>
          <w:color w:val="FA48CA"/>
        </w:rPr>
        <w:t xml:space="preserve">basura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haya </w:t>
      </w:r>
      <w:r>
        <w:rPr>
          <w:color w:val="0907D1"/>
        </w:rPr>
        <w:t xml:space="preserve">problemas </w:t>
      </w:r>
      <w:r>
        <w:rPr>
          <w:color w:val="000000"/>
        </w:rPr>
        <w:t xml:space="preserve">de </w:t>
      </w:r>
      <w:r>
        <w:rPr>
          <w:color w:val="0907D1"/>
        </w:rPr>
        <w:t xml:space="preserve">higiene </w:t>
      </w:r>
      <w:r>
        <w:rPr>
          <w:color w:val="000000"/>
        </w:rPr>
        <w:t xml:space="preserve">. </w:t>
      </w:r>
      <w:r>
        <w:rPr>
          <w:color w:val="0907D1"/>
        </w:rPr>
        <w:t xml:space="preserve">Mientras </w:t>
      </w:r>
      <w:r>
        <w:rPr>
          <w:color w:val="0907D1"/>
        </w:rPr>
        <w:t xml:space="preserve">siguen </w:t>
      </w:r>
      <w:r>
        <w:rPr>
          <w:color w:val="000000"/>
        </w:rPr>
        <w:t xml:space="preserve">los </w:t>
      </w:r>
      <w:r>
        <w:rPr>
          <w:color w:val="FA48CA"/>
        </w:rPr>
        <w:t xml:space="preserve">rescates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FA48CA"/>
        </w:rPr>
        <w:t xml:space="preserve">pedanías </w:t>
      </w:r>
      <w:r>
        <w:rPr>
          <w:color w:val="FA48CA"/>
        </w:rPr>
        <w:t xml:space="preserve">cercanas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FA48CA"/>
        </w:rPr>
        <w:t xml:space="preserve">agua </w:t>
      </w:r>
      <w:r>
        <w:rPr>
          <w:color w:val="0907D1"/>
        </w:rPr>
        <w:t xml:space="preserve">acumulada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907D1"/>
        </w:rPr>
        <w:t xml:space="preserve">campos </w:t>
      </w:r>
      <w:r>
        <w:rPr>
          <w:color w:val="0907D1"/>
        </w:rPr>
        <w:t xml:space="preserve">sogue </w:t>
      </w:r>
      <w:r>
        <w:rPr>
          <w:color w:val="0907D1"/>
        </w:rPr>
        <w:t xml:space="preserve">alimentando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907D1"/>
        </w:rPr>
        <w:t xml:space="preserve">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907D1"/>
        </w:rPr>
        <w:t xml:space="preserve">baja </w:t>
      </w:r>
      <w:r>
        <w:rPr>
          <w:color w:val="000000"/>
        </w:rPr>
        <w:t xml:space="preserve">de </w:t>
      </w:r>
      <w:r>
        <w:rPr>
          <w:color w:val="FA48CA"/>
        </w:rPr>
        <w:t xml:space="preserve">nivel </w:t>
      </w:r>
      <w:r>
        <w:rPr>
          <w:color w:val="000000"/>
        </w:rPr>
        <w:t xml:space="preserve">. </w:t>
      </w:r>
      <w:r>
        <w:rPr>
          <w:color w:val="FA48CA"/>
        </w:rPr>
        <w:t xml:space="preserve">Orihuela </w:t>
      </w:r>
      <w:r>
        <w:rPr>
          <w:color w:val="000000"/>
        </w:rPr>
        <w:t xml:space="preserve">de </w:t>
      </w:r>
      <w:r>
        <w:rPr>
          <w:color w:val="0907D1"/>
        </w:rPr>
        <w:t xml:space="preserve">noche </w:t>
      </w:r>
      <w:r>
        <w:rPr>
          <w:color w:val="000000"/>
        </w:rPr>
        <w:t xml:space="preserve">. </w:t>
      </w:r>
      <w:r>
        <w:rPr>
          <w:color w:val="FA48CA"/>
        </w:rPr>
        <w:t xml:space="preserve">Orihuela </w:t>
      </w:r>
      <w:r>
        <w:rPr>
          <w:color w:val="000000"/>
        </w:rPr>
        <w:t xml:space="preserve">de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FA48CA"/>
        </w:rPr>
        <w:t xml:space="preserve">ciudad </w:t>
      </w:r>
      <w:r>
        <w:rPr>
          <w:color w:val="000000"/>
        </w:rPr>
        <w:t xml:space="preserve">para </w:t>
      </w:r>
      <w:r>
        <w:rPr>
          <w:color w:val="0907D1"/>
        </w:rPr>
        <w:t xml:space="preserve">recorrer </w:t>
      </w:r>
      <w:r>
        <w:rPr>
          <w:color w:val="000000"/>
        </w:rPr>
        <w:t xml:space="preserve">hoy </w:t>
      </w:r>
      <w:r>
        <w:rPr>
          <w:color w:val="000000"/>
        </w:rPr>
        <w:t xml:space="preserve">con </w:t>
      </w:r>
      <w:r>
        <w:rPr>
          <w:color w:val="FA48CA"/>
        </w:rPr>
        <w:t xml:space="preserve">motos </w:t>
      </w:r>
      <w:r>
        <w:rPr>
          <w:color w:val="000000"/>
        </w:rPr>
        <w:t xml:space="preserve">de </w:t>
      </w:r>
      <w:r>
        <w:rPr>
          <w:color w:val="FA48CA"/>
        </w:rPr>
        <w:t xml:space="preserve">agua </w:t>
      </w:r>
      <w:r>
        <w:rPr>
          <w:color w:val="000000"/>
        </w:rPr>
        <w:t xml:space="preserve">. </w:t>
      </w:r>
      <w:r>
        <w:rPr>
          <w:color w:val="0907D1"/>
        </w:rPr>
        <w:t xml:space="preserve">Seguimos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FA48CA"/>
        </w:rPr>
        <w:t xml:space="preserve">Alicante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donde </w:t>
      </w:r>
      <w:r>
        <w:rPr>
          <w:color w:val="000000"/>
        </w:rPr>
        <w:t xml:space="preserve">el </w:t>
      </w:r>
      <w:r>
        <w:rPr>
          <w:color w:val="FA48CA"/>
        </w:rPr>
        <w:t xml:space="preserve">riesgo </w:t>
      </w:r>
      <w:r>
        <w:rPr>
          <w:color w:val="000000"/>
        </w:rPr>
        <w:t xml:space="preserve">de </w:t>
      </w:r>
      <w:r>
        <w:rPr>
          <w:color w:val="FA48CA"/>
        </w:rPr>
        <w:t xml:space="preserve">inundaciones </w:t>
      </w:r>
      <w:r>
        <w:rPr>
          <w:color w:val="0907D1"/>
        </w:rPr>
        <w:t xml:space="preserve">persiste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907D1"/>
        </w:rPr>
        <w:t xml:space="preserve">prueba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0907D1"/>
        </w:rPr>
        <w:t xml:space="preserve">mañana </w:t>
      </w:r>
      <w:r>
        <w:rPr>
          <w:color w:val="000000"/>
        </w:rPr>
        <w:t xml:space="preserve">se </w:t>
      </w:r>
      <w:r>
        <w:rPr>
          <w:color w:val="0907D1"/>
        </w:rPr>
        <w:t xml:space="preserve">pudo </w:t>
      </w:r>
      <w:r>
        <w:rPr>
          <w:color w:val="0907D1"/>
        </w:rPr>
        <w:t xml:space="preserve">abrir </w:t>
      </w:r>
      <w:r>
        <w:rPr>
          <w:color w:val="000000"/>
        </w:rPr>
        <w:t xml:space="preserve">un </w:t>
      </w:r>
      <w:r>
        <w:rPr>
          <w:color w:val="0907D1"/>
        </w:rPr>
        <w:t xml:space="preserve">acceso </w:t>
      </w:r>
      <w:r>
        <w:rPr>
          <w:color w:val="000000"/>
        </w:rPr>
        <w:t xml:space="preserve">a </w:t>
      </w:r>
      <w:r>
        <w:rPr>
          <w:color w:val="FA48CA"/>
        </w:rPr>
        <w:t xml:space="preserve">Almoradí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0907D1"/>
        </w:rPr>
        <w:t xml:space="preserve">equipo </w:t>
      </w:r>
      <w:r>
        <w:rPr>
          <w:color w:val="000000"/>
        </w:rPr>
        <w:t xml:space="preserve">de </w:t>
      </w:r>
      <w:r>
        <w:rPr>
          <w:color w:val="0907D1"/>
        </w:rPr>
        <w:t xml:space="preserve">Antena </w:t>
      </w:r>
      <w:r>
        <w:rPr>
          <w:color w:val="000000"/>
        </w:rPr>
        <w:t xml:space="preserve">3 </w:t>
      </w:r>
      <w:r>
        <w:rPr>
          <w:color w:val="0907D1"/>
        </w:rPr>
        <w:t xml:space="preserve">pudo </w:t>
      </w:r>
      <w:r>
        <w:rPr>
          <w:color w:val="0907D1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0907D1"/>
        </w:rPr>
        <w:t xml:space="preserve">localidad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907D1"/>
        </w:rPr>
        <w:t xml:space="preserve">hora </w:t>
      </w:r>
      <w:r>
        <w:rPr>
          <w:color w:val="000000"/>
        </w:rPr>
        <w:t xml:space="preserve">, </w:t>
      </w:r>
      <w:r>
        <w:rPr>
          <w:color w:val="0907D1"/>
        </w:rPr>
        <w:t xml:space="preserve">Inma-García </w:t>
      </w:r>
      <w:r>
        <w:rPr>
          <w:color w:val="000000"/>
        </w:rPr>
        <w:t xml:space="preserve">, </w:t>
      </w:r>
      <w:r>
        <w:rPr>
          <w:color w:val="000000"/>
        </w:rPr>
        <w:t xml:space="preserve">os </w:t>
      </w:r>
      <w:r>
        <w:rPr>
          <w:color w:val="000000"/>
        </w:rPr>
        <w:t xml:space="preserve">habéis </w:t>
      </w:r>
      <w:r>
        <w:rPr>
          <w:color w:val="0907D1"/>
        </w:rPr>
        <w:t xml:space="preserve">quedado </w:t>
      </w:r>
      <w:r>
        <w:rPr>
          <w:color w:val="FA48CA"/>
        </w:rPr>
        <w:t xml:space="preserve">incomunicados </w:t>
      </w:r>
      <w:r>
        <w:rPr>
          <w:color w:val="000000"/>
        </w:rPr>
        <w:t xml:space="preserve">porque </w:t>
      </w:r>
      <w:r>
        <w:rPr>
          <w:color w:val="000000"/>
        </w:rPr>
        <w:t xml:space="preserve">los </w:t>
      </w:r>
      <w:r>
        <w:rPr>
          <w:color w:val="0907D1"/>
        </w:rPr>
        <w:t xml:space="preserve">accesos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907D1"/>
        </w:rPr>
        <w:t xml:space="preserve">vuelto </w:t>
      </w:r>
      <w:r>
        <w:rPr>
          <w:color w:val="000000"/>
        </w:rPr>
        <w:t xml:space="preserve">a </w:t>
      </w:r>
      <w:r>
        <w:rPr>
          <w:color w:val="0907D1"/>
        </w:rPr>
        <w:t xml:space="preserve">cerrar </w:t>
      </w:r>
      <w:r>
        <w:rPr>
          <w:color w:val="000000"/>
        </w:rPr>
        <w:t xml:space="preserve">. </w:t>
      </w:r>
      <w:r>
        <w:rPr>
          <w:color w:val="0907D1"/>
        </w:rPr>
        <w:t xml:space="preserve">Efectivamente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907D1"/>
        </w:rPr>
        <w:t xml:space="preserve">atrapados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907D1"/>
        </w:rPr>
        <w:t xml:space="preserve">bien </w:t>
      </w:r>
      <w:r>
        <w:rPr>
          <w:color w:val="0907D1"/>
        </w:rPr>
        <w:t xml:space="preserve">dices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907D1"/>
        </w:rPr>
        <w:t xml:space="preserve">accesos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907D1"/>
        </w:rPr>
        <w:t xml:space="preserve">cerrado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907D1"/>
        </w:rPr>
        <w:t xml:space="preserve">situación </w:t>
      </w:r>
      <w:r>
        <w:rPr>
          <w:color w:val="0907D1"/>
        </w:rPr>
        <w:t xml:space="preserve">podría </w:t>
      </w:r>
      <w:r>
        <w:rPr>
          <w:color w:val="0907D1"/>
        </w:rPr>
        <w:t xml:space="preserve">agravarse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907D1"/>
        </w:rPr>
        <w:t xml:space="preserve">localidad </w:t>
      </w:r>
      <w:r>
        <w:rPr>
          <w:color w:val="0907D1"/>
        </w:rPr>
        <w:t xml:space="preserve">sigue </w:t>
      </w:r>
      <w:r>
        <w:rPr>
          <w:color w:val="FA48CA"/>
        </w:rPr>
        <w:t xml:space="preserve">totalmente </w:t>
      </w:r>
      <w:r>
        <w:rPr>
          <w:color w:val="FA48CA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agua </w:t>
      </w:r>
      <w:r>
        <w:rPr>
          <w:color w:val="000000"/>
        </w:rPr>
        <w:t xml:space="preserve">había </w:t>
      </w:r>
      <w:r>
        <w:rPr>
          <w:color w:val="0907D1"/>
        </w:rPr>
        <w:t xml:space="preserve">llegado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este </w:t>
      </w:r>
      <w:r>
        <w:rPr>
          <w:color w:val="FA48CA"/>
        </w:rPr>
        <w:t xml:space="preserve">nivel </w:t>
      </w:r>
      <w:r>
        <w:rPr>
          <w:color w:val="000000"/>
        </w:rPr>
        <w:t xml:space="preserve">. </w:t>
      </w:r>
      <w:r>
        <w:rPr>
          <w:color w:val="0907D1"/>
        </w:rPr>
        <w:t xml:space="preserve">Tras </w:t>
      </w:r>
      <w:r>
        <w:rPr>
          <w:color w:val="000000"/>
        </w:rPr>
        <w:t xml:space="preserve">esa </w:t>
      </w:r>
      <w:r>
        <w:rPr>
          <w:color w:val="0907D1"/>
        </w:rPr>
        <w:t xml:space="preserve">rotura </w:t>
      </w:r>
      <w:r>
        <w:rPr>
          <w:color w:val="000000"/>
        </w:rPr>
        <w:t xml:space="preserve">el </w:t>
      </w:r>
      <w:r>
        <w:rPr>
          <w:color w:val="FA48CA"/>
        </w:rPr>
        <w:t xml:space="preserve">nivel </w:t>
      </w:r>
      <w:r>
        <w:rPr>
          <w:color w:val="0907D1"/>
        </w:rPr>
        <w:t xml:space="preserve">podría </w:t>
      </w:r>
      <w:r>
        <w:rPr>
          <w:color w:val="0907D1"/>
        </w:rPr>
        <w:t xml:space="preserve">superarse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907D1"/>
        </w:rPr>
        <w:t xml:space="preserve">servicios </w:t>
      </w:r>
      <w:r>
        <w:rPr>
          <w:color w:val="000000"/>
        </w:rPr>
        <w:t xml:space="preserve">de </w:t>
      </w:r>
      <w:r>
        <w:rPr>
          <w:color w:val="FA48CA"/>
        </w:rPr>
        <w:t xml:space="preserve">emergencia </w:t>
      </w:r>
      <w:r>
        <w:rPr>
          <w:color w:val="0907D1"/>
        </w:rPr>
        <w:t xml:space="preserve">andado </w:t>
      </w:r>
      <w:r>
        <w:rPr>
          <w:color w:val="0907D1"/>
        </w:rPr>
        <w:t xml:space="preserve">aviso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907D1"/>
        </w:rPr>
        <w:t xml:space="preserve">vecinos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907D1"/>
        </w:rPr>
        <w:t xml:space="preserve">siguen </w:t>
      </w:r>
      <w:r>
        <w:rPr>
          <w:color w:val="0907D1"/>
        </w:rPr>
        <w:t xml:space="preserve">atrapados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907D1"/>
        </w:rPr>
        <w:t xml:space="preserve">suban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907D1"/>
        </w:rPr>
        <w:t xml:space="preserve">zonas </w:t>
      </w:r>
      <w:r>
        <w:rPr>
          <w:color w:val="000000"/>
        </w:rPr>
        <w:t xml:space="preserve">más </w:t>
      </w:r>
      <w:r>
        <w:rPr>
          <w:color w:val="0907D1"/>
        </w:rPr>
        <w:t xml:space="preserve">altas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907D1"/>
        </w:rPr>
        <w:t xml:space="preserve">calcula </w:t>
      </w:r>
      <w:r>
        <w:rPr>
          <w:color w:val="000000"/>
        </w:rPr>
        <w:t xml:space="preserve">que </w:t>
      </w:r>
      <w:r>
        <w:rPr>
          <w:color w:val="000000"/>
        </w:rPr>
        <w:t xml:space="preserve">unas </w:t>
      </w:r>
      <w:r>
        <w:rPr>
          <w:color w:val="000000"/>
        </w:rPr>
        <w:t xml:space="preserve">200 </w:t>
      </w:r>
      <w:r>
        <w:rPr>
          <w:color w:val="0907D1"/>
        </w:rPr>
        <w:t xml:space="preserve">personas </w:t>
      </w:r>
      <w:r>
        <w:rPr>
          <w:color w:val="000000"/>
        </w:rPr>
        <w:t xml:space="preserve">han </w:t>
      </w:r>
      <w:r>
        <w:rPr>
          <w:color w:val="0907D1"/>
        </w:rPr>
        <w:t xml:space="preserve">sido </w:t>
      </w:r>
      <w:r>
        <w:rPr>
          <w:color w:val="0907D1"/>
        </w:rPr>
        <w:t xml:space="preserve">evacuadas </w:t>
      </w:r>
      <w:r>
        <w:rPr>
          <w:color w:val="000000"/>
        </w:rPr>
        <w:t xml:space="preserve">. </w:t>
      </w:r>
      <w:r>
        <w:rPr>
          <w:color w:val="0907D1"/>
        </w:rPr>
        <w:t xml:space="preserve">Heredades </w:t>
      </w:r>
      <w:r>
        <w:rPr>
          <w:color w:val="000000"/>
        </w:rPr>
        <w:t xml:space="preserve">es </w:t>
      </w:r>
      <w:r>
        <w:rPr>
          <w:color w:val="0907D1"/>
        </w:rPr>
        <w:t xml:space="preserve">ahora </w:t>
      </w:r>
      <w:r>
        <w:rPr>
          <w:color w:val="0907D1"/>
        </w:rPr>
        <w:t xml:space="preserve">mismo </w:t>
      </w:r>
      <w:r>
        <w:rPr>
          <w:color w:val="0907D1"/>
        </w:rPr>
        <w:t xml:space="preserve">zona </w:t>
      </w:r>
      <w:r>
        <w:rPr>
          <w:color w:val="0907D1"/>
        </w:rPr>
        <w:t xml:space="preserve">inaccesible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907D1"/>
        </w:rPr>
        <w:t xml:space="preserve">urgencia </w:t>
      </w:r>
      <w:r>
        <w:rPr>
          <w:color w:val="0907D1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UME </w:t>
      </w:r>
      <w:r>
        <w:rPr>
          <w:color w:val="000000"/>
        </w:rPr>
        <w:t xml:space="preserve">han </w:t>
      </w:r>
      <w:r>
        <w:rPr>
          <w:color w:val="0907D1"/>
        </w:rPr>
        <w:t xml:space="preserve">actuado </w:t>
      </w:r>
      <w:r>
        <w:rPr>
          <w:color w:val="000000"/>
        </w:rPr>
        <w:t xml:space="preserve">esta </w:t>
      </w:r>
      <w:r>
        <w:rPr>
          <w:color w:val="0907D1"/>
        </w:rPr>
        <w:t xml:space="preserve">mañana </w:t>
      </w:r>
      <w:r>
        <w:rPr>
          <w:color w:val="000000"/>
        </w:rPr>
        <w:t xml:space="preserve">para </w:t>
      </w:r>
      <w:r>
        <w:rPr>
          <w:color w:val="FA48CA"/>
        </w:rPr>
        <w:t xml:space="preserve">evacuar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907D1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907D1"/>
        </w:rPr>
        <w:t xml:space="preserve">casas </w:t>
      </w:r>
      <w:r>
        <w:rPr>
          <w:color w:val="000000"/>
        </w:rPr>
        <w:t xml:space="preserve">más </w:t>
      </w:r>
      <w:r>
        <w:rPr>
          <w:color w:val="0907D1"/>
        </w:rPr>
        <w:t xml:space="preserve">bajas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muro </w:t>
      </w:r>
      <w:r>
        <w:rPr>
          <w:color w:val="000000"/>
        </w:rPr>
        <w:t xml:space="preserve">de </w:t>
      </w:r>
      <w:r>
        <w:rPr>
          <w:color w:val="FA48CA"/>
        </w:rPr>
        <w:t xml:space="preserve">contención </w:t>
      </w:r>
      <w:r>
        <w:rPr>
          <w:color w:val="000000"/>
        </w:rPr>
        <w:t xml:space="preserve">del </w:t>
      </w:r>
      <w:r>
        <w:rPr>
          <w:color w:val="0907D1"/>
        </w:rPr>
        <w:t xml:space="preserve">Segura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907D1"/>
        </w:rPr>
        <w:t xml:space="preserve">vuelto </w:t>
      </w:r>
      <w:r>
        <w:rPr>
          <w:color w:val="000000"/>
        </w:rPr>
        <w:t xml:space="preserve">a </w:t>
      </w:r>
      <w:r>
        <w:rPr>
          <w:color w:val="0907D1"/>
        </w:rPr>
        <w:t xml:space="preserve">romper </w:t>
      </w:r>
      <w:r>
        <w:rPr>
          <w:color w:val="000000"/>
        </w:rPr>
        <w:t xml:space="preserve">. </w:t>
      </w:r>
      <w:r>
        <w:rPr>
          <w:color w:val="0907D1"/>
        </w:rPr>
        <w:t xml:space="preserve">Ocurrió </w:t>
      </w:r>
      <w:r>
        <w:rPr>
          <w:color w:val="000000"/>
        </w:rPr>
        <w:t xml:space="preserve">lo </w:t>
      </w:r>
      <w:r>
        <w:rPr>
          <w:color w:val="0907D1"/>
        </w:rPr>
        <w:t xml:space="preserve">mismo </w:t>
      </w:r>
      <w:r>
        <w:rPr>
          <w:color w:val="0907D1"/>
        </w:rPr>
        <w:t xml:space="preserve">hace </w:t>
      </w:r>
      <w:r>
        <w:rPr>
          <w:color w:val="000000"/>
        </w:rPr>
        <w:t xml:space="preserve">dos </w:t>
      </w:r>
      <w:r>
        <w:rPr>
          <w:color w:val="0907D1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agua </w:t>
      </w:r>
      <w:r>
        <w:rPr>
          <w:color w:val="000000"/>
        </w:rPr>
        <w:t xml:space="preserve">de </w:t>
      </w:r>
      <w:r>
        <w:rPr>
          <w:color w:val="0907D1"/>
        </w:rPr>
        <w:t xml:space="preserve">nuevo </w:t>
      </w:r>
      <w:r>
        <w:rPr>
          <w:color w:val="0907D1"/>
        </w:rPr>
        <w:t xml:space="preserve">deja </w:t>
      </w:r>
      <w:r>
        <w:rPr>
          <w:color w:val="FA48CA"/>
        </w:rPr>
        <w:t xml:space="preserve">inundada </w:t>
      </w:r>
      <w:r>
        <w:rPr>
          <w:color w:val="000000"/>
        </w:rPr>
        <w:t xml:space="preserve">la </w:t>
      </w:r>
      <w:r>
        <w:rPr>
          <w:color w:val="0907D1"/>
        </w:rPr>
        <w:t xml:space="preserve">zona </w:t>
      </w:r>
      <w:r>
        <w:rPr>
          <w:color w:val="000000"/>
        </w:rPr>
        <w:t xml:space="preserve">más </w:t>
      </w:r>
      <w:r>
        <w:rPr>
          <w:color w:val="FA48CA"/>
        </w:rPr>
        <w:t xml:space="preserve">cercana </w:t>
      </w:r>
      <w:r>
        <w:rPr>
          <w:color w:val="000000"/>
        </w:rPr>
        <w:t xml:space="preserve">al </w:t>
      </w:r>
      <w:r>
        <w:rPr>
          <w:color w:val="FA48CA"/>
        </w:rPr>
        <w:t xml:space="preserve">cauce </w:t>
      </w:r>
      <w:r>
        <w:rPr>
          <w:color w:val="000000"/>
        </w:rPr>
        <w:t xml:space="preserve">. </w:t>
      </w:r>
      <w:r>
        <w:rPr>
          <w:color w:val="0907D1"/>
        </w:rPr>
        <w:t xml:space="preserve">Solo </w:t>
      </w:r>
      <w:r>
        <w:rPr>
          <w:color w:val="000000"/>
        </w:rPr>
        <w:t xml:space="preserve">los </w:t>
      </w:r>
      <w:r>
        <w:rPr>
          <w:color w:val="0907D1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907D1"/>
        </w:rPr>
        <w:t xml:space="preserve">viviendas </w:t>
      </w:r>
      <w:r>
        <w:rPr>
          <w:color w:val="000000"/>
        </w:rPr>
        <w:t xml:space="preserve">en </w:t>
      </w:r>
      <w:r>
        <w:rPr>
          <w:color w:val="FA48CA"/>
        </w:rPr>
        <w:t xml:space="preserve">altura </w:t>
      </w:r>
      <w:r>
        <w:rPr>
          <w:color w:val="0907D1"/>
        </w:rPr>
        <w:t xml:space="preserve">permanecen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FA48CA"/>
        </w:rPr>
        <w:t xml:space="preserve">pedanía </w:t>
      </w:r>
      <w:r>
        <w:rPr>
          <w:color w:val="FA48CA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907D1"/>
        </w:rPr>
        <w:t xml:space="preserve">ahora </w:t>
      </w:r>
      <w:r>
        <w:rPr>
          <w:color w:val="000000"/>
        </w:rPr>
        <w:t xml:space="preserve">se </w:t>
      </w:r>
      <w:r>
        <w:rPr>
          <w:color w:val="0907D1"/>
        </w:rPr>
        <w:t xml:space="preserve">quedan </w:t>
      </w:r>
      <w:r>
        <w:rPr>
          <w:color w:val="FA48CA"/>
        </w:rPr>
        <w:t xml:space="preserve">aislados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0907D1"/>
        </w:rPr>
        <w:t xml:space="preserve">dejado </w:t>
      </w:r>
      <w:r>
        <w:rPr>
          <w:color w:val="000000"/>
        </w:rPr>
        <w:t xml:space="preserve">sus </w:t>
      </w:r>
      <w:r>
        <w:rPr>
          <w:color w:val="FA48CA"/>
        </w:rPr>
        <w:t xml:space="preserve">vehículos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907D1"/>
        </w:rPr>
        <w:t xml:space="preserve">zonas </w:t>
      </w:r>
      <w:r>
        <w:rPr>
          <w:color w:val="0907D1"/>
        </w:rPr>
        <w:t xml:space="preserve">altas </w:t>
      </w:r>
      <w:r>
        <w:rPr>
          <w:color w:val="000000"/>
        </w:rPr>
        <w:t xml:space="preserve">para </w:t>
      </w:r>
      <w:r>
        <w:rPr>
          <w:color w:val="0907D1"/>
        </w:rPr>
        <w:t xml:space="preserve">intentar </w:t>
      </w:r>
      <w:r>
        <w:rPr>
          <w:color w:val="0907D1"/>
        </w:rPr>
        <w:t xml:space="preserve">evitar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FA48CA"/>
        </w:rPr>
        <w:t xml:space="preserve">arrastre </w:t>
      </w:r>
      <w:r>
        <w:rPr>
          <w:color w:val="000000"/>
        </w:rPr>
        <w:t xml:space="preserve">la </w:t>
      </w:r>
      <w:r>
        <w:rPr>
          <w:color w:val="FA48CA"/>
        </w:rPr>
        <w:t xml:space="preserve">corriente </w:t>
      </w:r>
      <w:r>
        <w:rPr>
          <w:color w:val="000000"/>
        </w:rPr>
        <w:t xml:space="preserve">. </w:t>
      </w:r>
      <w:r>
        <w:rPr>
          <w:color w:val="0907D1"/>
        </w:rPr>
        <w:t xml:space="preserve">Intentan </w:t>
      </w:r>
      <w:r>
        <w:rPr>
          <w:color w:val="0907D1"/>
        </w:rPr>
        <w:t xml:space="preserve">salvar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907D1"/>
        </w:rPr>
        <w:t xml:space="preserve">queda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907D1"/>
        </w:rPr>
        <w:t xml:space="preserve">supermercado </w:t>
      </w:r>
      <w:r>
        <w:rPr>
          <w:color w:val="0907D1"/>
        </w:rPr>
        <w:t xml:space="preserve">tiran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A48CA"/>
        </w:rPr>
        <w:t xml:space="preserve">basura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907D1"/>
        </w:rPr>
        <w:t xml:space="preserve">género </w:t>
      </w:r>
      <w:r>
        <w:rPr>
          <w:color w:val="000000"/>
        </w:rPr>
        <w:t xml:space="preserve">. </w:t>
      </w:r>
      <w:r>
        <w:rPr>
          <w:color w:val="000000"/>
        </w:rPr>
        <w:t xml:space="preserve">Poco </w:t>
      </w:r>
      <w:r>
        <w:rPr>
          <w:color w:val="0907D1"/>
        </w:rPr>
        <w:t xml:space="preserve">pueden </w:t>
      </w:r>
      <w:r>
        <w:rPr>
          <w:color w:val="0907D1"/>
        </w:rPr>
        <w:t xml:space="preserve">hacer </w:t>
      </w:r>
      <w:r>
        <w:rPr>
          <w:color w:val="0907D1"/>
        </w:rPr>
        <w:t xml:space="preserve">después </w:t>
      </w:r>
      <w:r>
        <w:rPr>
          <w:color w:val="000000"/>
        </w:rPr>
        <w:t xml:space="preserve">de </w:t>
      </w:r>
      <w:r>
        <w:rPr>
          <w:color w:val="0907D1"/>
        </w:rPr>
        <w:t xml:space="preserve">casi </w:t>
      </w:r>
      <w:r>
        <w:rPr>
          <w:color w:val="0907D1"/>
        </w:rPr>
        <w:t xml:space="preserve">tres </w:t>
      </w:r>
      <w:r>
        <w:rPr>
          <w:color w:val="0907D1"/>
        </w:rPr>
        <w:t xml:space="preserve">días </w:t>
      </w:r>
      <w:r>
        <w:rPr>
          <w:color w:val="FA48CA"/>
        </w:rPr>
        <w:t xml:space="preserve">aislados </w:t>
      </w:r>
      <w:r>
        <w:rPr>
          <w:color w:val="000000"/>
        </w:rPr>
        <w:t xml:space="preserve">. </w:t>
      </w:r>
      <w:r>
        <w:rPr>
          <w:color w:val="0907D1"/>
        </w:rPr>
        <w:t xml:space="preserve">Solo </w:t>
      </w:r>
      <w:r>
        <w:rPr>
          <w:color w:val="0907D1"/>
        </w:rPr>
        <w:t xml:space="preserve">esperan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FA48CA"/>
        </w:rPr>
        <w:t xml:space="preserve">agua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907D1"/>
        </w:rPr>
        <w:t xml:space="preserve">calles </w:t>
      </w:r>
      <w:r>
        <w:rPr>
          <w:color w:val="000000"/>
        </w:rPr>
        <w:t xml:space="preserve">se </w:t>
      </w:r>
      <w:r>
        <w:rPr>
          <w:color w:val="000000"/>
        </w:rPr>
        <w:t xml:space="preserve">vaya </w:t>
      </w:r>
      <w:r>
        <w:rPr>
          <w:color w:val="0907D1"/>
        </w:rPr>
        <w:t xml:space="preserve">retirando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907D1"/>
        </w:rPr>
        <w:t xml:space="preserve">DANA </w:t>
      </w:r>
      <w:r>
        <w:rPr>
          <w:color w:val="0907D1"/>
        </w:rPr>
        <w:t xml:space="preserve">golpeó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con </w:t>
      </w:r>
      <w:r>
        <w:rPr>
          <w:color w:val="0907D1"/>
        </w:rPr>
        <w:t xml:space="preserve">mucha </w:t>
      </w:r>
      <w:r>
        <w:rPr>
          <w:color w:val="FA48CA"/>
        </w:rPr>
        <w:t xml:space="preserve">fuerza </w:t>
      </w:r>
      <w:r>
        <w:rPr>
          <w:color w:val="000000"/>
        </w:rPr>
        <w:t xml:space="preserve">Los </w:t>
      </w:r>
      <w:r>
        <w:rPr>
          <w:color w:val="0907D1"/>
        </w:rPr>
        <w:t xml:space="preserve">Alcázares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907D1"/>
        </w:rPr>
        <w:t xml:space="preserve">orillas </w:t>
      </w:r>
      <w:r>
        <w:rPr>
          <w:color w:val="000000"/>
        </w:rPr>
        <w:t xml:space="preserve">del </w:t>
      </w:r>
      <w:r>
        <w:rPr>
          <w:color w:val="0907D1"/>
        </w:rPr>
        <w:t xml:space="preserve">Mar-Menor </w:t>
      </w:r>
      <w:r>
        <w:rPr>
          <w:color w:val="000000"/>
        </w:rPr>
        <w:t xml:space="preserve">. </w:t>
      </w:r>
      <w:r>
        <w:rPr>
          <w:color w:val="0907D1"/>
        </w:rPr>
        <w:t xml:space="preserve">Aunque </w:t>
      </w:r>
      <w:r>
        <w:rPr>
          <w:color w:val="000000"/>
        </w:rPr>
        <w:t xml:space="preserve">el </w:t>
      </w:r>
      <w:r>
        <w:rPr>
          <w:color w:val="FA48CA"/>
        </w:rPr>
        <w:t xml:space="preserve">agua </w:t>
      </w:r>
      <w:r>
        <w:rPr>
          <w:color w:val="0907D1"/>
        </w:rPr>
        <w:t xml:space="preserve">empieza </w:t>
      </w:r>
      <w:r>
        <w:rPr>
          <w:color w:val="000000"/>
        </w:rPr>
        <w:t xml:space="preserve">a </w:t>
      </w:r>
      <w:r>
        <w:rPr>
          <w:color w:val="0907D1"/>
        </w:rPr>
        <w:t xml:space="preserve">retirarse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0907D1"/>
        </w:rPr>
        <w:t xml:space="preserve">calles </w:t>
      </w:r>
      <w:r>
        <w:rPr>
          <w:color w:val="000000"/>
        </w:rPr>
        <w:t xml:space="preserve">están </w:t>
      </w:r>
      <w:r>
        <w:rPr>
          <w:color w:val="0907D1"/>
        </w:rPr>
        <w:t xml:space="preserve">ahora </w:t>
      </w:r>
      <w:r>
        <w:rPr>
          <w:color w:val="0907D1"/>
        </w:rPr>
        <w:t xml:space="preserve">repletas </w:t>
      </w:r>
      <w:r>
        <w:rPr>
          <w:color w:val="000000"/>
        </w:rPr>
        <w:t xml:space="preserve">de </w:t>
      </w:r>
      <w:r>
        <w:rPr>
          <w:color w:val="0907D1"/>
        </w:rPr>
        <w:t xml:space="preserve">inmuebles </w:t>
      </w:r>
      <w:r>
        <w:rPr>
          <w:color w:val="000000"/>
        </w:rPr>
        <w:t xml:space="preserve">y </w:t>
      </w:r>
      <w:r>
        <w:rPr>
          <w:color w:val="0907D1"/>
        </w:rPr>
        <w:t xml:space="preserve">objetos </w:t>
      </w:r>
      <w:r>
        <w:rPr>
          <w:color w:val="0907D1"/>
        </w:rPr>
        <w:t xml:space="preserve">personales </w:t>
      </w:r>
      <w:r>
        <w:rPr>
          <w:color w:val="0907D1"/>
        </w:rPr>
        <w:t xml:space="preserve">echados </w:t>
      </w:r>
      <w:r>
        <w:rPr>
          <w:color w:val="000000"/>
        </w:rPr>
        <w:t xml:space="preserve">a </w:t>
      </w:r>
      <w:r>
        <w:rPr>
          <w:color w:val="0907D1"/>
        </w:rPr>
        <w:t xml:space="preserve">perder </w:t>
      </w:r>
      <w:r>
        <w:rPr>
          <w:color w:val="000000"/>
        </w:rPr>
        <w:t xml:space="preserve">. </w:t>
      </w:r>
      <w:r>
        <w:rPr>
          <w:color w:val="0907D1"/>
        </w:rPr>
        <w:t xml:space="preserve">Quedan </w:t>
      </w:r>
      <w:r>
        <w:rPr>
          <w:color w:val="000000"/>
        </w:rPr>
        <w:t xml:space="preserve">por </w:t>
      </w:r>
      <w:r>
        <w:rPr>
          <w:color w:val="0907D1"/>
        </w:rPr>
        <w:t xml:space="preserve">delante </w:t>
      </w:r>
      <w:r>
        <w:rPr>
          <w:color w:val="000000"/>
        </w:rPr>
        <w:t xml:space="preserve">muchos </w:t>
      </w:r>
      <w:r>
        <w:rPr>
          <w:color w:val="0907D1"/>
        </w:rPr>
        <w:t xml:space="preserve">días </w:t>
      </w:r>
      <w:r>
        <w:rPr>
          <w:color w:val="000000"/>
        </w:rPr>
        <w:t xml:space="preserve">de </w:t>
      </w:r>
      <w:r>
        <w:rPr>
          <w:color w:val="0907D1"/>
        </w:rPr>
        <w:t xml:space="preserve">limpieza </w:t>
      </w:r>
      <w:r>
        <w:rPr>
          <w:color w:val="000000"/>
        </w:rPr>
        <w:t xml:space="preserve">, </w:t>
      </w:r>
      <w:r>
        <w:rPr>
          <w:color w:val="FA48CA"/>
        </w:rPr>
        <w:t xml:space="preserve">Santiago-Cid </w:t>
      </w:r>
      <w:r>
        <w:rPr>
          <w:color w:val="000000"/>
        </w:rPr>
        <w:t xml:space="preserve">. </w:t>
      </w:r>
      <w:r>
        <w:rPr>
          <w:color w:val="0907D1"/>
        </w:rPr>
        <w:t xml:space="preserve">Efectivamente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907D1"/>
        </w:rPr>
        <w:t xml:space="preserve">imagen </w:t>
      </w:r>
      <w:r>
        <w:rPr>
          <w:color w:val="000000"/>
        </w:rPr>
        <w:t xml:space="preserve">lo </w:t>
      </w:r>
      <w:r>
        <w:rPr>
          <w:color w:val="0907D1"/>
        </w:rPr>
        <w:t xml:space="preserve">dice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907D1"/>
        </w:rPr>
        <w:t xml:space="preserve">Da </w:t>
      </w:r>
      <w:r>
        <w:rPr>
          <w:color w:val="0907D1"/>
        </w:rPr>
        <w:t xml:space="preserve">igual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907D1"/>
        </w:rPr>
        <w:t xml:space="preserve">calle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907D1"/>
        </w:rPr>
        <w:t xml:space="preserve">pasemos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907D1"/>
        </w:rPr>
        <w:t xml:space="preserve">único </w:t>
      </w:r>
      <w:r>
        <w:rPr>
          <w:color w:val="000000"/>
        </w:rPr>
        <w:t xml:space="preserve">que </w:t>
      </w:r>
      <w:r>
        <w:rPr>
          <w:color w:val="0907D1"/>
        </w:rPr>
        <w:t xml:space="preserve">vemos </w:t>
      </w:r>
      <w:r>
        <w:rPr>
          <w:color w:val="000000"/>
        </w:rPr>
        <w:t xml:space="preserve">es </w:t>
      </w:r>
      <w:r>
        <w:rPr>
          <w:color w:val="000000"/>
        </w:rPr>
        <w:t xml:space="preserve">estos </w:t>
      </w:r>
      <w:r>
        <w:rPr>
          <w:color w:val="0907D1"/>
        </w:rPr>
        <w:t xml:space="preserve">sofás </w:t>
      </w:r>
      <w:r>
        <w:rPr>
          <w:color w:val="000000"/>
        </w:rPr>
        <w:t xml:space="preserve">. </w:t>
      </w:r>
      <w:r>
        <w:rPr>
          <w:color w:val="0907D1"/>
        </w:rPr>
        <w:t xml:space="preserve">Hoy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907D1"/>
        </w:rPr>
        <w:t xml:space="preserve">subido </w:t>
      </w:r>
      <w:r>
        <w:rPr>
          <w:color w:val="000000"/>
        </w:rPr>
        <w:t xml:space="preserve">el </w:t>
      </w:r>
      <w:r>
        <w:rPr>
          <w:color w:val="FA48CA"/>
        </w:rPr>
        <w:t xml:space="preserve">nivel </w:t>
      </w:r>
      <w:r>
        <w:rPr>
          <w:color w:val="000000"/>
        </w:rPr>
        <w:t xml:space="preserve">del </w:t>
      </w:r>
      <w:r>
        <w:rPr>
          <w:color w:val="FA48CA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los </w:t>
      </w:r>
      <w:r>
        <w:rPr>
          <w:color w:val="0907D1"/>
        </w:rPr>
        <w:t xml:space="preserve">vecinos </w:t>
      </w:r>
      <w:r>
        <w:rPr>
          <w:color w:val="000000"/>
        </w:rPr>
        <w:t xml:space="preserve">ven </w:t>
      </w:r>
      <w:r>
        <w:rPr>
          <w:color w:val="0907D1"/>
        </w:rPr>
        <w:t xml:space="preserve">lejos </w:t>
      </w:r>
      <w:r>
        <w:rPr>
          <w:color w:val="000000"/>
        </w:rPr>
        <w:t xml:space="preserve">la </w:t>
      </w:r>
      <w:r>
        <w:rPr>
          <w:color w:val="000000"/>
        </w:rPr>
        <w:t xml:space="preserve">luz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907D1"/>
        </w:rPr>
        <w:t xml:space="preserve">garaje </w:t>
      </w:r>
      <w:r>
        <w:rPr>
          <w:color w:val="000000"/>
        </w:rPr>
        <w:t xml:space="preserve">está </w:t>
      </w:r>
      <w:r>
        <w:rPr>
          <w:color w:val="FA48CA"/>
        </w:rPr>
        <w:t xml:space="preserve">completamente </w:t>
      </w:r>
      <w:r>
        <w:rPr>
          <w:color w:val="FA48CA"/>
        </w:rPr>
        <w:t xml:space="preserve">inundado </w:t>
      </w:r>
      <w:r>
        <w:rPr>
          <w:color w:val="000000"/>
        </w:rPr>
        <w:t xml:space="preserve">. </w:t>
      </w:r>
      <w:r>
        <w:rPr>
          <w:color w:val="0907D1"/>
        </w:rPr>
        <w:t xml:space="preserve">Ahora </w:t>
      </w:r>
      <w:r>
        <w:rPr>
          <w:color w:val="0907D1"/>
        </w:rPr>
        <w:t xml:space="preserve">mismo </w:t>
      </w:r>
      <w:r>
        <w:rPr>
          <w:color w:val="000000"/>
        </w:rPr>
        <w:t xml:space="preserve">están </w:t>
      </w:r>
      <w:r>
        <w:rPr>
          <w:color w:val="0907D1"/>
        </w:rPr>
        <w:t xml:space="preserve">intentando </w:t>
      </w:r>
      <w:r>
        <w:rPr>
          <w:color w:val="0907D1"/>
        </w:rPr>
        <w:t xml:space="preserve">sacar </w:t>
      </w:r>
      <w:r>
        <w:rPr>
          <w:color w:val="000000"/>
        </w:rPr>
        <w:t xml:space="preserve">el </w:t>
      </w:r>
      <w:r>
        <w:rPr>
          <w:color w:val="FA48CA"/>
        </w:rPr>
        <w:t xml:space="preserve">agua </w:t>
      </w:r>
      <w:r>
        <w:rPr>
          <w:color w:val="000000"/>
        </w:rPr>
        <w:t xml:space="preserve">poco </w:t>
      </w:r>
      <w:r>
        <w:rPr>
          <w:color w:val="000000"/>
        </w:rPr>
        <w:t xml:space="preserve">a </w:t>
      </w:r>
      <w:r>
        <w:rPr>
          <w:color w:val="000000"/>
        </w:rPr>
        <w:t xml:space="preserve">poco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907D1"/>
        </w:rPr>
        <w:t xml:space="preserve">ayuda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907D1"/>
        </w:rPr>
        <w:t xml:space="preserve">camión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907D1"/>
        </w:rPr>
        <w:t xml:space="preserve">proceso </w:t>
      </w:r>
      <w:r>
        <w:rPr>
          <w:color w:val="000000"/>
        </w:rPr>
        <w:t xml:space="preserve">muy </w:t>
      </w:r>
      <w:r>
        <w:rPr>
          <w:color w:val="0907D1"/>
        </w:rPr>
        <w:t xml:space="preserve">largo </w:t>
      </w:r>
      <w:r>
        <w:rPr>
          <w:color w:val="000000"/>
        </w:rPr>
        <w:t xml:space="preserve">y </w:t>
      </w:r>
      <w:r>
        <w:rPr>
          <w:color w:val="0907D1"/>
        </w:rPr>
        <w:t xml:space="preserve">lento </w:t>
      </w:r>
      <w:r>
        <w:rPr>
          <w:color w:val="000000"/>
        </w:rPr>
        <w:t xml:space="preserve">. </w:t>
      </w:r>
      <w:r>
        <w:rPr>
          <w:color w:val="0907D1"/>
        </w:rPr>
        <w:t xml:space="preserve">Solo </w:t>
      </w:r>
      <w:r>
        <w:rPr>
          <w:color w:val="0907D1"/>
        </w:rPr>
        <w:t xml:space="preserve">aquí </w:t>
      </w:r>
      <w:r>
        <w:rPr>
          <w:color w:val="0907D1"/>
        </w:rPr>
        <w:t xml:space="preserve">pueden </w:t>
      </w:r>
      <w:r>
        <w:rPr>
          <w:color w:val="000000"/>
        </w:rPr>
        <w:t xml:space="preserve">estar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 </w:t>
      </w:r>
      <w:r>
        <w:rPr>
          <w:color w:val="0907D1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mar </w:t>
      </w:r>
      <w:r>
        <w:rPr>
          <w:color w:val="000000"/>
        </w:rPr>
        <w:t xml:space="preserve">de </w:t>
      </w:r>
      <w:r>
        <w:rPr>
          <w:color w:val="0907D1"/>
        </w:rPr>
        <w:t xml:space="preserve">barro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907D1"/>
        </w:rPr>
        <w:t xml:space="preserve">convertido </w:t>
      </w:r>
      <w:r>
        <w:rPr>
          <w:color w:val="000000"/>
        </w:rPr>
        <w:t xml:space="preserve">las </w:t>
      </w:r>
      <w:r>
        <w:rPr>
          <w:color w:val="0907D1"/>
        </w:rPr>
        <w:t xml:space="preserve">calles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907D1"/>
        </w:rPr>
        <w:t xml:space="preserve">Alcázares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907D1"/>
        </w:rPr>
        <w:t xml:space="preserve">DANA </w:t>
      </w:r>
      <w:r>
        <w:rPr>
          <w:color w:val="000000"/>
        </w:rPr>
        <w:t xml:space="preserve">ha </w:t>
      </w:r>
      <w:r>
        <w:rPr>
          <w:color w:val="0907D1"/>
        </w:rPr>
        <w:t xml:space="preserve">destrozado </w:t>
      </w:r>
      <w:r>
        <w:rPr>
          <w:color w:val="000000"/>
        </w:rPr>
        <w:t xml:space="preserve">la </w:t>
      </w:r>
      <w:r>
        <w:rPr>
          <w:color w:val="0907D1"/>
        </w:rPr>
        <w:t xml:space="preserve">farmacia </w:t>
      </w:r>
      <w:r>
        <w:rPr>
          <w:color w:val="000000"/>
        </w:rPr>
        <w:t xml:space="preserve">de </w:t>
      </w:r>
      <w:r>
        <w:rPr>
          <w:color w:val="0907D1"/>
        </w:rPr>
        <w:t xml:space="preserve">Pepa </w:t>
      </w:r>
      <w:r>
        <w:rPr>
          <w:color w:val="000000"/>
        </w:rPr>
        <w:t xml:space="preserve">. </w:t>
      </w:r>
      <w:r>
        <w:rPr>
          <w:color w:val="0907D1"/>
        </w:rPr>
        <w:t xml:space="preserve">Da </w:t>
      </w:r>
      <w:r>
        <w:rPr>
          <w:color w:val="000000"/>
        </w:rPr>
        <w:t xml:space="preserve">por </w:t>
      </w:r>
      <w:r>
        <w:rPr>
          <w:color w:val="0907D1"/>
        </w:rPr>
        <w:t xml:space="preserve">perdido </w:t>
      </w:r>
      <w:r>
        <w:rPr>
          <w:color w:val="0907D1"/>
        </w:rPr>
        <w:t xml:space="preserve">casi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0907D1"/>
        </w:rPr>
        <w:t xml:space="preserve">parar </w:t>
      </w:r>
      <w:r>
        <w:rPr>
          <w:color w:val="000000"/>
        </w:rPr>
        <w:t xml:space="preserve">de </w:t>
      </w:r>
      <w:r>
        <w:rPr>
          <w:color w:val="0907D1"/>
        </w:rPr>
        <w:t xml:space="preserve">sacar </w:t>
      </w:r>
      <w:r>
        <w:rPr>
          <w:color w:val="0907D1"/>
        </w:rPr>
        <w:t xml:space="preserve">cubos </w:t>
      </w:r>
      <w:r>
        <w:rPr>
          <w:color w:val="000000"/>
        </w:rPr>
        <w:t xml:space="preserve">y </w:t>
      </w:r>
      <w:r>
        <w:rPr>
          <w:color w:val="0907D1"/>
        </w:rPr>
        <w:t xml:space="preserve">cubos </w:t>
      </w:r>
      <w:r>
        <w:rPr>
          <w:color w:val="000000"/>
        </w:rPr>
        <w:t xml:space="preserve">. </w:t>
      </w:r>
      <w:r>
        <w:rPr>
          <w:color w:val="FA48CA"/>
        </w:rPr>
        <w:t xml:space="preserve">Escoba </w:t>
      </w:r>
      <w:r>
        <w:rPr>
          <w:color w:val="000000"/>
        </w:rPr>
        <w:t xml:space="preserve">en </w:t>
      </w:r>
      <w:r>
        <w:rPr>
          <w:color w:val="0907D1"/>
        </w:rPr>
        <w:t xml:space="preserve">mano </w:t>
      </w:r>
      <w:r>
        <w:rPr>
          <w:color w:val="000000"/>
        </w:rPr>
        <w:t xml:space="preserve">, </w:t>
      </w:r>
      <w:r>
        <w:rPr>
          <w:color w:val="0907D1"/>
        </w:rPr>
        <w:t xml:space="preserve">llevan </w:t>
      </w:r>
      <w:r>
        <w:rPr>
          <w:color w:val="0907D1"/>
        </w:rPr>
        <w:t xml:space="preserve">horas </w:t>
      </w:r>
      <w:r>
        <w:rPr>
          <w:color w:val="000000"/>
        </w:rPr>
        <w:t xml:space="preserve">y </w:t>
      </w:r>
      <w:r>
        <w:rPr>
          <w:color w:val="0907D1"/>
        </w:rPr>
        <w:t xml:space="preserve">horas </w:t>
      </w:r>
      <w:r>
        <w:rPr>
          <w:color w:val="000000"/>
        </w:rPr>
        <w:t xml:space="preserve">, </w:t>
      </w:r>
      <w:r>
        <w:rPr>
          <w:color w:val="0907D1"/>
        </w:rPr>
        <w:t xml:space="preserve">desesperados </w:t>
      </w:r>
      <w:r>
        <w:rPr>
          <w:color w:val="0907D1"/>
        </w:rPr>
        <w:t xml:space="preserve">intentando </w:t>
      </w:r>
      <w:r>
        <w:rPr>
          <w:color w:val="0907D1"/>
        </w:rPr>
        <w:t xml:space="preserve">apartar </w:t>
      </w:r>
      <w:r>
        <w:rPr>
          <w:color w:val="000000"/>
        </w:rPr>
        <w:t xml:space="preserve">el </w:t>
      </w:r>
      <w:r>
        <w:rPr>
          <w:color w:val="FA48CA"/>
        </w:rPr>
        <w:t xml:space="preserve">lodo </w:t>
      </w:r>
      <w:r>
        <w:rPr>
          <w:color w:val="000000"/>
        </w:rPr>
        <w:t xml:space="preserve">como </w:t>
      </w:r>
      <w:r>
        <w:rPr>
          <w:color w:val="0907D1"/>
        </w:rPr>
        <w:t xml:space="preserve">pueden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907D1"/>
        </w:rPr>
        <w:t xml:space="preserve">desesperante </w:t>
      </w:r>
      <w:r>
        <w:rPr>
          <w:color w:val="000000"/>
        </w:rPr>
        <w:t xml:space="preserve">, </w:t>
      </w:r>
      <w:r>
        <w:rPr>
          <w:color w:val="0907D1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907D1"/>
        </w:rPr>
        <w:t xml:space="preserve">viviendas </w:t>
      </w:r>
      <w:r>
        <w:rPr>
          <w:color w:val="000000"/>
        </w:rPr>
        <w:t xml:space="preserve">y </w:t>
      </w:r>
      <w:r>
        <w:rPr>
          <w:color w:val="000000"/>
        </w:rPr>
        <w:t xml:space="preserve">ver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907D1"/>
        </w:rPr>
        <w:t xml:space="preserve">mejor </w:t>
      </w:r>
      <w:r>
        <w:rPr>
          <w:color w:val="0907D1"/>
        </w:rPr>
        <w:t xml:space="preserve">dicho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, </w:t>
      </w:r>
      <w:r>
        <w:rPr>
          <w:color w:val="000000"/>
        </w:rPr>
        <w:t xml:space="preserve">aún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907D1"/>
        </w:rPr>
        <w:t xml:space="preserve">casa </w:t>
      </w:r>
      <w:r>
        <w:rPr>
          <w:color w:val="000000"/>
        </w:rPr>
        <w:t xml:space="preserve">de </w:t>
      </w:r>
      <w:r>
        <w:rPr>
          <w:color w:val="0907D1"/>
        </w:rPr>
        <w:t xml:space="preserve">Santiago </w:t>
      </w:r>
      <w:r>
        <w:rPr>
          <w:color w:val="000000"/>
        </w:rPr>
        <w:t xml:space="preserve">. </w:t>
      </w:r>
      <w:r>
        <w:rPr>
          <w:color w:val="0907D1"/>
        </w:rPr>
        <w:t xml:space="preserve">Echándole </w:t>
      </w:r>
      <w:r>
        <w:rPr>
          <w:color w:val="000000"/>
        </w:rPr>
        <w:t xml:space="preserve">una </w:t>
      </w:r>
      <w:r>
        <w:rPr>
          <w:color w:val="0907D1"/>
        </w:rPr>
        <w:t xml:space="preserve">mano </w:t>
      </w:r>
      <w:r>
        <w:rPr>
          <w:color w:val="000000"/>
        </w:rPr>
        <w:t xml:space="preserve">18 </w:t>
      </w:r>
      <w:r>
        <w:rPr>
          <w:color w:val="0907D1"/>
        </w:rPr>
        <w:t xml:space="preserve">scouts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907D1"/>
        </w:rPr>
        <w:t xml:space="preserve">venido </w:t>
      </w:r>
      <w:r>
        <w:rPr>
          <w:color w:val="000000"/>
        </w:rPr>
        <w:t xml:space="preserve">desde </w:t>
      </w:r>
      <w:r>
        <w:rPr>
          <w:color w:val="000000"/>
        </w:rPr>
        <w:t xml:space="preserve">otras </w:t>
      </w:r>
      <w:r>
        <w:rPr>
          <w:color w:val="FA48CA"/>
        </w:rPr>
        <w:t xml:space="preserve">localidades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907D1"/>
        </w:rPr>
        <w:t xml:space="preserve">inglés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907D1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907D1"/>
        </w:rPr>
        <w:t xml:space="preserve">coche </w:t>
      </w:r>
      <w:r>
        <w:rPr>
          <w:color w:val="000000"/>
        </w:rPr>
        <w:t xml:space="preserve">por </w:t>
      </w:r>
      <w:r>
        <w:rPr>
          <w:color w:val="0907D1"/>
        </w:rPr>
        <w:t xml:space="preserve">primera </w:t>
      </w:r>
      <w:r>
        <w:rPr>
          <w:color w:val="000000"/>
        </w:rPr>
        <w:t xml:space="preserve">vez </w:t>
      </w:r>
      <w:r>
        <w:rPr>
          <w:color w:val="0907D1"/>
        </w:rPr>
        <w:t xml:space="preserve">tras </w:t>
      </w:r>
      <w:r>
        <w:rPr>
          <w:color w:val="000000"/>
        </w:rPr>
        <w:t xml:space="preserve">el </w:t>
      </w:r>
      <w:r>
        <w:rPr>
          <w:color w:val="FA48CA"/>
        </w:rPr>
        <w:t xml:space="preserve">desastre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907D1"/>
        </w:rPr>
        <w:t xml:space="preserve">además </w:t>
      </w:r>
      <w:r>
        <w:rPr>
          <w:color w:val="000000"/>
        </w:rPr>
        <w:t xml:space="preserve">de </w:t>
      </w:r>
      <w:r>
        <w:rPr>
          <w:color w:val="0907D1"/>
        </w:rPr>
        <w:t xml:space="preserve">necesitar </w:t>
      </w:r>
      <w:r>
        <w:rPr>
          <w:color w:val="000000"/>
        </w:rPr>
        <w:t xml:space="preserve">una </w:t>
      </w:r>
      <w:r>
        <w:rPr>
          <w:color w:val="0907D1"/>
        </w:rPr>
        <w:t xml:space="preserve">limpieza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da </w:t>
      </w:r>
      <w:r>
        <w:rPr>
          <w:color w:val="0907D1"/>
        </w:rPr>
        <w:t xml:space="preserve">cuenta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907D1"/>
        </w:rPr>
        <w:t xml:space="preserve">funciona </w:t>
      </w:r>
      <w:r>
        <w:rPr>
          <w:color w:val="000000"/>
        </w:rPr>
        <w:t xml:space="preserve">. </w:t>
      </w:r>
      <w:r>
        <w:rPr>
          <w:color w:val="0907D1"/>
        </w:rPr>
        <w:t xml:space="preserve">Allí </w:t>
      </w:r>
      <w:r>
        <w:rPr>
          <w:color w:val="000000"/>
        </w:rPr>
        <w:t xml:space="preserve">están </w:t>
      </w:r>
      <w:r>
        <w:rPr>
          <w:color w:val="000000"/>
        </w:rPr>
        <w:t xml:space="preserve">también </w:t>
      </w:r>
      <w:r>
        <w:rPr>
          <w:color w:val="0907D1"/>
        </w:rPr>
        <w:t xml:space="preserve">decenas </w:t>
      </w:r>
      <w:r>
        <w:rPr>
          <w:color w:val="000000"/>
        </w:rPr>
        <w:t xml:space="preserve">de </w:t>
      </w:r>
      <w:r>
        <w:rPr>
          <w:color w:val="0907D1"/>
        </w:rPr>
        <w:t xml:space="preserve">militares </w:t>
      </w:r>
      <w:r>
        <w:rPr>
          <w:color w:val="000000"/>
        </w:rPr>
        <w:t xml:space="preserve">del </w:t>
      </w:r>
      <w:r>
        <w:rPr>
          <w:color w:val="0907D1"/>
        </w:rPr>
        <w:t xml:space="preserve">ejército </w:t>
      </w:r>
      <w:r>
        <w:rPr>
          <w:color w:val="000000"/>
        </w:rPr>
        <w:t xml:space="preserve">de </w:t>
      </w:r>
      <w:r>
        <w:rPr>
          <w:color w:val="0907D1"/>
        </w:rPr>
        <w:t xml:space="preserve">tierra </w:t>
      </w:r>
      <w:r>
        <w:rPr>
          <w:color w:val="000000"/>
        </w:rPr>
        <w:t xml:space="preserve">, </w:t>
      </w:r>
      <w:r>
        <w:rPr>
          <w:color w:val="000000"/>
        </w:rPr>
        <w:t xml:space="preserve">todos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. </w:t>
      </w:r>
      <w:r>
        <w:rPr>
          <w:color w:val="0907D1"/>
        </w:rPr>
        <w:t xml:space="preserve">Deseando </w:t>
      </w:r>
      <w:r>
        <w:rPr>
          <w:color w:val="000000"/>
        </w:rPr>
        <w:t xml:space="preserve">que </w:t>
      </w:r>
      <w:r>
        <w:rPr>
          <w:color w:val="000000"/>
        </w:rPr>
        <w:t xml:space="preserve">esto </w:t>
      </w:r>
      <w:r>
        <w:rPr>
          <w:color w:val="000000"/>
        </w:rPr>
        <w:t xml:space="preserve">se </w:t>
      </w:r>
      <w:r>
        <w:rPr>
          <w:color w:val="000000"/>
        </w:rPr>
        <w:t xml:space="preserve">vaya </w:t>
      </w:r>
      <w:r>
        <w:rPr>
          <w:color w:val="0907D1"/>
        </w:rPr>
        <w:t xml:space="preserve">cuanto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FA48CA"/>
        </w:rPr>
        <w:t xml:space="preserve">aspecto </w:t>
      </w:r>
      <w:r>
        <w:rPr>
          <w:color w:val="000000"/>
        </w:rPr>
        <w:t xml:space="preserve">que </w:t>
      </w:r>
      <w:r>
        <w:rPr>
          <w:color w:val="0907D1"/>
        </w:rPr>
        <w:t xml:space="preserve">presenta </w:t>
      </w:r>
      <w:r>
        <w:rPr>
          <w:color w:val="000000"/>
        </w:rPr>
        <w:t xml:space="preserve">el </w:t>
      </w:r>
      <w:r>
        <w:rPr>
          <w:color w:val="0907D1"/>
        </w:rPr>
        <w:t xml:space="preserve">Mar-Menor </w:t>
      </w:r>
      <w:r>
        <w:rPr>
          <w:color w:val="0907D1"/>
        </w:rPr>
        <w:t xml:space="preserve">tras </w:t>
      </w:r>
      <w:r>
        <w:rPr>
          <w:color w:val="000000"/>
        </w:rPr>
        <w:t xml:space="preserve">el </w:t>
      </w:r>
      <w:r>
        <w:rPr>
          <w:color w:val="0907D1"/>
        </w:rPr>
        <w:t xml:space="preserve">paso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DANA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907D1"/>
        </w:rPr>
        <w:t xml:space="preserve">vertidos </w:t>
      </w:r>
      <w:r>
        <w:rPr>
          <w:color w:val="000000"/>
        </w:rPr>
        <w:t xml:space="preserve">de </w:t>
      </w:r>
      <w:r>
        <w:rPr>
          <w:color w:val="0907D1"/>
        </w:rPr>
        <w:t xml:space="preserve">barro </w:t>
      </w:r>
      <w:r>
        <w:rPr>
          <w:color w:val="000000"/>
        </w:rPr>
        <w:t xml:space="preserve">y </w:t>
      </w:r>
      <w:r>
        <w:rPr>
          <w:color w:val="FA48CA"/>
        </w:rPr>
        <w:t xml:space="preserve">residuos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FA48CA"/>
        </w:rPr>
        <w:t xml:space="preserve">arrastrado </w:t>
      </w:r>
      <w:r>
        <w:rPr>
          <w:color w:val="000000"/>
        </w:rPr>
        <w:t xml:space="preserve">las </w:t>
      </w:r>
      <w:r>
        <w:rPr>
          <w:color w:val="FA48CA"/>
        </w:rPr>
        <w:t xml:space="preserve">inundaciones </w:t>
      </w:r>
      <w:r>
        <w:rPr>
          <w:color w:val="0907D1"/>
        </w:rPr>
        <w:t xml:space="preserve">amenazan </w:t>
      </w:r>
      <w:r>
        <w:rPr>
          <w:color w:val="000000"/>
        </w:rPr>
        <w:t xml:space="preserve">el </w:t>
      </w:r>
      <w:r>
        <w:rPr>
          <w:color w:val="0907D1"/>
        </w:rPr>
        <w:t xml:space="preserve">equilibrio </w:t>
      </w:r>
      <w:r>
        <w:rPr>
          <w:color w:val="0907D1"/>
        </w:rPr>
        <w:t xml:space="preserve">medioambiental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FA48CA"/>
        </w:rPr>
        <w:t xml:space="preserve">aguas </w:t>
      </w:r>
      <w:r>
        <w:rPr>
          <w:color w:val="000000"/>
        </w:rPr>
        <w:t xml:space="preserve">. </w:t>
      </w:r>
      <w:r>
        <w:rPr>
          <w:color w:val="0907D1"/>
        </w:rPr>
        <w:t xml:space="preserve">Hace </w:t>
      </w:r>
      <w:r>
        <w:rPr>
          <w:color w:val="000000"/>
        </w:rPr>
        <w:t xml:space="preserve">una </w:t>
      </w:r>
      <w:r>
        <w:rPr>
          <w:color w:val="0907D1"/>
        </w:rPr>
        <w:t xml:space="preserve">semana </w:t>
      </w:r>
      <w:r>
        <w:rPr>
          <w:color w:val="000000"/>
        </w:rPr>
        <w:t xml:space="preserve">el </w:t>
      </w:r>
      <w:r>
        <w:rPr>
          <w:color w:val="0907D1"/>
        </w:rPr>
        <w:t xml:space="preserve">Ministerio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0907D1"/>
        </w:rPr>
        <w:t xml:space="preserve">Transición-Ecológica </w:t>
      </w:r>
      <w:r>
        <w:rPr>
          <w:color w:val="0907D1"/>
        </w:rPr>
        <w:t xml:space="preserve">aprobaba </w:t>
      </w:r>
      <w:r>
        <w:rPr>
          <w:color w:val="000000"/>
        </w:rPr>
        <w:t xml:space="preserve">el </w:t>
      </w:r>
      <w:r>
        <w:rPr>
          <w:color w:val="FA48CA"/>
        </w:rPr>
        <w:t xml:space="preserve">plan </w:t>
      </w:r>
      <w:r>
        <w:rPr>
          <w:color w:val="0907D1"/>
        </w:rPr>
        <w:t xml:space="preserve">Vertidos-Cero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907D1"/>
        </w:rPr>
        <w:t xml:space="preserve">laguna </w:t>
      </w:r>
      <w:r>
        <w:rPr>
          <w:color w:val="0907D1"/>
        </w:rPr>
        <w:t xml:space="preserve">salada </w:t>
      </w:r>
      <w:r>
        <w:rPr>
          <w:color w:val="000000"/>
        </w:rPr>
        <w:t xml:space="preserve">. </w:t>
      </w:r>
      <w:r>
        <w:rPr>
          <w:color w:val="0907D1"/>
        </w:rPr>
        <w:t xml:space="preserve">Ahora </w:t>
      </w:r>
      <w:r>
        <w:rPr>
          <w:color w:val="000000"/>
        </w:rPr>
        <w:t xml:space="preserve">la </w:t>
      </w:r>
      <w:r>
        <w:rPr>
          <w:color w:val="FA48CA"/>
        </w:rPr>
        <w:t xml:space="preserve">gota </w:t>
      </w:r>
      <w:r>
        <w:rPr>
          <w:color w:val="FA48CA"/>
        </w:rPr>
        <w:t xml:space="preserve">fría </w:t>
      </w:r>
      <w:r>
        <w:rPr>
          <w:color w:val="000000"/>
        </w:rPr>
        <w:t xml:space="preserve">ha </w:t>
      </w:r>
      <w:r>
        <w:rPr>
          <w:color w:val="0907D1"/>
        </w:rPr>
        <w:t xml:space="preserve">echado </w:t>
      </w:r>
      <w:r>
        <w:rPr>
          <w:color w:val="000000"/>
        </w:rPr>
        <w:t xml:space="preserve">por </w:t>
      </w:r>
      <w:r>
        <w:rPr>
          <w:color w:val="0907D1"/>
        </w:rPr>
        <w:t xml:space="preserve">tierra </w:t>
      </w:r>
      <w:r>
        <w:rPr>
          <w:color w:val="000000"/>
        </w:rPr>
        <w:t xml:space="preserve">ese </w:t>
      </w:r>
      <w:r>
        <w:rPr>
          <w:color w:val="0907D1"/>
        </w:rPr>
        <w:t xml:space="preserve">proyecto </w:t>
      </w:r>
      <w:r>
        <w:rPr>
          <w:color w:val="000000"/>
        </w:rPr>
        <w:t xml:space="preserve">para </w:t>
      </w:r>
      <w:r>
        <w:rPr>
          <w:color w:val="0907D1"/>
        </w:rPr>
        <w:t xml:space="preserve">revertir </w:t>
      </w:r>
      <w:r>
        <w:rPr>
          <w:color w:val="000000"/>
        </w:rPr>
        <w:t xml:space="preserve">la </w:t>
      </w:r>
      <w:r>
        <w:rPr>
          <w:color w:val="0907D1"/>
        </w:rPr>
        <w:t xml:space="preserve">degradación </w:t>
      </w:r>
      <w:r>
        <w:rPr>
          <w:color w:val="000000"/>
        </w:rPr>
        <w:t xml:space="preserve">que </w:t>
      </w:r>
      <w:r>
        <w:rPr>
          <w:color w:val="0907D1"/>
        </w:rPr>
        <w:t xml:space="preserve">sufre </w:t>
      </w:r>
      <w:r>
        <w:rPr>
          <w:color w:val="000000"/>
        </w:rPr>
        <w:t xml:space="preserve">el </w:t>
      </w:r>
      <w:r>
        <w:rPr>
          <w:color w:val="0907D1"/>
        </w:rPr>
        <w:t xml:space="preserve">Mar-Menor </w:t>
      </w:r>
      <w:r>
        <w:rPr>
          <w:color w:val="000000"/>
        </w:rPr>
        <w:t xml:space="preserve">desde </w:t>
      </w:r>
      <w:r>
        <w:rPr>
          <w:color w:val="0907D1"/>
        </w:rPr>
        <w:t xml:space="preserve">hace </w:t>
      </w:r>
      <w:r>
        <w:rPr>
          <w:color w:val="0907D1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ejército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907D1"/>
        </w:rPr>
        <w:t xml:space="preserve">volcado </w:t>
      </w:r>
      <w:r>
        <w:rPr>
          <w:color w:val="000000"/>
        </w:rPr>
        <w:t xml:space="preserve">en </w:t>
      </w:r>
      <w:r>
        <w:rPr>
          <w:color w:val="0907D1"/>
        </w:rPr>
        <w:t xml:space="preserve">ayudar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907D1"/>
        </w:rPr>
        <w:t xml:space="preserve">zonas </w:t>
      </w:r>
      <w:r>
        <w:rPr>
          <w:color w:val="FA48CA"/>
        </w:rPr>
        <w:t xml:space="preserve">afectadas </w:t>
      </w:r>
      <w:r>
        <w:rPr>
          <w:color w:val="000000"/>
        </w:rPr>
        <w:t xml:space="preserve">. </w:t>
      </w:r>
      <w:r>
        <w:rPr>
          <w:color w:val="000000"/>
        </w:rPr>
        <w:t xml:space="preserve">Unos </w:t>
      </w:r>
      <w:r>
        <w:rPr>
          <w:color w:val="0907D1"/>
        </w:rPr>
        <w:t xml:space="preserve">1.400 </w:t>
      </w:r>
      <w:r>
        <w:rPr>
          <w:color w:val="0907D1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A48CA"/>
        </w:rPr>
        <w:t xml:space="preserve">Fuerzas-Armadas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907D1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FA48CA"/>
        </w:rPr>
        <w:t xml:space="preserve">Emergencias </w:t>
      </w:r>
      <w:r>
        <w:rPr>
          <w:color w:val="000000"/>
        </w:rPr>
        <w:t xml:space="preserve">, </w:t>
      </w:r>
      <w:r>
        <w:rPr>
          <w:color w:val="0907D1"/>
        </w:rPr>
        <w:t xml:space="preserve">trabajan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907D1"/>
        </w:rPr>
        <w:t xml:space="preserve">zona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907D1"/>
        </w:rPr>
        <w:t xml:space="preserve">marcharán </w:t>
      </w:r>
      <w:r>
        <w:rPr>
          <w:color w:val="FA48CA"/>
        </w:rPr>
        <w:t xml:space="preserve">completamente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FA48CA"/>
        </w:rPr>
        <w:t xml:space="preserve">agua </w:t>
      </w:r>
      <w:r>
        <w:rPr>
          <w:color w:val="000000"/>
        </w:rPr>
        <w:t xml:space="preserve">se </w:t>
      </w:r>
      <w:r>
        <w:rPr>
          <w:color w:val="0907D1"/>
        </w:rPr>
        <w:t xml:space="preserve">retire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907D1"/>
        </w:rPr>
        <w:t xml:space="preserve">mañana </w:t>
      </w:r>
      <w:r>
        <w:rPr>
          <w:color w:val="000000"/>
        </w:rPr>
        <w:t xml:space="preserve">hemos </w:t>
      </w:r>
      <w:r>
        <w:rPr>
          <w:color w:val="0907D1"/>
        </w:rPr>
        <w:t xml:space="preserve">seguido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esas </w:t>
      </w:r>
      <w:r>
        <w:rPr>
          <w:color w:val="0907D1"/>
        </w:rPr>
        <w:t xml:space="preserve">unidades </w:t>
      </w:r>
      <w:r>
        <w:rPr>
          <w:color w:val="0907D1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907D1"/>
        </w:rPr>
        <w:t xml:space="preserve">localidad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El </w:t>
      </w:r>
      <w:r>
        <w:rPr>
          <w:color w:val="0907D1"/>
        </w:rPr>
        <w:t xml:space="preserve">Raal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FA48CA"/>
        </w:rPr>
        <w:t xml:space="preserve">Murcia </w:t>
      </w:r>
      <w:r>
        <w:rPr>
          <w:color w:val="000000"/>
        </w:rPr>
        <w:t xml:space="preserve">. </w:t>
      </w:r>
      <w:r>
        <w:rPr>
          <w:color w:val="FA48CA"/>
        </w:rPr>
        <w:t xml:space="preserve">Bernabé-Sánchez-Minguet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907D1"/>
        </w:rPr>
        <w:t xml:space="preserve">hace </w:t>
      </w:r>
      <w:r>
        <w:rPr>
          <w:color w:val="000000"/>
        </w:rPr>
        <w:t xml:space="preserve">unos </w:t>
      </w:r>
      <w:r>
        <w:rPr>
          <w:color w:val="0907D1"/>
        </w:rPr>
        <w:t xml:space="preserve">minutos </w:t>
      </w:r>
      <w:r>
        <w:rPr>
          <w:color w:val="000000"/>
        </w:rPr>
        <w:t xml:space="preserve">y </w:t>
      </w:r>
      <w:r>
        <w:rPr>
          <w:color w:val="000000"/>
        </w:rPr>
        <w:t xml:space="preserve">durante </w:t>
      </w:r>
      <w:r>
        <w:rPr>
          <w:color w:val="0907D1"/>
        </w:rPr>
        <w:t xml:space="preserve">toda </w:t>
      </w:r>
      <w:r>
        <w:rPr>
          <w:color w:val="000000"/>
        </w:rPr>
        <w:t xml:space="preserve">la </w:t>
      </w:r>
      <w:r>
        <w:rPr>
          <w:color w:val="0907D1"/>
        </w:rPr>
        <w:t xml:space="preserve">mañana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FA48CA"/>
        </w:rPr>
        <w:t xml:space="preserve">pedanía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907D1"/>
        </w:rPr>
        <w:t xml:space="preserve">zona </w:t>
      </w:r>
      <w:r>
        <w:rPr>
          <w:color w:val="000000"/>
        </w:rPr>
        <w:t xml:space="preserve">más </w:t>
      </w:r>
      <w:r>
        <w:rPr>
          <w:color w:val="0907D1"/>
        </w:rPr>
        <w:t xml:space="preserve">perjudicada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agua </w:t>
      </w:r>
      <w:r>
        <w:rPr>
          <w:color w:val="0907D1"/>
        </w:rPr>
        <w:t xml:space="preserve">sigue </w:t>
      </w:r>
      <w:r>
        <w:rPr>
          <w:color w:val="0907D1"/>
        </w:rPr>
        <w:t xml:space="preserve">llegando </w:t>
      </w:r>
      <w:r>
        <w:rPr>
          <w:color w:val="000000"/>
        </w:rPr>
        <w:t xml:space="preserve">por </w:t>
      </w:r>
      <w:r>
        <w:rPr>
          <w:color w:val="0907D1"/>
        </w:rPr>
        <w:t xml:space="preserve">encima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A48CA"/>
        </w:rPr>
        <w:t xml:space="preserve">tobillos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FA48CA"/>
        </w:rPr>
        <w:t xml:space="preserve">nivel </w:t>
      </w:r>
      <w:r>
        <w:rPr>
          <w:color w:val="0907D1"/>
        </w:rPr>
        <w:t xml:space="preserve">baja </w:t>
      </w:r>
      <w:r>
        <w:rPr>
          <w:color w:val="000000"/>
        </w:rPr>
        <w:t xml:space="preserve">muy </w:t>
      </w:r>
      <w:r>
        <w:rPr>
          <w:color w:val="0907D1"/>
        </w:rPr>
        <w:t xml:space="preserve">lento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907D1"/>
        </w:rPr>
        <w:t xml:space="preserve">labor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UME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tanto </w:t>
      </w:r>
      <w:r>
        <w:rPr>
          <w:color w:val="000000"/>
        </w:rPr>
        <w:t xml:space="preserve">como </w:t>
      </w:r>
      <w:r>
        <w:rPr>
          <w:color w:val="FA48CA"/>
        </w:rPr>
        <w:t xml:space="preserve">desalojar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907D1"/>
        </w:rPr>
        <w:t xml:space="preserve">corre </w:t>
      </w:r>
      <w:r>
        <w:rPr>
          <w:color w:val="000000"/>
        </w:rPr>
        <w:t xml:space="preserve">tanto </w:t>
      </w:r>
      <w:r>
        <w:rPr>
          <w:color w:val="0907D1"/>
        </w:rPr>
        <w:t xml:space="preserve">peligro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FA48CA"/>
        </w:rPr>
        <w:t xml:space="preserve">achicar </w:t>
      </w:r>
      <w:r>
        <w:rPr>
          <w:color w:val="000000"/>
        </w:rPr>
        <w:t xml:space="preserve">este </w:t>
      </w:r>
      <w:r>
        <w:rPr>
          <w:color w:val="FA48CA"/>
        </w:rPr>
        <w:t xml:space="preserve">agua </w:t>
      </w:r>
      <w:r>
        <w:rPr>
          <w:color w:val="0907D1"/>
        </w:rPr>
        <w:t xml:space="preserve">llevarla </w:t>
      </w:r>
      <w:r>
        <w:rPr>
          <w:color w:val="000000"/>
        </w:rPr>
        <w:t xml:space="preserve">de </w:t>
      </w:r>
      <w:r>
        <w:rPr>
          <w:color w:val="0907D1"/>
        </w:rPr>
        <w:t xml:space="preserve">nuevo </w:t>
      </w:r>
      <w:r>
        <w:rPr>
          <w:color w:val="000000"/>
        </w:rPr>
        <w:t xml:space="preserve">al </w:t>
      </w:r>
      <w:r>
        <w:rPr>
          <w:color w:val="000000"/>
        </w:rPr>
        <w:t xml:space="preserve">río </w:t>
      </w:r>
      <w:r>
        <w:rPr>
          <w:color w:val="0907D1"/>
        </w:rPr>
        <w:t xml:space="preserve">Segura </w:t>
      </w:r>
      <w:r>
        <w:rPr>
          <w:color w:val="000000"/>
        </w:rPr>
        <w:t xml:space="preserve">. </w:t>
      </w:r>
      <w:r>
        <w:rPr>
          <w:color w:val="0907D1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907D1"/>
        </w:rPr>
        <w:t xml:space="preserve">estudiar </w:t>
      </w:r>
      <w:r>
        <w:rPr>
          <w:color w:val="000000"/>
        </w:rPr>
        <w:t xml:space="preserve">la </w:t>
      </w:r>
      <w:r>
        <w:rPr>
          <w:color w:val="0907D1"/>
        </w:rPr>
        <w:t xml:space="preserve">forma </w:t>
      </w:r>
      <w:r>
        <w:rPr>
          <w:color w:val="000000"/>
        </w:rPr>
        <w:t xml:space="preserve">de </w:t>
      </w:r>
      <w:r>
        <w:rPr>
          <w:color w:val="0907D1"/>
        </w:rPr>
        <w:t xml:space="preserve">hacerlo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forma </w:t>
      </w:r>
      <w:r>
        <w:rPr>
          <w:color w:val="000000"/>
        </w:rPr>
        <w:t xml:space="preserve">más </w:t>
      </w:r>
      <w:r>
        <w:rPr>
          <w:color w:val="0907D1"/>
        </w:rPr>
        <w:t xml:space="preserve">eficiente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907D1"/>
        </w:rPr>
        <w:t xml:space="preserve">orilla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907D1"/>
        </w:rPr>
        <w:t xml:space="preserve">Segura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0907D1"/>
        </w:rPr>
        <w:t xml:space="preserve">encontramos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907D1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UME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907D1"/>
        </w:rPr>
        <w:t xml:space="preserve">tecnología </w:t>
      </w:r>
      <w:r>
        <w:rPr>
          <w:color w:val="000000"/>
        </w:rPr>
        <w:t xml:space="preserve">os </w:t>
      </w:r>
      <w:r>
        <w:rPr>
          <w:color w:val="0907D1"/>
        </w:rPr>
        <w:t xml:space="preserve">ayuda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907D1"/>
        </w:rPr>
        <w:t xml:space="preserve">imagen </w:t>
      </w:r>
      <w:r>
        <w:rPr>
          <w:color w:val="0907D1"/>
        </w:rPr>
        <w:t xml:space="preserve">aérea </w:t>
      </w:r>
      <w:r>
        <w:rPr>
          <w:color w:val="0907D1"/>
        </w:rPr>
        <w:t xml:space="preserve">ayuda </w:t>
      </w:r>
      <w:r>
        <w:rPr>
          <w:color w:val="000000"/>
        </w:rPr>
        <w:t xml:space="preserve">para </w:t>
      </w:r>
      <w:r>
        <w:rPr>
          <w:color w:val="0907D1"/>
        </w:rPr>
        <w:t xml:space="preserve">poder </w:t>
      </w:r>
      <w:r>
        <w:rPr>
          <w:color w:val="FA48CA"/>
        </w:rPr>
        <w:t xml:space="preserve">situar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907D1"/>
        </w:rPr>
        <w:t xml:space="preserve">equipos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punto </w:t>
      </w:r>
      <w:r>
        <w:rPr>
          <w:color w:val="0907D1"/>
        </w:rPr>
        <w:t xml:space="preserve">adecuado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FA48CA"/>
        </w:rPr>
        <w:t xml:space="preserve">caminando </w:t>
      </w:r>
      <w:r>
        <w:rPr>
          <w:color w:val="000000"/>
        </w:rPr>
        <w:t xml:space="preserve">por </w:t>
      </w:r>
      <w:r>
        <w:rPr>
          <w:color w:val="000000"/>
        </w:rPr>
        <w:t xml:space="preserve">donde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se </w:t>
      </w:r>
      <w:r>
        <w:rPr>
          <w:color w:val="FA48CA"/>
        </w:rPr>
        <w:t xml:space="preserve">desbordaba </w:t>
      </w:r>
      <w:r>
        <w:rPr>
          <w:color w:val="000000"/>
        </w:rPr>
        <w:t xml:space="preserve">y </w:t>
      </w:r>
      <w:r>
        <w:rPr>
          <w:color w:val="0907D1"/>
        </w:rPr>
        <w:t xml:space="preserve">entraba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pedanía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907D1"/>
        </w:rPr>
        <w:t xml:space="preserve">trabajos </w:t>
      </w:r>
      <w:r>
        <w:rPr>
          <w:color w:val="000000"/>
        </w:rPr>
        <w:t xml:space="preserve">del </w:t>
      </w:r>
      <w:r>
        <w:rPr>
          <w:color w:val="0907D1"/>
        </w:rPr>
        <w:t xml:space="preserve">UME </w:t>
      </w:r>
      <w:r>
        <w:rPr>
          <w:color w:val="000000"/>
        </w:rPr>
        <w:t xml:space="preserve">en </w:t>
      </w:r>
      <w:r>
        <w:rPr>
          <w:color w:val="0907D1"/>
        </w:rPr>
        <w:t xml:space="preserve">hecho </w:t>
      </w:r>
      <w:r>
        <w:rPr>
          <w:color w:val="000000"/>
        </w:rPr>
        <w:t xml:space="preserve">su </w:t>
      </w:r>
      <w:r>
        <w:rPr>
          <w:color w:val="0907D1"/>
        </w:rPr>
        <w:t xml:space="preserve">efecto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907D1"/>
        </w:rPr>
        <w:t xml:space="preserve">aquí </w:t>
      </w:r>
      <w:r>
        <w:rPr>
          <w:color w:val="000000"/>
        </w:rPr>
        <w:t xml:space="preserve">no </w:t>
      </w:r>
      <w:r>
        <w:rPr>
          <w:color w:val="0907D1"/>
        </w:rPr>
        <w:t xml:space="preserve">pasa </w:t>
      </w:r>
      <w:r>
        <w:rPr>
          <w:color w:val="0907D1"/>
        </w:rPr>
        <w:t xml:space="preserve">ahora </w:t>
      </w:r>
      <w:r>
        <w:rPr>
          <w:color w:val="000000"/>
        </w:rPr>
        <w:t xml:space="preserve">nada </w:t>
      </w:r>
      <w:r>
        <w:rPr>
          <w:color w:val="000000"/>
        </w:rPr>
        <w:t xml:space="preserve">de </w:t>
      </w:r>
      <w:r>
        <w:rPr>
          <w:color w:val="FA48CA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agua </w:t>
      </w:r>
      <w:r>
        <w:rPr>
          <w:color w:val="000000"/>
        </w:rPr>
        <w:t xml:space="preserve">nos </w:t>
      </w:r>
      <w:r>
        <w:rPr>
          <w:color w:val="0907D1"/>
        </w:rPr>
        <w:t xml:space="preserve">supera </w:t>
      </w:r>
      <w:r>
        <w:rPr>
          <w:color w:val="000000"/>
        </w:rPr>
        <w:t xml:space="preserve">los </w:t>
      </w:r>
      <w:r>
        <w:rPr>
          <w:color w:val="FA48CA"/>
        </w:rPr>
        <w:t xml:space="preserve">tobillos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907D1"/>
        </w:rPr>
        <w:t xml:space="preserve">estudiando </w:t>
      </w:r>
      <w:r>
        <w:rPr>
          <w:color w:val="0907D1"/>
        </w:rPr>
        <w:t xml:space="preserve">vías </w:t>
      </w:r>
      <w:r>
        <w:rPr>
          <w:color w:val="000000"/>
        </w:rPr>
        <w:t xml:space="preserve">de </w:t>
      </w:r>
      <w:r>
        <w:rPr>
          <w:color w:val="000000"/>
        </w:rPr>
        <w:t xml:space="preserve">como </w:t>
      </w:r>
      <w:r>
        <w:rPr>
          <w:color w:val="FA48CA"/>
        </w:rPr>
        <w:t xml:space="preserve">desalojar </w:t>
      </w:r>
      <w:r>
        <w:rPr>
          <w:color w:val="000000"/>
        </w:rPr>
        <w:t xml:space="preserve">el </w:t>
      </w:r>
      <w:r>
        <w:rPr>
          <w:color w:val="FA48CA"/>
        </w:rPr>
        <w:t xml:space="preserve">agua </w:t>
      </w:r>
      <w:r>
        <w:rPr>
          <w:color w:val="000000"/>
        </w:rPr>
        <w:t xml:space="preserve">. </w:t>
      </w:r>
      <w:r>
        <w:rPr>
          <w:color w:val="0907D1"/>
        </w:rPr>
        <w:t xml:space="preserve">¿Cómo </w:t>
      </w:r>
      <w:r>
        <w:rPr>
          <w:color w:val="000000"/>
        </w:rPr>
        <w:t xml:space="preserve">está </w:t>
      </w:r>
      <w:r>
        <w:rPr>
          <w:color w:val="000000"/>
        </w:rPr>
        <w:t xml:space="preserve">el </w:t>
      </w:r>
      <w:r>
        <w:rPr>
          <w:color w:val="0907D1"/>
        </w:rPr>
        <w:t xml:space="preserve">tema </w:t>
      </w:r>
      <w:r>
        <w:rPr>
          <w:color w:val="000000"/>
        </w:rPr>
        <w:t xml:space="preserve">? </w:t>
      </w:r>
      <w:r>
        <w:rPr>
          <w:color w:val="0907D1"/>
        </w:rPr>
        <w:t xml:space="preserve">Mucha </w:t>
      </w:r>
      <w:r>
        <w:rPr>
          <w:color w:val="FA48CA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907D1"/>
        </w:rPr>
        <w:t xml:space="preserve">pena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000000"/>
        </w:rPr>
        <w:t xml:space="preserve">esto </w:t>
      </w:r>
      <w:r>
        <w:rPr>
          <w:color w:val="000000"/>
        </w:rPr>
        <w:t xml:space="preserve">tendría </w:t>
      </w:r>
      <w:r>
        <w:rPr>
          <w:color w:val="000000"/>
        </w:rPr>
        <w:t xml:space="preserve">el </w:t>
      </w:r>
      <w:r>
        <w:rPr>
          <w:color w:val="0907D1"/>
        </w:rPr>
        <w:t xml:space="preserve">garaje </w:t>
      </w:r>
      <w:r>
        <w:rPr>
          <w:color w:val="FA48CA"/>
        </w:rPr>
        <w:t xml:space="preserve">inundado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agua </w:t>
      </w:r>
      <w:r>
        <w:rPr>
          <w:color w:val="0907D1"/>
        </w:rPr>
        <w:t xml:space="preserve">entró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 </w:t>
      </w:r>
      <w:r>
        <w:rPr>
          <w:color w:val="0907D1"/>
        </w:rPr>
        <w:t xml:space="preserve">lleno </w:t>
      </w:r>
      <w:r>
        <w:rPr>
          <w:color w:val="000000"/>
        </w:rPr>
        <w:t xml:space="preserve">de </w:t>
      </w:r>
      <w:r>
        <w:rPr>
          <w:color w:val="0907D1"/>
        </w:rPr>
        <w:t xml:space="preserve">barro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mota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907D1"/>
        </w:rPr>
        <w:t xml:space="preserve">comido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problema </w:t>
      </w:r>
      <w:r>
        <w:rPr>
          <w:color w:val="0907D1"/>
        </w:rPr>
        <w:t xml:space="preserve">viene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907D1"/>
        </w:rPr>
        <w:t xml:space="preserve">rompió </w:t>
      </w:r>
      <w:r>
        <w:rPr>
          <w:color w:val="000000"/>
        </w:rPr>
        <w:t xml:space="preserve">antes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0907D1"/>
        </w:rPr>
        <w:t xml:space="preserve">hicieron </w:t>
      </w:r>
      <w:r>
        <w:rPr>
          <w:color w:val="0907D1"/>
        </w:rPr>
        <w:t xml:space="preserve">caso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907D1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rio </w:t>
      </w:r>
      <w:r>
        <w:rPr>
          <w:color w:val="0907D1"/>
        </w:rPr>
        <w:t xml:space="preserve">baja </w:t>
      </w:r>
      <w:r>
        <w:rPr>
          <w:color w:val="000000"/>
        </w:rPr>
        <w:t xml:space="preserve">su </w:t>
      </w:r>
      <w:r>
        <w:rPr>
          <w:color w:val="FA48CA"/>
        </w:rPr>
        <w:t xml:space="preserve">nivel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907D1"/>
        </w:rPr>
        <w:t xml:space="preserve">vida </w:t>
      </w:r>
      <w:r>
        <w:rPr>
          <w:color w:val="000000"/>
        </w:rPr>
        <w:t xml:space="preserve">está </w:t>
      </w:r>
      <w:r>
        <w:rPr>
          <w:color w:val="0907D1"/>
        </w:rPr>
        <w:t xml:space="preserve">lejos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907D1"/>
        </w:rPr>
        <w:t xml:space="preserve">normal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907D1"/>
        </w:rPr>
        <w:t xml:space="preserve">ministra </w:t>
      </w:r>
      <w:r>
        <w:rPr>
          <w:color w:val="000000"/>
        </w:rPr>
        <w:t xml:space="preserve">de </w:t>
      </w:r>
      <w:r>
        <w:rPr>
          <w:color w:val="0907D1"/>
        </w:rPr>
        <w:t xml:space="preserve">Defensa </w:t>
      </w:r>
      <w:r>
        <w:rPr>
          <w:color w:val="000000"/>
        </w:rPr>
        <w:t xml:space="preserve">ha </w:t>
      </w:r>
      <w:r>
        <w:rPr>
          <w:color w:val="0907D1"/>
        </w:rPr>
        <w:t xml:space="preserve">visitado </w:t>
      </w:r>
      <w:r>
        <w:rPr>
          <w:color w:val="000000"/>
        </w:rPr>
        <w:t xml:space="preserve">hoy </w:t>
      </w:r>
      <w:r>
        <w:rPr>
          <w:color w:val="000000"/>
        </w:rPr>
        <w:t xml:space="preserve">las </w:t>
      </w:r>
      <w:r>
        <w:rPr>
          <w:color w:val="0907D1"/>
        </w:rPr>
        <w:t xml:space="preserve">zonas </w:t>
      </w:r>
      <w:r>
        <w:rPr>
          <w:color w:val="000000"/>
        </w:rPr>
        <w:t xml:space="preserve">más </w:t>
      </w:r>
      <w:r>
        <w:rPr>
          <w:color w:val="FA48CA"/>
        </w:rPr>
        <w:t xml:space="preserve">afectadas </w:t>
      </w:r>
      <w:r>
        <w:rPr>
          <w:color w:val="000000"/>
        </w:rPr>
        <w:t xml:space="preserve">y </w:t>
      </w:r>
      <w:r>
        <w:rPr>
          <w:color w:val="0907D1"/>
        </w:rPr>
        <w:t xml:space="preserve">reconoce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907D1"/>
        </w:rPr>
        <w:t xml:space="preserve">espectáculo </w:t>
      </w:r>
      <w:r>
        <w:rPr>
          <w:color w:val="000000"/>
        </w:rPr>
        <w:t xml:space="preserve">que </w:t>
      </w:r>
      <w:r>
        <w:rPr>
          <w:color w:val="0907D1"/>
        </w:rPr>
        <w:t xml:space="preserve">dejan </w:t>
      </w:r>
      <w:r>
        <w:rPr>
          <w:color w:val="000000"/>
        </w:rPr>
        <w:t xml:space="preserve">las </w:t>
      </w:r>
      <w:r>
        <w:rPr>
          <w:color w:val="FA48CA"/>
        </w:rPr>
        <w:t xml:space="preserve">inundaciones </w:t>
      </w:r>
      <w:r>
        <w:rPr>
          <w:color w:val="000000"/>
        </w:rPr>
        <w:t xml:space="preserve">es </w:t>
      </w:r>
      <w:r>
        <w:rPr>
          <w:color w:val="0907D1"/>
        </w:rPr>
        <w:t xml:space="preserve">dantesco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907D1"/>
        </w:rPr>
        <w:t xml:space="preserve">todavía </w:t>
      </w:r>
      <w:r>
        <w:rPr>
          <w:color w:val="0907D1"/>
        </w:rPr>
        <w:t xml:space="preserve">queda </w:t>
      </w:r>
      <w:r>
        <w:rPr>
          <w:color w:val="000000"/>
        </w:rPr>
        <w:t xml:space="preserve">mucho </w:t>
      </w:r>
      <w:r>
        <w:rPr>
          <w:color w:val="000000"/>
        </w:rPr>
        <w:t xml:space="preserve">por </w:t>
      </w:r>
      <w:r>
        <w:rPr>
          <w:color w:val="0907D1"/>
        </w:rPr>
        <w:t xml:space="preserve">hacer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ha </w:t>
      </w:r>
      <w:r>
        <w:rPr>
          <w:color w:val="0907D1"/>
        </w:rPr>
        <w:t xml:space="preserve">lanzado </w:t>
      </w:r>
      <w:r>
        <w:rPr>
          <w:color w:val="000000"/>
        </w:rPr>
        <w:t xml:space="preserve">un </w:t>
      </w:r>
      <w:r>
        <w:rPr>
          <w:color w:val="0907D1"/>
        </w:rPr>
        <w:t xml:space="preserve">mensaje </w:t>
      </w:r>
      <w:r>
        <w:rPr>
          <w:color w:val="000000"/>
        </w:rPr>
        <w:t xml:space="preserve">de </w:t>
      </w:r>
      <w:r>
        <w:rPr>
          <w:color w:val="0907D1"/>
        </w:rPr>
        <w:t xml:space="preserve">prudencia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907D1"/>
        </w:rPr>
        <w:t xml:space="preserve">zonas </w:t>
      </w:r>
      <w:r>
        <w:rPr>
          <w:color w:val="FA48CA"/>
        </w:rPr>
        <w:t xml:space="preserve">marcadas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907D1"/>
        </w:rPr>
        <w:t xml:space="preserve">UME </w:t>
      </w:r>
      <w:r>
        <w:rPr>
          <w:color w:val="000000"/>
        </w:rPr>
        <w:t xml:space="preserve">como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FA48CA"/>
        </w:rPr>
        <w:t xml:space="preserve">riesgo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907D1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FA48CA"/>
        </w:rPr>
        <w:t xml:space="preserve">cercanas </w:t>
      </w:r>
      <w:r>
        <w:rPr>
          <w:color w:val="000000"/>
        </w:rPr>
        <w:t xml:space="preserve">al </w:t>
      </w:r>
      <w:r>
        <w:rPr>
          <w:color w:val="000000"/>
        </w:rPr>
        <w:t xml:space="preserve">río </w:t>
      </w:r>
      <w:r>
        <w:rPr>
          <w:color w:val="0907D1"/>
        </w:rPr>
        <w:t xml:space="preserve">Segura </w:t>
      </w:r>
      <w:r>
        <w:rPr>
          <w:color w:val="000000"/>
        </w:rPr>
        <w:t xml:space="preserve">. </w:t>
      </w:r>
      <w:r>
        <w:rPr>
          <w:color w:val="0907D1"/>
        </w:rPr>
        <w:t xml:space="preserve">Hago </w:t>
      </w:r>
      <w:r>
        <w:rPr>
          <w:color w:val="000000"/>
        </w:rPr>
        <w:t xml:space="preserve">un </w:t>
      </w:r>
      <w:r>
        <w:rPr>
          <w:color w:val="0907D1"/>
        </w:rPr>
        <w:t xml:space="preserve">llamamiento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907D1"/>
        </w:rPr>
        <w:t xml:space="preserve">prudencia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907D1"/>
        </w:rPr>
        <w:t xml:space="preserve">nadie </w:t>
      </w:r>
      <w:r>
        <w:rPr>
          <w:color w:val="000000"/>
        </w:rPr>
        <w:t xml:space="preserve">se </w:t>
      </w:r>
      <w:r>
        <w:rPr>
          <w:color w:val="0907D1"/>
        </w:rPr>
        <w:t xml:space="preserve">acerque </w:t>
      </w:r>
      <w:r>
        <w:rPr>
          <w:color w:val="000000"/>
        </w:rPr>
        <w:t xml:space="preserve">a </w:t>
      </w:r>
      <w:r>
        <w:rPr>
          <w:color w:val="0907D1"/>
        </w:rPr>
        <w:t xml:space="preserve">zonas </w:t>
      </w:r>
      <w:r>
        <w:rPr>
          <w:color w:val="000000"/>
        </w:rPr>
        <w:t xml:space="preserve">de </w:t>
      </w:r>
      <w:r>
        <w:rPr>
          <w:color w:val="FA48CA"/>
        </w:rPr>
        <w:t xml:space="preserve">riesgo </w:t>
      </w:r>
      <w:r>
        <w:rPr>
          <w:color w:val="000000"/>
        </w:rPr>
        <w:t xml:space="preserve">. </w:t>
      </w:r>
      <w:r>
        <w:rPr>
          <w:color w:val="0907D1"/>
        </w:rPr>
        <w:t xml:space="preserve">Comprendo </w:t>
      </w:r>
      <w:r>
        <w:rPr>
          <w:color w:val="000000"/>
        </w:rPr>
        <w:t xml:space="preserve">que </w:t>
      </w:r>
      <w:r>
        <w:rPr>
          <w:color w:val="0907D1"/>
        </w:rPr>
        <w:t xml:space="preserve">muchas </w:t>
      </w:r>
      <w:r>
        <w:rPr>
          <w:color w:val="0907D1"/>
        </w:rPr>
        <w:t xml:space="preserve">personas </w:t>
      </w:r>
      <w:r>
        <w:rPr>
          <w:color w:val="000000"/>
        </w:rPr>
        <w:t xml:space="preserve">tienen </w:t>
      </w:r>
      <w:r>
        <w:rPr>
          <w:color w:val="000000"/>
        </w:rPr>
        <w:t xml:space="preserve">sus </w:t>
      </w:r>
      <w:r>
        <w:rPr>
          <w:color w:val="0907D1"/>
        </w:rPr>
        <w:t xml:space="preserve">propiedades </w:t>
      </w:r>
      <w:r>
        <w:rPr>
          <w:color w:val="0907D1"/>
        </w:rPr>
        <w:t xml:space="preserve">allí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muy </w:t>
      </w:r>
      <w:r>
        <w:rPr>
          <w:color w:val="0907D1"/>
        </w:rPr>
        <w:t xml:space="preserve">prudentes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907D1"/>
        </w:rPr>
        <w:t xml:space="preserve">cuerpos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0907D1"/>
        </w:rPr>
        <w:t xml:space="preserve">volcando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907D1"/>
        </w:rPr>
        <w:t xml:space="preserve">tareas </w:t>
      </w:r>
      <w:r>
        <w:rPr>
          <w:color w:val="000000"/>
        </w:rPr>
        <w:t xml:space="preserve">de </w:t>
      </w:r>
      <w:r>
        <w:rPr>
          <w:color w:val="0907D1"/>
        </w:rPr>
        <w:t xml:space="preserve">reparación </w:t>
      </w:r>
      <w:r>
        <w:rPr>
          <w:color w:val="000000"/>
        </w:rPr>
        <w:t xml:space="preserve">de </w:t>
      </w:r>
      <w:r>
        <w:rPr>
          <w:color w:val="0907D1"/>
        </w:rPr>
        <w:t xml:space="preserve">daños </w:t>
      </w:r>
      <w:r>
        <w:rPr>
          <w:color w:val="000000"/>
        </w:rPr>
        <w:t xml:space="preserve">y </w:t>
      </w:r>
      <w:r>
        <w:rPr>
          <w:color w:val="0907D1"/>
        </w:rPr>
        <w:t xml:space="preserve">limpieza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907D1"/>
        </w:rPr>
        <w:t xml:space="preserve">zonas </w:t>
      </w:r>
      <w:r>
        <w:rPr>
          <w:color w:val="FA48CA"/>
        </w:rPr>
        <w:t xml:space="preserve">afectadas </w:t>
      </w:r>
      <w:r>
        <w:rPr>
          <w:color w:val="000000"/>
        </w:rPr>
        <w:t xml:space="preserve">de </w:t>
      </w:r>
      <w:r>
        <w:rPr>
          <w:color w:val="FA48CA"/>
        </w:rPr>
        <w:t xml:space="preserve">Alicante </w:t>
      </w:r>
      <w:r>
        <w:rPr>
          <w:color w:val="000000"/>
        </w:rPr>
        <w:t xml:space="preserve">, </w:t>
      </w:r>
      <w:r>
        <w:rPr>
          <w:color w:val="FA48CA"/>
        </w:rPr>
        <w:t xml:space="preserve">Murcia </w:t>
      </w:r>
      <w:r>
        <w:rPr>
          <w:color w:val="000000"/>
        </w:rPr>
        <w:t xml:space="preserve">y </w:t>
      </w:r>
      <w:r>
        <w:rPr>
          <w:color w:val="0907D1"/>
        </w:rPr>
        <w:t xml:space="preserve">Andalucía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907D1"/>
        </w:rPr>
        <w:t xml:space="preserve">arduas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907D1"/>
        </w:rPr>
        <w:t xml:space="preserve">prolongar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tiempo </w:t>
      </w:r>
      <w:r>
        <w:rPr>
          <w:color w:val="000000"/>
        </w:rPr>
        <w:t xml:space="preserve">. </w:t>
      </w:r>
      <w:r>
        <w:rPr>
          <w:color w:val="0907D1"/>
        </w:rPr>
        <w:t xml:space="preserve">Hacen </w:t>
      </w:r>
      <w:r>
        <w:rPr>
          <w:color w:val="0907D1"/>
        </w:rPr>
        <w:t xml:space="preserve">falta </w:t>
      </w:r>
      <w:r>
        <w:rPr>
          <w:color w:val="0907D1"/>
        </w:rPr>
        <w:t xml:space="preserve">manos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907D1"/>
        </w:rPr>
        <w:t xml:space="preserve">productos </w:t>
      </w:r>
      <w:r>
        <w:rPr>
          <w:color w:val="000000"/>
        </w:rPr>
        <w:t xml:space="preserve">de </w:t>
      </w:r>
      <w:r>
        <w:rPr>
          <w:color w:val="0907D1"/>
        </w:rPr>
        <w:t xml:space="preserve">limpieza </w:t>
      </w:r>
      <w:r>
        <w:rPr>
          <w:color w:val="000000"/>
        </w:rPr>
        <w:t xml:space="preserve">y </w:t>
      </w:r>
      <w:r>
        <w:rPr>
          <w:color w:val="0907D1"/>
        </w:rPr>
        <w:t xml:space="preserve">menage </w:t>
      </w:r>
      <w:r>
        <w:rPr>
          <w:color w:val="000000"/>
        </w:rPr>
        <w:t xml:space="preserve">del </w:t>
      </w:r>
      <w:r>
        <w:rPr>
          <w:color w:val="0907D1"/>
        </w:rPr>
        <w:t xml:space="preserve">hogar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907D1"/>
        </w:rPr>
        <w:t xml:space="preserve">Alcázares </w:t>
      </w:r>
      <w:r>
        <w:rPr>
          <w:color w:val="000000"/>
        </w:rPr>
        <w:t xml:space="preserve">ha </w:t>
      </w:r>
      <w:r>
        <w:rPr>
          <w:color w:val="0907D1"/>
        </w:rPr>
        <w:t xml:space="preserve">pedido </w:t>
      </w:r>
      <w:r>
        <w:rPr>
          <w:color w:val="000000"/>
        </w:rPr>
        <w:t xml:space="preserve">esta </w:t>
      </w:r>
      <w:r>
        <w:rPr>
          <w:color w:val="0907D1"/>
        </w:rPr>
        <w:t xml:space="preserve">mañana </w:t>
      </w:r>
      <w:r>
        <w:rPr>
          <w:color w:val="000000"/>
        </w:rPr>
        <w:t xml:space="preserve">la </w:t>
      </w:r>
      <w:r>
        <w:rPr>
          <w:color w:val="0907D1"/>
        </w:rPr>
        <w:t xml:space="preserve">colaboración </w:t>
      </w:r>
      <w:r>
        <w:rPr>
          <w:color w:val="000000"/>
        </w:rPr>
        <w:t xml:space="preserve">de </w:t>
      </w:r>
      <w:r>
        <w:rPr>
          <w:color w:val="0907D1"/>
        </w:rPr>
        <w:t xml:space="preserve">ciudadanos </w:t>
      </w:r>
      <w:r>
        <w:rPr>
          <w:color w:val="000000"/>
        </w:rPr>
        <w:t xml:space="preserve">y </w:t>
      </w:r>
      <w:r>
        <w:rPr>
          <w:color w:val="0907D1"/>
        </w:rPr>
        <w:t xml:space="preserve">empresas </w:t>
      </w:r>
      <w:r>
        <w:rPr>
          <w:color w:val="000000"/>
        </w:rPr>
        <w:t xml:space="preserve">, </w:t>
      </w:r>
      <w:r>
        <w:rPr>
          <w:color w:val="0907D1"/>
        </w:rPr>
        <w:t xml:space="preserve">Santiago </w:t>
      </w:r>
      <w:r>
        <w:rPr>
          <w:color w:val="000000"/>
        </w:rPr>
        <w:t xml:space="preserve">. </w:t>
      </w:r>
      <w:r>
        <w:rPr>
          <w:color w:val="0907D1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907D1"/>
        </w:rPr>
        <w:t xml:space="preserve">hecho </w:t>
      </w:r>
      <w:r>
        <w:rPr>
          <w:color w:val="000000"/>
        </w:rPr>
        <w:t xml:space="preserve">un </w:t>
      </w:r>
      <w:r>
        <w:rPr>
          <w:color w:val="0907D1"/>
        </w:rPr>
        <w:t xml:space="preserve">llamamiento </w:t>
      </w:r>
      <w:r>
        <w:rPr>
          <w:color w:val="000000"/>
        </w:rPr>
        <w:t xml:space="preserve">no </w:t>
      </w:r>
      <w:r>
        <w:rPr>
          <w:color w:val="0907D1"/>
        </w:rPr>
        <w:t xml:space="preserve">solo </w:t>
      </w:r>
      <w:r>
        <w:rPr>
          <w:color w:val="000000"/>
        </w:rPr>
        <w:t xml:space="preserve">los </w:t>
      </w:r>
      <w:r>
        <w:rPr>
          <w:color w:val="0907D1"/>
        </w:rPr>
        <w:t xml:space="preserve">vecinos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 </w:t>
      </w:r>
      <w:r>
        <w:rPr>
          <w:color w:val="0907D1"/>
        </w:rPr>
        <w:t xml:space="preserve">cualquier </w:t>
      </w:r>
      <w:r>
        <w:rPr>
          <w:color w:val="0907D1"/>
        </w:rPr>
        <w:t xml:space="preserve">persona </w:t>
      </w:r>
      <w:r>
        <w:rPr>
          <w:color w:val="000000"/>
        </w:rPr>
        <w:t xml:space="preserve">de </w:t>
      </w:r>
      <w:r>
        <w:rPr>
          <w:color w:val="0907D1"/>
        </w:rPr>
        <w:t xml:space="preserve">cualquier </w:t>
      </w:r>
      <w:r>
        <w:rPr>
          <w:color w:val="0907D1"/>
        </w:rPr>
        <w:t xml:space="preserve">punto </w:t>
      </w:r>
      <w:r>
        <w:rPr>
          <w:color w:val="000000"/>
        </w:rPr>
        <w:t xml:space="preserve">de </w:t>
      </w:r>
      <w:r>
        <w:rPr>
          <w:color w:val="0907D1"/>
        </w:rPr>
        <w:t xml:space="preserve">España </w:t>
      </w:r>
      <w:r>
        <w:rPr>
          <w:color w:val="000000"/>
        </w:rPr>
        <w:t xml:space="preserve">que </w:t>
      </w:r>
      <w:r>
        <w:rPr>
          <w:color w:val="000000"/>
        </w:rPr>
        <w:t xml:space="preserve">esté </w:t>
      </w:r>
      <w:r>
        <w:rPr>
          <w:color w:val="0907D1"/>
        </w:rPr>
        <w:t xml:space="preserve">dispuesta </w:t>
      </w:r>
      <w:r>
        <w:rPr>
          <w:color w:val="000000"/>
        </w:rPr>
        <w:t xml:space="preserve">a </w:t>
      </w:r>
      <w:r>
        <w:rPr>
          <w:color w:val="0907D1"/>
        </w:rPr>
        <w:t xml:space="preserve">echar </w:t>
      </w:r>
      <w:r>
        <w:rPr>
          <w:color w:val="000000"/>
        </w:rPr>
        <w:t xml:space="preserve">un </w:t>
      </w:r>
      <w:r>
        <w:rPr>
          <w:color w:val="0907D1"/>
        </w:rPr>
        <w:t xml:space="preserve">cable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907D1"/>
        </w:rPr>
        <w:t xml:space="preserve">grabado </w:t>
      </w:r>
      <w:r>
        <w:rPr>
          <w:color w:val="000000"/>
        </w:rPr>
        <w:t xml:space="preserve">unas </w:t>
      </w:r>
      <w:r>
        <w:rPr>
          <w:color w:val="0907D1"/>
        </w:rPr>
        <w:t xml:space="preserve">imágenes </w:t>
      </w:r>
      <w:r>
        <w:rPr>
          <w:color w:val="000000"/>
        </w:rPr>
        <w:t xml:space="preserve">de </w:t>
      </w:r>
      <w:r>
        <w:rPr>
          <w:color w:val="0907D1"/>
        </w:rPr>
        <w:t xml:space="preserve">cadenas </w:t>
      </w:r>
      <w:r>
        <w:rPr>
          <w:color w:val="0907D1"/>
        </w:rPr>
        <w:t xml:space="preserve">humanas </w:t>
      </w:r>
      <w:r>
        <w:rPr>
          <w:color w:val="0907D1"/>
        </w:rPr>
        <w:t xml:space="preserve">trabajando </w:t>
      </w:r>
      <w:r>
        <w:rPr>
          <w:color w:val="0907D1"/>
        </w:rPr>
        <w:t xml:space="preserve">juntos </w:t>
      </w:r>
      <w:r>
        <w:rPr>
          <w:color w:val="0907D1"/>
        </w:rPr>
        <w:t xml:space="preserve">codo </w:t>
      </w:r>
      <w:r>
        <w:rPr>
          <w:color w:val="000000"/>
        </w:rPr>
        <w:t xml:space="preserve">con </w:t>
      </w:r>
      <w:r>
        <w:rPr>
          <w:color w:val="0907D1"/>
        </w:rPr>
        <w:t xml:space="preserve">codo </w:t>
      </w:r>
      <w:r>
        <w:rPr>
          <w:color w:val="000000"/>
        </w:rPr>
        <w:t xml:space="preserve">para </w:t>
      </w:r>
      <w:r>
        <w:rPr>
          <w:color w:val="0907D1"/>
        </w:rPr>
        <w:t xml:space="preserve">aportar </w:t>
      </w:r>
      <w:r>
        <w:rPr>
          <w:color w:val="0907D1"/>
        </w:rPr>
        <w:t xml:space="preserve">materiales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0907D1"/>
        </w:rPr>
        <w:t xml:space="preserve">ayuntamiento </w:t>
      </w:r>
      <w:r>
        <w:rPr>
          <w:color w:val="0907D1"/>
        </w:rPr>
        <w:t xml:space="preserve">llegar </w:t>
      </w:r>
      <w:r>
        <w:rPr>
          <w:color w:val="0907D1"/>
        </w:rPr>
        <w:t xml:space="preserve">comida </w:t>
      </w:r>
      <w:r>
        <w:rPr>
          <w:color w:val="000000"/>
        </w:rPr>
        <w:t xml:space="preserve">y </w:t>
      </w:r>
      <w:r>
        <w:rPr>
          <w:color w:val="0907D1"/>
        </w:rPr>
        <w:t xml:space="preserve">alimentos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907D1"/>
        </w:rPr>
        <w:t xml:space="preserve">donado </w:t>
      </w:r>
      <w:r>
        <w:rPr>
          <w:color w:val="0907D1"/>
        </w:rPr>
        <w:t xml:space="preserve">mucha </w:t>
      </w:r>
      <w:r>
        <w:rPr>
          <w:color w:val="0907D1"/>
        </w:rPr>
        <w:t xml:space="preserve">gente </w:t>
      </w:r>
      <w:r>
        <w:rPr>
          <w:color w:val="0907D1"/>
        </w:rPr>
        <w:t xml:space="preserve">anónima </w:t>
      </w:r>
      <w:r>
        <w:rPr>
          <w:color w:val="000000"/>
        </w:rPr>
        <w:t xml:space="preserve">en </w:t>
      </w:r>
      <w:r>
        <w:rPr>
          <w:color w:val="0907D1"/>
        </w:rPr>
        <w:t xml:space="preserve">muchas </w:t>
      </w:r>
      <w:r>
        <w:rPr>
          <w:color w:val="0907D1"/>
        </w:rPr>
        <w:t xml:space="preserve">empresas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907D1"/>
        </w:rPr>
        <w:t xml:space="preserve">vecinos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0907D1"/>
        </w:rPr>
        <w:t xml:space="preserve">hablado </w:t>
      </w:r>
      <w:r>
        <w:rPr>
          <w:color w:val="000000"/>
        </w:rPr>
        <w:t xml:space="preserve">nos </w:t>
      </w:r>
      <w:r>
        <w:rPr>
          <w:color w:val="000000"/>
        </w:rPr>
        <w:t xml:space="preserve">han </w:t>
      </w:r>
      <w:r>
        <w:rPr>
          <w:color w:val="0907D1"/>
        </w:rPr>
        <w:t xml:space="preserve">dicho </w:t>
      </w:r>
      <w:r>
        <w:rPr>
          <w:color w:val="000000"/>
        </w:rPr>
        <w:t xml:space="preserve">que </w:t>
      </w:r>
      <w:r>
        <w:rPr>
          <w:color w:val="0907D1"/>
        </w:rPr>
        <w:t xml:space="preserve">todavía </w:t>
      </w:r>
      <w:r>
        <w:rPr>
          <w:color w:val="0907D1"/>
        </w:rPr>
        <w:t xml:space="preserve">necesitan </w:t>
      </w:r>
      <w:r>
        <w:rPr>
          <w:color w:val="000000"/>
        </w:rPr>
        <w:t xml:space="preserve">más </w:t>
      </w:r>
      <w:r>
        <w:rPr>
          <w:color w:val="0907D1"/>
        </w:rPr>
        <w:t xml:space="preserve">ayuda </w:t>
      </w:r>
      <w:r>
        <w:rPr>
          <w:color w:val="000000"/>
        </w:rPr>
        <w:t xml:space="preserve">. </w:t>
      </w:r>
      <w:r>
        <w:rPr>
          <w:color w:val="0907D1"/>
        </w:rPr>
        <w:t xml:space="preserve">Antonio </w:t>
      </w:r>
      <w:r>
        <w:rPr>
          <w:color w:val="FA48CA"/>
        </w:rPr>
        <w:t xml:space="preserve">prepara </w:t>
      </w:r>
      <w:r>
        <w:rPr>
          <w:color w:val="000000"/>
        </w:rPr>
        <w:t xml:space="preserve">esta </w:t>
      </w:r>
      <w:r>
        <w:rPr>
          <w:color w:val="0907D1"/>
        </w:rPr>
        <w:t xml:space="preserve">paella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907D1"/>
        </w:rPr>
        <w:t xml:space="preserve">Alcázares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ella </w:t>
      </w:r>
      <w:r>
        <w:rPr>
          <w:color w:val="000000"/>
        </w:rPr>
        <w:t xml:space="preserve">él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0907D1"/>
        </w:rPr>
        <w:t xml:space="preserve">grupo </w:t>
      </w:r>
      <w:r>
        <w:rPr>
          <w:color w:val="0907D1"/>
        </w:rPr>
        <w:t xml:space="preserve">piensan </w:t>
      </w:r>
      <w:r>
        <w:rPr>
          <w:color w:val="000000"/>
        </w:rPr>
        <w:t xml:space="preserve">dar </w:t>
      </w:r>
      <w:r>
        <w:rPr>
          <w:color w:val="000000"/>
        </w:rPr>
        <w:t xml:space="preserve">de </w:t>
      </w:r>
      <w:r>
        <w:rPr>
          <w:color w:val="0907D1"/>
        </w:rPr>
        <w:t xml:space="preserve">comer </w:t>
      </w:r>
      <w:r>
        <w:rPr>
          <w:color w:val="000000"/>
        </w:rPr>
        <w:t xml:space="preserve">a </w:t>
      </w:r>
      <w:r>
        <w:rPr>
          <w:color w:val="000000"/>
        </w:rPr>
        <w:t xml:space="preserve">300 </w:t>
      </w:r>
      <w:r>
        <w:rPr>
          <w:color w:val="0907D1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907D1"/>
        </w:rPr>
        <w:t xml:space="preserve">ayuda </w:t>
      </w:r>
      <w:r>
        <w:rPr>
          <w:color w:val="000000"/>
        </w:rPr>
        <w:t xml:space="preserve">de </w:t>
      </w:r>
      <w:r>
        <w:rPr>
          <w:color w:val="0907D1"/>
        </w:rPr>
        <w:t xml:space="preserve">amor </w:t>
      </w:r>
      <w:r>
        <w:rPr>
          <w:color w:val="0907D1"/>
        </w:rPr>
        <w:t xml:space="preserve">hacia </w:t>
      </w:r>
      <w:r>
        <w:rPr>
          <w:color w:val="0907D1"/>
        </w:rPr>
        <w:t xml:space="preserve">aquellas </w:t>
      </w:r>
      <w:r>
        <w:rPr>
          <w:color w:val="0907D1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907D1"/>
        </w:rPr>
        <w:t xml:space="preserve">perdido </w:t>
      </w:r>
      <w:r>
        <w:rPr>
          <w:color w:val="000000"/>
        </w:rPr>
        <w:t xml:space="preserve">algo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auditorio </w:t>
      </w:r>
      <w:r>
        <w:rPr>
          <w:color w:val="000000"/>
        </w:rPr>
        <w:t xml:space="preserve">, </w:t>
      </w:r>
      <w:r>
        <w:rPr>
          <w:color w:val="0907D1"/>
        </w:rPr>
        <w:t xml:space="preserve">Rocío </w:t>
      </w:r>
      <w:r>
        <w:rPr>
          <w:color w:val="0907D1"/>
        </w:rPr>
        <w:t xml:space="preserve">coordina </w:t>
      </w:r>
      <w:r>
        <w:rPr>
          <w:color w:val="000000"/>
        </w:rPr>
        <w:t xml:space="preserve">las </w:t>
      </w:r>
      <w:r>
        <w:rPr>
          <w:color w:val="0907D1"/>
        </w:rPr>
        <w:t xml:space="preserve">provisiones </w:t>
      </w:r>
      <w:r>
        <w:rPr>
          <w:color w:val="000000"/>
        </w:rPr>
        <w:t xml:space="preserve">que </w:t>
      </w:r>
      <w:r>
        <w:rPr>
          <w:color w:val="0907D1"/>
        </w:rPr>
        <w:t xml:space="preserve">traen </w:t>
      </w:r>
      <w:r>
        <w:rPr>
          <w:color w:val="000000"/>
        </w:rPr>
        <w:t xml:space="preserve">los </w:t>
      </w:r>
      <w:r>
        <w:rPr>
          <w:color w:val="0907D1"/>
        </w:rPr>
        <w:t xml:space="preserve">propios </w:t>
      </w:r>
      <w:r>
        <w:rPr>
          <w:color w:val="0907D1"/>
        </w:rPr>
        <w:t xml:space="preserve">vecinos </w:t>
      </w:r>
      <w:r>
        <w:rPr>
          <w:color w:val="000000"/>
        </w:rPr>
        <w:t xml:space="preserve">. </w:t>
      </w:r>
      <w:r>
        <w:rPr>
          <w:color w:val="0907D1"/>
        </w:rPr>
        <w:t xml:space="preserve">Llevan </w:t>
      </w:r>
      <w:r>
        <w:rPr>
          <w:color w:val="0907D1"/>
        </w:rPr>
        <w:t xml:space="preserve">toda </w:t>
      </w:r>
      <w:r>
        <w:rPr>
          <w:color w:val="000000"/>
        </w:rPr>
        <w:t xml:space="preserve">la </w:t>
      </w:r>
      <w:r>
        <w:rPr>
          <w:color w:val="0907D1"/>
        </w:rPr>
        <w:t xml:space="preserve">mañana </w:t>
      </w:r>
      <w:r>
        <w:rPr>
          <w:color w:val="FA48CA"/>
        </w:rPr>
        <w:t xml:space="preserve">atendiendo </w:t>
      </w:r>
      <w:r>
        <w:rPr>
          <w:color w:val="000000"/>
        </w:rPr>
        <w:t xml:space="preserve">a </w:t>
      </w:r>
      <w:r>
        <w:rPr>
          <w:color w:val="0907D1"/>
        </w:rPr>
        <w:t xml:space="preserve">gente </w:t>
      </w:r>
      <w:r>
        <w:rPr>
          <w:color w:val="000000"/>
        </w:rPr>
        <w:t xml:space="preserve">como </w:t>
      </w:r>
      <w:r>
        <w:rPr>
          <w:color w:val="0907D1"/>
        </w:rPr>
        <w:t xml:space="preserve">Yolanda </w:t>
      </w:r>
      <w:r>
        <w:rPr>
          <w:color w:val="000000"/>
        </w:rPr>
        <w:t xml:space="preserve">. </w:t>
      </w:r>
      <w:r>
        <w:rPr>
          <w:color w:val="0907D1"/>
        </w:rPr>
        <w:t xml:space="preserve">Solo </w:t>
      </w:r>
      <w:r>
        <w:rPr>
          <w:color w:val="0907D1"/>
        </w:rPr>
        <w:t xml:space="preserve">necesito </w:t>
      </w:r>
      <w:r>
        <w:rPr>
          <w:color w:val="0907D1"/>
        </w:rPr>
        <w:t xml:space="preserve">productos </w:t>
      </w:r>
      <w:r>
        <w:rPr>
          <w:color w:val="000000"/>
        </w:rPr>
        <w:t xml:space="preserve">de </w:t>
      </w:r>
      <w:r>
        <w:rPr>
          <w:color w:val="0907D1"/>
        </w:rPr>
        <w:t xml:space="preserve">limpieza </w:t>
      </w:r>
      <w:r>
        <w:rPr>
          <w:color w:val="000000"/>
        </w:rPr>
        <w:t xml:space="preserve">. </w:t>
      </w:r>
      <w:r>
        <w:rPr>
          <w:color w:val="0907D1"/>
        </w:rPr>
        <w:t xml:space="preserve">Paco </w:t>
      </w:r>
      <w:r>
        <w:rPr>
          <w:color w:val="000000"/>
        </w:rPr>
        <w:t xml:space="preserve">e </w:t>
      </w:r>
      <w:r>
        <w:rPr>
          <w:color w:val="0907D1"/>
        </w:rPr>
        <w:t xml:space="preserve">Isabel </w:t>
      </w:r>
      <w:r>
        <w:rPr>
          <w:color w:val="000000"/>
        </w:rPr>
        <w:t xml:space="preserve">han </w:t>
      </w:r>
      <w:r>
        <w:rPr>
          <w:color w:val="0907D1"/>
        </w:rPr>
        <w:t xml:space="preserve">sido </w:t>
      </w:r>
      <w:r>
        <w:rPr>
          <w:color w:val="0907D1"/>
        </w:rPr>
        <w:t xml:space="preserve">asistidos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0907D1"/>
        </w:rPr>
        <w:t xml:space="preserve">voluntarios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907D1"/>
        </w:rPr>
        <w:t xml:space="preserve">crías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0907D1"/>
        </w:rPr>
        <w:t xml:space="preserve">faltado </w:t>
      </w:r>
      <w:r>
        <w:rPr>
          <w:color w:val="000000"/>
        </w:rPr>
        <w:t xml:space="preserve">de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0907D1"/>
        </w:rPr>
        <w:t xml:space="preserve">comida </w:t>
      </w:r>
      <w:r>
        <w:rPr>
          <w:color w:val="000000"/>
        </w:rPr>
        <w:t xml:space="preserve">ni </w:t>
      </w:r>
      <w:r>
        <w:rPr>
          <w:color w:val="0907D1"/>
        </w:rPr>
        <w:t xml:space="preserve">ropa </w:t>
      </w:r>
      <w:r>
        <w:rPr>
          <w:color w:val="000000"/>
        </w:rPr>
        <w:t xml:space="preserve">ni </w:t>
      </w:r>
      <w:r>
        <w:rPr>
          <w:color w:val="0907D1"/>
        </w:rPr>
        <w:t xml:space="preserve">pañales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907D1"/>
        </w:rPr>
        <w:t xml:space="preserve">familias </w:t>
      </w:r>
      <w:r>
        <w:rPr>
          <w:color w:val="000000"/>
        </w:rPr>
        <w:t xml:space="preserve">que </w:t>
      </w:r>
      <w:r>
        <w:rPr>
          <w:color w:val="0907D1"/>
        </w:rPr>
        <w:t xml:space="preserve">acuden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907D1"/>
        </w:rPr>
        <w:t xml:space="preserve">centro </w:t>
      </w:r>
      <w:r>
        <w:rPr>
          <w:color w:val="0907D1"/>
        </w:rPr>
        <w:t xml:space="preserve">deportivo </w:t>
      </w:r>
      <w:r>
        <w:rPr>
          <w:color w:val="0907D1"/>
        </w:rPr>
        <w:t xml:space="preserve">convertido </w:t>
      </w:r>
      <w:r>
        <w:rPr>
          <w:color w:val="000000"/>
        </w:rPr>
        <w:t xml:space="preserve">en </w:t>
      </w:r>
      <w:r>
        <w:rPr>
          <w:color w:val="FA48CA"/>
        </w:rPr>
        <w:t xml:space="preserve">albergue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907D1"/>
        </w:rPr>
        <w:t xml:space="preserve">dirigen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0907D1"/>
        </w:rPr>
        <w:t xml:space="preserve">propios </w:t>
      </w:r>
      <w:r>
        <w:rPr>
          <w:color w:val="0907D1"/>
        </w:rPr>
        <w:t xml:space="preserve">vecinos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0907D1"/>
        </w:rPr>
        <w:t xml:space="preserve">trayendo </w:t>
      </w:r>
      <w:r>
        <w:rPr>
          <w:color w:val="000000"/>
        </w:rPr>
        <w:t xml:space="preserve">su </w:t>
      </w:r>
      <w:r>
        <w:rPr>
          <w:color w:val="0907D1"/>
        </w:rPr>
        <w:t xml:space="preserve">ropa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907D1"/>
        </w:rPr>
        <w:t xml:space="preserve">cuanto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907D1"/>
        </w:rPr>
        <w:t xml:space="preserve">enterado </w:t>
      </w:r>
      <w:r>
        <w:rPr>
          <w:color w:val="0907D1"/>
        </w:rPr>
        <w:t xml:space="preserve">zapatillas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0907D1"/>
        </w:rPr>
        <w:t xml:space="preserve">gente </w:t>
      </w:r>
      <w:r>
        <w:rPr>
          <w:color w:val="000000"/>
        </w:rPr>
        <w:t xml:space="preserve">sin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907D1"/>
        </w:rPr>
        <w:t xml:space="preserve">Llevan </w:t>
      </w:r>
      <w:r>
        <w:rPr>
          <w:color w:val="0907D1"/>
        </w:rPr>
        <w:t xml:space="preserve">toda </w:t>
      </w:r>
      <w:r>
        <w:rPr>
          <w:color w:val="000000"/>
        </w:rPr>
        <w:t xml:space="preserve">la </w:t>
      </w:r>
      <w:r>
        <w:rPr>
          <w:color w:val="0907D1"/>
        </w:rPr>
        <w:t xml:space="preserve">noche </w:t>
      </w:r>
      <w:r>
        <w:rPr>
          <w:color w:val="0907D1"/>
        </w:rPr>
        <w:t xml:space="preserve">recibiendo </w:t>
      </w:r>
      <w:r>
        <w:rPr>
          <w:color w:val="0907D1"/>
        </w:rPr>
        <w:t xml:space="preserve">alimentos </w:t>
      </w:r>
      <w:r>
        <w:rPr>
          <w:color w:val="000000"/>
        </w:rPr>
        <w:t xml:space="preserve">de </w:t>
      </w:r>
      <w:r>
        <w:rPr>
          <w:color w:val="0907D1"/>
        </w:rPr>
        <w:t xml:space="preserve">voluntarios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907D1"/>
        </w:rPr>
        <w:t xml:space="preserve">ancianos </w:t>
      </w:r>
      <w:r>
        <w:rPr>
          <w:color w:val="000000"/>
        </w:rPr>
        <w:t xml:space="preserve">y </w:t>
      </w:r>
      <w:r>
        <w:rPr>
          <w:color w:val="0907D1"/>
        </w:rPr>
        <w:t xml:space="preserve">niños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0907D1"/>
        </w:rPr>
        <w:t xml:space="preserve">vulnerables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solidaridad </w:t>
      </w:r>
      <w:r>
        <w:rPr>
          <w:color w:val="000000"/>
        </w:rPr>
        <w:t xml:space="preserve">se </w:t>
      </w:r>
      <w:r>
        <w:rPr>
          <w:color w:val="0907D1"/>
        </w:rPr>
        <w:t xml:space="preserve">contagia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907D1"/>
        </w:rPr>
        <w:t xml:space="preserve">punto </w:t>
      </w:r>
      <w:r>
        <w:rPr>
          <w:color w:val="000000"/>
        </w:rPr>
        <w:t xml:space="preserve">a </w:t>
      </w:r>
      <w:r>
        <w:rPr>
          <w:color w:val="000000"/>
        </w:rPr>
        <w:t xml:space="preserve">otro </w:t>
      </w:r>
      <w:r>
        <w:rPr>
          <w:color w:val="000000"/>
        </w:rPr>
        <w:t xml:space="preserve">. </w:t>
      </w:r>
      <w:r>
        <w:rPr>
          <w:color w:val="0907D1"/>
        </w:rPr>
        <w:t xml:space="preserve">Arriman </w:t>
      </w:r>
      <w:r>
        <w:rPr>
          <w:color w:val="000000"/>
        </w:rPr>
        <w:t xml:space="preserve">el </w:t>
      </w:r>
      <w:r>
        <w:rPr>
          <w:color w:val="0907D1"/>
        </w:rPr>
        <w:t xml:space="preserve">hombro </w:t>
      </w:r>
      <w:r>
        <w:rPr>
          <w:color w:val="000000"/>
        </w:rPr>
        <w:t xml:space="preserve">y </w:t>
      </w:r>
      <w:r>
        <w:rPr>
          <w:color w:val="0907D1"/>
        </w:rPr>
        <w:t xml:space="preserve">asisten </w:t>
      </w:r>
      <w:r>
        <w:rPr>
          <w:color w:val="000000"/>
        </w:rPr>
        <w:t xml:space="preserve">a </w:t>
      </w:r>
      <w:r>
        <w:rPr>
          <w:color w:val="0907D1"/>
        </w:rPr>
        <w:t xml:space="preserve">familias </w:t>
      </w:r>
      <w:r>
        <w:rPr>
          <w:color w:val="FA48CA"/>
        </w:rPr>
        <w:t xml:space="preserve">enteras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907D1"/>
        </w:rPr>
        <w:t xml:space="preserve">hace </w:t>
      </w:r>
      <w:r>
        <w:rPr>
          <w:color w:val="0907D1"/>
        </w:rPr>
        <w:t xml:space="preserve">falta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907D1"/>
        </w:rPr>
        <w:t xml:space="preserve">Necesitamos </w:t>
      </w:r>
      <w:r>
        <w:rPr>
          <w:color w:val="0907D1"/>
        </w:rPr>
        <w:t xml:space="preserve">voluntarios </w:t>
      </w:r>
      <w:r>
        <w:rPr>
          <w:color w:val="000000"/>
        </w:rPr>
        <w:t xml:space="preserve">, </w:t>
      </w:r>
      <w:r>
        <w:rPr>
          <w:color w:val="0907D1"/>
        </w:rPr>
        <w:t xml:space="preserve">cuantos </w:t>
      </w:r>
      <w:r>
        <w:rPr>
          <w:color w:val="000000"/>
        </w:rPr>
        <w:t xml:space="preserve">más </w:t>
      </w:r>
      <w:r>
        <w:rPr>
          <w:color w:val="0907D1"/>
        </w:rPr>
        <w:t xml:space="preserve">voluntarios </w:t>
      </w:r>
      <w:r>
        <w:rPr>
          <w:color w:val="0907D1"/>
        </w:rPr>
        <w:t xml:space="preserve">mejor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907D1"/>
        </w:rPr>
        <w:t xml:space="preserve">voluntarios </w:t>
      </w:r>
      <w:r>
        <w:rPr>
          <w:color w:val="000000"/>
        </w:rPr>
        <w:t xml:space="preserve">dan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tractor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907D1"/>
        </w:rPr>
        <w:t xml:space="preserve">vecino </w:t>
      </w:r>
      <w:r>
        <w:rPr>
          <w:color w:val="000000"/>
        </w:rPr>
        <w:t xml:space="preserve">ha </w:t>
      </w:r>
      <w:r>
        <w:rPr>
          <w:color w:val="0907D1"/>
        </w:rPr>
        <w:t xml:space="preserve">sido </w:t>
      </w:r>
      <w:r>
        <w:rPr>
          <w:color w:val="000000"/>
        </w:rPr>
        <w:t xml:space="preserve">la </w:t>
      </w:r>
      <w:r>
        <w:rPr>
          <w:color w:val="0907D1"/>
        </w:rPr>
        <w:t xml:space="preserve">única </w:t>
      </w:r>
      <w:r>
        <w:rPr>
          <w:color w:val="0907D1"/>
        </w:rPr>
        <w:t xml:space="preserve">forma </w:t>
      </w:r>
      <w:r>
        <w:rPr>
          <w:color w:val="000000"/>
        </w:rPr>
        <w:t xml:space="preserve">de </w:t>
      </w:r>
      <w:r>
        <w:rPr>
          <w:color w:val="0907D1"/>
        </w:rPr>
        <w:t xml:space="preserve">moverse </w:t>
      </w:r>
      <w:r>
        <w:rPr>
          <w:color w:val="000000"/>
        </w:rPr>
        <w:t xml:space="preserve">. </w:t>
      </w:r>
      <w:r>
        <w:rPr>
          <w:color w:val="0907D1"/>
        </w:rPr>
        <w:t xml:space="preserve">Cualquier </w:t>
      </w:r>
      <w:r>
        <w:rPr>
          <w:color w:val="0907D1"/>
        </w:rPr>
        <w:t xml:space="preserve">ayuda </w:t>
      </w:r>
      <w:r>
        <w:rPr>
          <w:color w:val="000000"/>
        </w:rPr>
        <w:t xml:space="preserve">es </w:t>
      </w:r>
      <w:r>
        <w:rPr>
          <w:color w:val="0907D1"/>
        </w:rPr>
        <w:t xml:space="preserve">bien </w:t>
      </w:r>
      <w:r>
        <w:rPr>
          <w:color w:val="FA48CA"/>
        </w:rPr>
        <w:t xml:space="preserve">recibida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907D1"/>
        </w:rPr>
        <w:t xml:space="preserve">últimos </w:t>
      </w:r>
      <w:r>
        <w:rPr>
          <w:color w:val="FA48CA"/>
        </w:rPr>
        <w:t xml:space="preserve">desalojados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esta </w:t>
      </w:r>
      <w:r>
        <w:rPr>
          <w:color w:val="FA48CA"/>
        </w:rPr>
        <w:t xml:space="preserve">gota </w:t>
      </w:r>
      <w:r>
        <w:rPr>
          <w:color w:val="FA48CA"/>
        </w:rPr>
        <w:t xml:space="preserve">fría </w:t>
      </w:r>
      <w:r>
        <w:rPr>
          <w:color w:val="000000"/>
        </w:rPr>
        <w:t xml:space="preserve">en </w:t>
      </w:r>
      <w:r>
        <w:rPr>
          <w:color w:val="0907D1"/>
        </w:rPr>
        <w:t xml:space="preserve">Crevillente </w:t>
      </w:r>
      <w:r>
        <w:rPr>
          <w:color w:val="000000"/>
        </w:rPr>
        <w:t xml:space="preserve">, </w:t>
      </w:r>
      <w:r>
        <w:rPr>
          <w:color w:val="FA48CA"/>
        </w:rPr>
        <w:t xml:space="preserve">Alicante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907D1"/>
        </w:rPr>
        <w:t xml:space="preserve">total </w:t>
      </w:r>
      <w:r>
        <w:rPr>
          <w:color w:val="000000"/>
        </w:rPr>
        <w:t xml:space="preserve">, </w:t>
      </w:r>
      <w:r>
        <w:rPr>
          <w:color w:val="0907D1"/>
        </w:rPr>
        <w:t xml:space="preserve">1.500 </w:t>
      </w:r>
      <w:r>
        <w:rPr>
          <w:color w:val="0907D1"/>
        </w:rPr>
        <w:t xml:space="preserve">personas </w:t>
      </w:r>
      <w:r>
        <w:rPr>
          <w:color w:val="000000"/>
        </w:rPr>
        <w:t xml:space="preserve">han </w:t>
      </w:r>
      <w:r>
        <w:rPr>
          <w:color w:val="0907D1"/>
        </w:rPr>
        <w:t xml:space="preserve">sido </w:t>
      </w:r>
      <w:r>
        <w:rPr>
          <w:color w:val="0907D1"/>
        </w:rPr>
        <w:t xml:space="preserve">evacuadas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907D1"/>
        </w:rPr>
        <w:t xml:space="preserve">camping </w:t>
      </w:r>
      <w:r>
        <w:rPr>
          <w:color w:val="000000"/>
        </w:rPr>
        <w:t xml:space="preserve">de </w:t>
      </w:r>
      <w:r>
        <w:rPr>
          <w:color w:val="FA48CA"/>
        </w:rPr>
        <w:t xml:space="preserve">lujo </w:t>
      </w:r>
      <w:r>
        <w:rPr>
          <w:color w:val="000000"/>
        </w:rPr>
        <w:t xml:space="preserve">esta </w:t>
      </w:r>
      <w:r>
        <w:rPr>
          <w:color w:val="0907D1"/>
        </w:rPr>
        <w:t xml:space="preserve">madrugada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agua </w:t>
      </w:r>
      <w:r>
        <w:rPr>
          <w:color w:val="0907D1"/>
        </w:rPr>
        <w:t xml:space="preserve">empezó </w:t>
      </w:r>
      <w:r>
        <w:rPr>
          <w:color w:val="000000"/>
        </w:rPr>
        <w:t xml:space="preserve">a </w:t>
      </w:r>
      <w:r>
        <w:rPr>
          <w:color w:val="0907D1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FA48CA"/>
        </w:rPr>
        <w:t xml:space="preserve">instalaciones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907D1"/>
        </w:rPr>
        <w:t xml:space="preserve">alojaban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907D1"/>
        </w:rPr>
        <w:t xml:space="preserve">tomó </w:t>
      </w:r>
      <w:r>
        <w:rPr>
          <w:color w:val="000000"/>
        </w:rPr>
        <w:t xml:space="preserve">la </w:t>
      </w:r>
      <w:r>
        <w:rPr>
          <w:color w:val="0907D1"/>
        </w:rPr>
        <w:t xml:space="preserve">decisión </w:t>
      </w:r>
      <w:r>
        <w:rPr>
          <w:color w:val="000000"/>
        </w:rPr>
        <w:t xml:space="preserve">de </w:t>
      </w:r>
      <w:r>
        <w:rPr>
          <w:color w:val="0907D1"/>
        </w:rPr>
        <w:t xml:space="preserve">vaciar </w:t>
      </w:r>
      <w:r>
        <w:rPr>
          <w:color w:val="000000"/>
        </w:rPr>
        <w:t xml:space="preserve">el </w:t>
      </w:r>
      <w:r>
        <w:rPr>
          <w:color w:val="0907D1"/>
        </w:rPr>
        <w:t xml:space="preserve">camping </w:t>
      </w:r>
      <w:r>
        <w:rPr>
          <w:color w:val="000000"/>
        </w:rPr>
        <w:t xml:space="preserve">de </w:t>
      </w:r>
      <w:r>
        <w:rPr>
          <w:color w:val="0907D1"/>
        </w:rPr>
        <w:t xml:space="preserve">manera </w:t>
      </w:r>
      <w:r>
        <w:rPr>
          <w:color w:val="0907D1"/>
        </w:rPr>
        <w:t xml:space="preserve">ordenada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907D1"/>
        </w:rPr>
        <w:t xml:space="preserve">trescientos </w:t>
      </w:r>
      <w:r>
        <w:rPr>
          <w:color w:val="0907D1"/>
        </w:rPr>
        <w:t xml:space="preserve">campistas </w:t>
      </w:r>
      <w:r>
        <w:rPr>
          <w:color w:val="0907D1"/>
        </w:rPr>
        <w:t xml:space="preserve">continúan </w:t>
      </w:r>
      <w:r>
        <w:rPr>
          <w:color w:val="0907D1"/>
        </w:rPr>
        <w:t xml:space="preserve">realojados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0907D1"/>
        </w:rPr>
        <w:t xml:space="preserve">polideportivos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localidad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gota </w:t>
      </w:r>
      <w:r>
        <w:rPr>
          <w:color w:val="FA48CA"/>
        </w:rPr>
        <w:t xml:space="preserve">fría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0907D1"/>
        </w:rPr>
        <w:t xml:space="preserve">dejado </w:t>
      </w:r>
      <w:r>
        <w:rPr>
          <w:color w:val="0907D1"/>
        </w:rPr>
        <w:t xml:space="preserve">cuantiosos </w:t>
      </w:r>
      <w:r>
        <w:rPr>
          <w:color w:val="0907D1"/>
        </w:rPr>
        <w:t xml:space="preserve">destrozos </w:t>
      </w:r>
      <w:r>
        <w:rPr>
          <w:color w:val="000000"/>
        </w:rPr>
        <w:t xml:space="preserve">en </w:t>
      </w:r>
      <w:r>
        <w:rPr>
          <w:color w:val="0907D1"/>
        </w:rPr>
        <w:t xml:space="preserve">Andalucía </w:t>
      </w:r>
      <w:r>
        <w:rPr>
          <w:color w:val="000000"/>
        </w:rPr>
        <w:t xml:space="preserve">, </w:t>
      </w:r>
      <w:r>
        <w:rPr>
          <w:color w:val="FA48CA"/>
        </w:rPr>
        <w:t xml:space="preserve">especialmente </w:t>
      </w:r>
      <w:r>
        <w:rPr>
          <w:color w:val="000000"/>
        </w:rPr>
        <w:t xml:space="preserve">en </w:t>
      </w:r>
      <w:r>
        <w:rPr>
          <w:color w:val="FA48CA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907D1"/>
        </w:rPr>
        <w:t xml:space="preserve">primeras </w:t>
      </w:r>
      <w:r>
        <w:rPr>
          <w:color w:val="0907D1"/>
        </w:rPr>
        <w:t xml:space="preserve">ayudas </w:t>
      </w:r>
      <w:r>
        <w:rPr>
          <w:color w:val="0907D1"/>
        </w:rPr>
        <w:t xml:space="preserve">económicas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907D1"/>
        </w:rPr>
        <w:t xml:space="preserve">aprobar </w:t>
      </w:r>
      <w:r>
        <w:rPr>
          <w:color w:val="000000"/>
        </w:rPr>
        <w:t xml:space="preserve">este </w:t>
      </w:r>
      <w:r>
        <w:rPr>
          <w:color w:val="0907D1"/>
        </w:rPr>
        <w:t xml:space="preserve">mismo </w:t>
      </w:r>
      <w:r>
        <w:rPr>
          <w:color w:val="0907D1"/>
        </w:rPr>
        <w:t xml:space="preserve">martes </w:t>
      </w:r>
      <w:r>
        <w:rPr>
          <w:color w:val="000000"/>
        </w:rPr>
        <w:t xml:space="preserve">, </w:t>
      </w:r>
      <w:r>
        <w:rPr>
          <w:color w:val="FA48CA"/>
        </w:rPr>
        <w:t xml:space="preserve">Juanma-Corzo </w:t>
      </w:r>
      <w:r>
        <w:rPr>
          <w:color w:val="000000"/>
        </w:rPr>
        <w:t xml:space="preserve">. </w:t>
      </w:r>
      <w:r>
        <w:rPr>
          <w:color w:val="0907D1"/>
        </w:rPr>
        <w:t xml:space="preserve">Efectivamente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10 </w:t>
      </w:r>
      <w:r>
        <w:rPr>
          <w:color w:val="0907D1"/>
        </w:rPr>
        <w:t xml:space="preserve">millones </w:t>
      </w:r>
      <w:r>
        <w:rPr>
          <w:color w:val="000000"/>
        </w:rPr>
        <w:t xml:space="preserve">de </w:t>
      </w:r>
      <w:r>
        <w:rPr>
          <w:color w:val="0907D1"/>
        </w:rPr>
        <w:t xml:space="preserve">euros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907D1"/>
        </w:rPr>
        <w:t xml:space="preserve">estimación </w:t>
      </w:r>
      <w:r>
        <w:rPr>
          <w:color w:val="0907D1"/>
        </w:rPr>
        <w:t xml:space="preserve">provisional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907D1"/>
        </w:rPr>
        <w:t xml:space="preserve">junta </w:t>
      </w:r>
      <w:r>
        <w:rPr>
          <w:color w:val="0907D1"/>
        </w:rPr>
        <w:t xml:space="preserve">enviara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907D1"/>
        </w:rPr>
        <w:t xml:space="preserve">diferentes </w:t>
      </w:r>
      <w:r>
        <w:rPr>
          <w:color w:val="0907D1"/>
        </w:rPr>
        <w:t xml:space="preserve">ayuntamiento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907D1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FA48CA"/>
        </w:rPr>
        <w:t xml:space="preserve">plan </w:t>
      </w:r>
      <w:r>
        <w:rPr>
          <w:color w:val="0907D1"/>
        </w:rPr>
        <w:t xml:space="preserve">urgente </w:t>
      </w:r>
      <w:r>
        <w:rPr>
          <w:color w:val="0907D1"/>
        </w:rPr>
        <w:t xml:space="preserve">aprobado </w:t>
      </w:r>
      <w:r>
        <w:rPr>
          <w:color w:val="000000"/>
        </w:rPr>
        <w:t xml:space="preserve">el </w:t>
      </w:r>
      <w:r>
        <w:rPr>
          <w:color w:val="0907D1"/>
        </w:rPr>
        <w:t xml:space="preserve">próximo </w:t>
      </w:r>
      <w:r>
        <w:rPr>
          <w:color w:val="0907D1"/>
        </w:rPr>
        <w:t xml:space="preserve">martes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consejo </w:t>
      </w:r>
      <w:r>
        <w:rPr>
          <w:color w:val="000000"/>
        </w:rPr>
        <w:t xml:space="preserve">de </w:t>
      </w:r>
      <w:r>
        <w:rPr>
          <w:color w:val="0907D1"/>
        </w:rPr>
        <w:t xml:space="preserve">gobierno </w:t>
      </w:r>
      <w:r>
        <w:rPr>
          <w:color w:val="0907D1"/>
        </w:rPr>
        <w:t xml:space="preserve">andaluz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907D1"/>
        </w:rPr>
        <w:t xml:space="preserve">diferentes </w:t>
      </w:r>
      <w:r>
        <w:rPr>
          <w:color w:val="0907D1"/>
        </w:rPr>
        <w:t xml:space="preserve">consistorios </w:t>
      </w:r>
      <w:r>
        <w:rPr>
          <w:color w:val="0907D1"/>
        </w:rPr>
        <w:t xml:space="preserve">podrán </w:t>
      </w:r>
      <w:r>
        <w:rPr>
          <w:color w:val="0907D1"/>
        </w:rPr>
        <w:t xml:space="preserve">hacer </w:t>
      </w:r>
      <w:r>
        <w:rPr>
          <w:color w:val="000000"/>
        </w:rPr>
        <w:t xml:space="preserve">uso </w:t>
      </w:r>
      <w:r>
        <w:rPr>
          <w:color w:val="000000"/>
        </w:rPr>
        <w:t xml:space="preserve">del </w:t>
      </w:r>
      <w:r>
        <w:rPr>
          <w:color w:val="0907D1"/>
        </w:rPr>
        <w:t xml:space="preserve">mismo </w:t>
      </w:r>
      <w:r>
        <w:rPr>
          <w:color w:val="000000"/>
        </w:rPr>
        <w:t xml:space="preserve">. </w:t>
      </w:r>
      <w:r>
        <w:rPr>
          <w:color w:val="0907D1"/>
        </w:rPr>
        <w:t xml:space="preserve">Así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907D1"/>
        </w:rPr>
        <w:t xml:space="preserve">anunciado </w:t>
      </w:r>
      <w:r>
        <w:rPr>
          <w:color w:val="000000"/>
        </w:rPr>
        <w:t xml:space="preserve">el </w:t>
      </w:r>
      <w:r>
        <w:rPr>
          <w:color w:val="0907D1"/>
        </w:rPr>
        <w:t xml:space="preserve">presidente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907D1"/>
        </w:rPr>
        <w:t xml:space="preserve">visita </w:t>
      </w:r>
      <w:r>
        <w:rPr>
          <w:color w:val="000000"/>
        </w:rPr>
        <w:t xml:space="preserve">a </w:t>
      </w:r>
      <w:r>
        <w:rPr>
          <w:color w:val="0907D1"/>
        </w:rPr>
        <w:t xml:space="preserve">diferentes </w:t>
      </w:r>
      <w:r>
        <w:rPr>
          <w:color w:val="0907D1"/>
        </w:rPr>
        <w:t xml:space="preserve">casas </w:t>
      </w:r>
      <w:r>
        <w:rPr>
          <w:color w:val="FA48CA"/>
        </w:rPr>
        <w:t xml:space="preserve">destrozadas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907D1"/>
        </w:rPr>
        <w:t xml:space="preserve">sido </w:t>
      </w:r>
      <w:r>
        <w:rPr>
          <w:color w:val="000000"/>
        </w:rPr>
        <w:t xml:space="preserve">una </w:t>
      </w:r>
      <w:r>
        <w:rPr>
          <w:color w:val="FA48CA"/>
        </w:rPr>
        <w:t xml:space="preserve">gota </w:t>
      </w:r>
      <w:r>
        <w:rPr>
          <w:color w:val="FA48CA"/>
        </w:rPr>
        <w:t xml:space="preserve">fría </w:t>
      </w:r>
      <w:r>
        <w:rPr>
          <w:color w:val="FA48CA"/>
        </w:rPr>
        <w:t xml:space="preserve">histórica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907D1"/>
        </w:rPr>
        <w:t xml:space="preserve">peor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907D1"/>
        </w:rPr>
        <w:t xml:space="preserve">sufrido </w:t>
      </w:r>
      <w:r>
        <w:rPr>
          <w:color w:val="000000"/>
        </w:rPr>
        <w:t xml:space="preserve">el </w:t>
      </w:r>
      <w:r>
        <w:rPr>
          <w:color w:val="0907D1"/>
        </w:rPr>
        <w:t xml:space="preserve">sudeste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península </w:t>
      </w:r>
      <w:r>
        <w:rPr>
          <w:color w:val="000000"/>
        </w:rPr>
        <w:t xml:space="preserve">en </w:t>
      </w:r>
      <w:r>
        <w:rPr>
          <w:color w:val="000000"/>
        </w:rPr>
        <w:t xml:space="preserve">140 </w:t>
      </w:r>
      <w:r>
        <w:rPr>
          <w:color w:val="0907D1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907D1"/>
        </w:rPr>
        <w:t xml:space="preserve">hagan </w:t>
      </w:r>
      <w:r>
        <w:rPr>
          <w:color w:val="000000"/>
        </w:rPr>
        <w:t xml:space="preserve">una </w:t>
      </w:r>
      <w:r>
        <w:rPr>
          <w:color w:val="0907D1"/>
        </w:rPr>
        <w:t xml:space="preserve">idea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907D1"/>
        </w:rPr>
        <w:t xml:space="preserve">toda </w:t>
      </w:r>
      <w:r>
        <w:rPr>
          <w:color w:val="000000"/>
        </w:rPr>
        <w:t xml:space="preserve">esta </w:t>
      </w:r>
      <w:r>
        <w:rPr>
          <w:color w:val="0907D1"/>
        </w:rPr>
        <w:t xml:space="preserve">zona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cuenca </w:t>
      </w:r>
      <w:r>
        <w:rPr>
          <w:color w:val="000000"/>
        </w:rPr>
        <w:t xml:space="preserve">del </w:t>
      </w:r>
      <w:r>
        <w:rPr>
          <w:color w:val="0907D1"/>
        </w:rPr>
        <w:t xml:space="preserve">Segura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FA48CA"/>
        </w:rPr>
        <w:t xml:space="preserve">registros </w:t>
      </w:r>
      <w:r>
        <w:rPr>
          <w:color w:val="000000"/>
        </w:rPr>
        <w:t xml:space="preserve">, </w:t>
      </w:r>
      <w:r>
        <w:rPr>
          <w:color w:val="0907D1"/>
        </w:rPr>
        <w:t xml:space="preserve">nunca </w:t>
      </w:r>
      <w:r>
        <w:rPr>
          <w:color w:val="000000"/>
        </w:rPr>
        <w:t xml:space="preserve">antes </w:t>
      </w:r>
      <w:r>
        <w:rPr>
          <w:color w:val="000000"/>
        </w:rPr>
        <w:t xml:space="preserve">había </w:t>
      </w:r>
      <w:r>
        <w:rPr>
          <w:color w:val="FA48CA"/>
        </w:rPr>
        <w:t xml:space="preserve">llovido </w:t>
      </w:r>
      <w:r>
        <w:rPr>
          <w:color w:val="000000"/>
        </w:rPr>
        <w:t xml:space="preserve">tanto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FA48CA"/>
        </w:rPr>
        <w:t xml:space="preserve">desbordamiento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la </w:t>
      </w:r>
      <w:r>
        <w:rPr>
          <w:color w:val="0907D1"/>
        </w:rPr>
        <w:t xml:space="preserve">situción </w:t>
      </w:r>
      <w:r>
        <w:rPr>
          <w:color w:val="0907D1"/>
        </w:rPr>
        <w:t xml:space="preserve">pasó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FA48CA"/>
        </w:rPr>
        <w:t xml:space="preserve">crítica </w:t>
      </w:r>
      <w:r>
        <w:rPr>
          <w:color w:val="000000"/>
        </w:rPr>
        <w:t xml:space="preserve">en </w:t>
      </w:r>
      <w:r>
        <w:rPr>
          <w:color w:val="FA48CA"/>
        </w:rPr>
        <w:t xml:space="preserve">poblaciones </w:t>
      </w:r>
      <w:r>
        <w:rPr>
          <w:color w:val="FA48CA"/>
        </w:rPr>
        <w:t xml:space="preserve">murcianas </w:t>
      </w:r>
      <w:r>
        <w:rPr>
          <w:color w:val="000000"/>
        </w:rPr>
        <w:t xml:space="preserve">como </w:t>
      </w:r>
      <w:r>
        <w:rPr>
          <w:color w:val="FA48CA"/>
        </w:rPr>
        <w:t xml:space="preserve">Santomera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907D1"/>
        </w:rPr>
        <w:t xml:space="preserve">Raal </w:t>
      </w:r>
      <w:r>
        <w:rPr>
          <w:color w:val="000000"/>
        </w:rPr>
        <w:t xml:space="preserve">...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FA48CA"/>
        </w:rPr>
        <w:t xml:space="preserve">Alicante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FA48CA"/>
        </w:rPr>
        <w:t xml:space="preserve">Almoradí </w:t>
      </w:r>
      <w:r>
        <w:rPr>
          <w:color w:val="000000"/>
        </w:rPr>
        <w:t xml:space="preserve">y </w:t>
      </w:r>
      <w:r>
        <w:rPr>
          <w:color w:val="FA48CA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FA48CA"/>
        </w:rPr>
        <w:t xml:space="preserve">población </w:t>
      </w:r>
      <w:r>
        <w:rPr>
          <w:color w:val="000000"/>
        </w:rPr>
        <w:t xml:space="preserve">de </w:t>
      </w:r>
      <w:r>
        <w:rPr>
          <w:color w:val="0907D1"/>
        </w:rPr>
        <w:t xml:space="preserve">80.0000 </w:t>
      </w:r>
      <w:r>
        <w:rPr>
          <w:color w:val="0907D1"/>
        </w:rPr>
        <w:t xml:space="preserve">habitantes </w:t>
      </w:r>
      <w:r>
        <w:rPr>
          <w:color w:val="000000"/>
        </w:rPr>
        <w:t xml:space="preserve">, </w:t>
      </w:r>
      <w:r>
        <w:rPr>
          <w:color w:val="FA48CA"/>
        </w:rPr>
        <w:t xml:space="preserve">devastada </w:t>
      </w:r>
      <w:r>
        <w:rPr>
          <w:color w:val="000000"/>
        </w:rPr>
        <w:t xml:space="preserve">y </w:t>
      </w:r>
      <w:r>
        <w:rPr>
          <w:color w:val="FA48CA"/>
        </w:rPr>
        <w:t xml:space="preserve">aislada </w:t>
      </w:r>
      <w:r>
        <w:rPr>
          <w:color w:val="000000"/>
        </w:rPr>
        <w:t xml:space="preserve">durante </w:t>
      </w:r>
      <w:r>
        <w:rPr>
          <w:color w:val="0907D1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Otro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907D1"/>
        </w:rPr>
        <w:t xml:space="preserve">epicentros </w:t>
      </w:r>
      <w:r>
        <w:rPr>
          <w:color w:val="000000"/>
        </w:rPr>
        <w:t xml:space="preserve">del </w:t>
      </w:r>
      <w:r>
        <w:rPr>
          <w:color w:val="FA48CA"/>
        </w:rPr>
        <w:t xml:space="preserve">desastre </w:t>
      </w:r>
      <w:r>
        <w:rPr>
          <w:color w:val="000000"/>
        </w:rPr>
        <w:t xml:space="preserve">ha </w:t>
      </w:r>
      <w:r>
        <w:rPr>
          <w:color w:val="0907D1"/>
        </w:rPr>
        <w:t xml:space="preserve">sido </w:t>
      </w:r>
      <w:r>
        <w:rPr>
          <w:color w:val="000000"/>
        </w:rPr>
        <w:t xml:space="preserve">este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907D1"/>
        </w:rPr>
        <w:t xml:space="preserve">área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0907D1"/>
        </w:rPr>
        <w:t xml:space="preserve">Menor </w:t>
      </w:r>
      <w:r>
        <w:rPr>
          <w:color w:val="000000"/>
        </w:rPr>
        <w:t xml:space="preserve">en </w:t>
      </w:r>
      <w:r>
        <w:rPr>
          <w:color w:val="FA48CA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agua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A48CA"/>
        </w:rPr>
        <w:t xml:space="preserve">ramblas </w:t>
      </w:r>
      <w:r>
        <w:rPr>
          <w:color w:val="000000"/>
        </w:rPr>
        <w:t xml:space="preserve">unido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FA48CA"/>
        </w:rPr>
        <w:t xml:space="preserve">tormentas </w:t>
      </w:r>
      <w:r>
        <w:rPr>
          <w:color w:val="000000"/>
        </w:rPr>
        <w:t xml:space="preserve">ha </w:t>
      </w:r>
      <w:r>
        <w:rPr>
          <w:color w:val="0907D1"/>
        </w:rPr>
        <w:t xml:space="preserve">provocado </w:t>
      </w:r>
      <w:r>
        <w:rPr>
          <w:color w:val="000000"/>
        </w:rPr>
        <w:t xml:space="preserve">un </w:t>
      </w:r>
      <w:r>
        <w:rPr>
          <w:color w:val="0907D1"/>
        </w:rPr>
        <w:t xml:space="preserve">caos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907D1"/>
        </w:rPr>
        <w:t xml:space="preserve">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907D1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907D1"/>
        </w:rPr>
        <w:t xml:space="preserve">daños </w:t>
      </w:r>
      <w:r>
        <w:rPr>
          <w:color w:val="000000"/>
        </w:rPr>
        <w:t xml:space="preserve">son </w:t>
      </w:r>
      <w:r>
        <w:rPr>
          <w:color w:val="0907D1"/>
        </w:rPr>
        <w:t xml:space="preserve">impresionantes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0907D1"/>
        </w:rPr>
        <w:t xml:space="preserve">Andalucía </w:t>
      </w:r>
      <w:r>
        <w:rPr>
          <w:color w:val="000000"/>
        </w:rPr>
        <w:t xml:space="preserve">, </w:t>
      </w:r>
      <w:r>
        <w:rPr>
          <w:color w:val="FA48CA"/>
        </w:rPr>
        <w:t xml:space="preserve">Granada </w:t>
      </w:r>
      <w:r>
        <w:rPr>
          <w:color w:val="000000"/>
        </w:rPr>
        <w:t xml:space="preserve">y </w:t>
      </w:r>
      <w:r>
        <w:rPr>
          <w:color w:val="FA48CA"/>
        </w:rPr>
        <w:t xml:space="preserve">Málaga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han </w:t>
      </w:r>
      <w:r>
        <w:rPr>
          <w:color w:val="0907D1"/>
        </w:rPr>
        <w:t xml:space="preserve">sufrido </w:t>
      </w:r>
      <w:r>
        <w:rPr>
          <w:color w:val="000000"/>
        </w:rPr>
        <w:t xml:space="preserve">a </w:t>
      </w:r>
      <w:r>
        <w:rPr>
          <w:color w:val="0907D1"/>
        </w:rPr>
        <w:t xml:space="preserve">DANA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esta </w:t>
      </w:r>
      <w:r>
        <w:rPr>
          <w:color w:val="0907D1"/>
        </w:rPr>
        <w:t xml:space="preserve">zona </w:t>
      </w:r>
      <w:r>
        <w:rPr>
          <w:color w:val="000000"/>
        </w:rPr>
        <w:t xml:space="preserve">de </w:t>
      </w:r>
      <w:r>
        <w:rPr>
          <w:color w:val="0907D1"/>
        </w:rPr>
        <w:t xml:space="preserve">Almería </w:t>
      </w:r>
      <w:r>
        <w:rPr>
          <w:color w:val="000000"/>
        </w:rPr>
        <w:t xml:space="preserve">del </w:t>
      </w:r>
      <w:r>
        <w:rPr>
          <w:color w:val="0907D1"/>
        </w:rPr>
        <w:t xml:space="preserve">Cabo </w:t>
      </w:r>
      <w:r>
        <w:rPr>
          <w:color w:val="000000"/>
        </w:rPr>
        <w:t xml:space="preserve">de </w:t>
      </w:r>
      <w:r>
        <w:rPr>
          <w:color w:val="0907D1"/>
        </w:rPr>
        <w:t xml:space="preserve">Gata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desalojo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907D1"/>
        </w:rPr>
        <w:t xml:space="preserve">camping </w:t>
      </w:r>
      <w:r>
        <w:rPr>
          <w:color w:val="000000"/>
        </w:rPr>
        <w:t xml:space="preserve">a </w:t>
      </w:r>
      <w:r>
        <w:rPr>
          <w:color w:val="000000"/>
        </w:rPr>
        <w:t xml:space="preserve">todo </w:t>
      </w:r>
      <w:r>
        <w:rPr>
          <w:color w:val="0907D1"/>
        </w:rPr>
        <w:t xml:space="preserve">prisa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907D1"/>
        </w:rPr>
        <w:t xml:space="preserve">pimeras </w:t>
      </w:r>
      <w:r>
        <w:rPr>
          <w:color w:val="0907D1"/>
        </w:rPr>
        <w:t xml:space="preserve">alertas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FA48CA"/>
        </w:rPr>
        <w:t xml:space="preserve">catástrofe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FA48CA"/>
        </w:rPr>
        <w:t xml:space="preserve">pesadilla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907D1"/>
        </w:rPr>
        <w:t xml:space="preserve">dejado </w:t>
      </w:r>
      <w:r>
        <w:rPr>
          <w:color w:val="000000"/>
        </w:rPr>
        <w:t xml:space="preserve">6 </w:t>
      </w:r>
      <w:r>
        <w:rPr>
          <w:color w:val="0907D1"/>
        </w:rPr>
        <w:t xml:space="preserve">muertos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907D1"/>
        </w:rPr>
        <w:t xml:space="preserve">recordar </w:t>
      </w:r>
      <w:r>
        <w:rPr>
          <w:color w:val="000000"/>
        </w:rPr>
        <w:t xml:space="preserve">durante </w:t>
      </w:r>
      <w:r>
        <w:rPr>
          <w:color w:val="000000"/>
        </w:rPr>
        <w:t xml:space="preserve">mucho </w:t>
      </w:r>
      <w:r>
        <w:rPr>
          <w:color w:val="0907D1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Eran </w:t>
      </w:r>
      <w:r>
        <w:rPr>
          <w:color w:val="0907D1"/>
        </w:rPr>
        <w:t xml:space="preserve">centenares </w:t>
      </w:r>
      <w:r>
        <w:rPr>
          <w:color w:val="000000"/>
        </w:rPr>
        <w:t xml:space="preserve">de </w:t>
      </w:r>
      <w:r>
        <w:rPr>
          <w:color w:val="FA48CA"/>
        </w:rPr>
        <w:t xml:space="preserve">vehículos </w:t>
      </w:r>
      <w:r>
        <w:rPr>
          <w:color w:val="0907D1"/>
        </w:rPr>
        <w:t xml:space="preserve">nuevos </w:t>
      </w:r>
      <w:r>
        <w:rPr>
          <w:color w:val="000000"/>
        </w:rPr>
        <w:t xml:space="preserve">, </w:t>
      </w:r>
      <w:r>
        <w:rPr>
          <w:color w:val="0907D1"/>
        </w:rPr>
        <w:t xml:space="preserve">listos </w:t>
      </w:r>
      <w:r>
        <w:rPr>
          <w:color w:val="000000"/>
        </w:rPr>
        <w:t xml:space="preserve">para </w:t>
      </w:r>
      <w:r>
        <w:rPr>
          <w:color w:val="000000"/>
        </w:rPr>
        <w:t xml:space="preserve">su </w:t>
      </w:r>
      <w:r>
        <w:rPr>
          <w:color w:val="0907D1"/>
        </w:rPr>
        <w:t xml:space="preserve">venta </w:t>
      </w:r>
      <w:r>
        <w:rPr>
          <w:color w:val="000000"/>
        </w:rPr>
        <w:t xml:space="preserve">. </w:t>
      </w:r>
      <w:r>
        <w:rPr>
          <w:color w:val="000000"/>
        </w:rPr>
        <w:t xml:space="preserve">Estaban </w:t>
      </w:r>
      <w:r>
        <w:rPr>
          <w:color w:val="0907D1"/>
        </w:rPr>
        <w:t xml:space="preserve">almacenados </w:t>
      </w:r>
      <w:r>
        <w:rPr>
          <w:color w:val="000000"/>
        </w:rPr>
        <w:t xml:space="preserve">en </w:t>
      </w:r>
      <w:r>
        <w:rPr>
          <w:color w:val="FA48CA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FA48CA"/>
        </w:rPr>
        <w:t xml:space="preserve">riada </w:t>
      </w:r>
      <w:r>
        <w:rPr>
          <w:color w:val="000000"/>
        </w:rPr>
        <w:t xml:space="preserve">los </w:t>
      </w:r>
      <w:r>
        <w:rPr>
          <w:color w:val="000000"/>
        </w:rPr>
        <w:t xml:space="preserve">ha </w:t>
      </w:r>
      <w:r>
        <w:rPr>
          <w:color w:val="0907D1"/>
        </w:rPr>
        <w:t xml:space="preserve">dejado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907D1"/>
        </w:rPr>
        <w:t xml:space="preserve">mismo </w:t>
      </w:r>
      <w:r>
        <w:rPr>
          <w:color w:val="000000"/>
        </w:rPr>
        <w:t xml:space="preserve">ha </w:t>
      </w:r>
      <w:r>
        <w:rPr>
          <w:color w:val="0907D1"/>
        </w:rPr>
        <w:t xml:space="preserve">ocurrido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FA48CA"/>
        </w:rPr>
        <w:t xml:space="preserve">vehículos </w:t>
      </w:r>
      <w:r>
        <w:rPr>
          <w:color w:val="FA48CA"/>
        </w:rPr>
        <w:t xml:space="preserve">aparcados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907D1"/>
        </w:rPr>
        <w:t xml:space="preserve">calles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0907D1"/>
        </w:rPr>
        <w:t xml:space="preserve">casos </w:t>
      </w:r>
      <w:r>
        <w:rPr>
          <w:color w:val="0907D1"/>
        </w:rPr>
        <w:t xml:space="preserve">terminaron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, </w:t>
      </w:r>
      <w:r>
        <w:rPr>
          <w:color w:val="0907D1"/>
        </w:rPr>
        <w:t xml:space="preserve">convertidos </w:t>
      </w:r>
      <w:r>
        <w:rPr>
          <w:color w:val="000000"/>
        </w:rPr>
        <w:t xml:space="preserve">en </w:t>
      </w:r>
      <w:r>
        <w:rPr>
          <w:color w:val="0907D1"/>
        </w:rPr>
        <w:t xml:space="preserve">siniestro </w:t>
      </w:r>
      <w:r>
        <w:rPr>
          <w:color w:val="0907D1"/>
        </w:rPr>
        <w:t xml:space="preserve">total </w:t>
      </w:r>
      <w:r>
        <w:rPr>
          <w:color w:val="000000"/>
        </w:rPr>
        <w:t xml:space="preserve">. </w:t>
      </w:r>
      <w:r>
        <w:rPr>
          <w:color w:val="0907D1"/>
        </w:rPr>
        <w:t xml:space="preserve">Igual </w:t>
      </w:r>
      <w:r>
        <w:rPr>
          <w:color w:val="000000"/>
        </w:rPr>
        <w:t xml:space="preserve">que </w:t>
      </w:r>
      <w:r>
        <w:rPr>
          <w:color w:val="FA48CA"/>
        </w:rPr>
        <w:t xml:space="preserve">arrastró </w:t>
      </w:r>
      <w:r>
        <w:rPr>
          <w:color w:val="0907D1"/>
        </w:rPr>
        <w:t xml:space="preserve">coches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FA48CA"/>
        </w:rPr>
        <w:t xml:space="preserve">agua </w:t>
      </w:r>
      <w:r>
        <w:rPr>
          <w:color w:val="FA48CA"/>
        </w:rPr>
        <w:t xml:space="preserve">arrastró </w:t>
      </w:r>
      <w:r>
        <w:rPr>
          <w:color w:val="000000"/>
        </w:rPr>
        <w:t xml:space="preserve">también </w:t>
      </w:r>
      <w:r>
        <w:rPr>
          <w:color w:val="0907D1"/>
        </w:rPr>
        <w:t xml:space="preserve">camiones </w:t>
      </w:r>
      <w:r>
        <w:rPr>
          <w:color w:val="000000"/>
        </w:rPr>
        <w:t xml:space="preserve">. </w:t>
      </w:r>
      <w:r>
        <w:rPr>
          <w:color w:val="0907D1"/>
        </w:rPr>
        <w:t xml:space="preserve">Centenares </w:t>
      </w:r>
      <w:r>
        <w:rPr>
          <w:color w:val="000000"/>
        </w:rPr>
        <w:t xml:space="preserve">de </w:t>
      </w:r>
      <w:r>
        <w:rPr>
          <w:color w:val="0907D1"/>
        </w:rPr>
        <w:t xml:space="preserve">trailers </w:t>
      </w:r>
      <w:r>
        <w:rPr>
          <w:color w:val="FA48CA"/>
        </w:rPr>
        <w:t xml:space="preserve">acumulados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FA48CA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907D1"/>
        </w:rPr>
        <w:t xml:space="preserve">accesos </w:t>
      </w:r>
      <w:r>
        <w:rPr>
          <w:color w:val="000000"/>
        </w:rPr>
        <w:t xml:space="preserve">a </w:t>
      </w:r>
      <w:r>
        <w:rPr>
          <w:color w:val="FA48CA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hecho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907D1"/>
        </w:rPr>
        <w:t xml:space="preserve">daños </w:t>
      </w:r>
      <w:r>
        <w:rPr>
          <w:color w:val="000000"/>
        </w:rPr>
        <w:t xml:space="preserve">son </w:t>
      </w:r>
      <w:r>
        <w:rPr>
          <w:color w:val="0907D1"/>
        </w:rPr>
        <w:t xml:space="preserve">cuantiosos </w:t>
      </w:r>
      <w:r>
        <w:rPr>
          <w:color w:val="000000"/>
        </w:rPr>
        <w:t xml:space="preserve">y </w:t>
      </w:r>
      <w:r>
        <w:rPr>
          <w:color w:val="FA48CA"/>
        </w:rPr>
        <w:t xml:space="preserve">evidentes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907D1"/>
        </w:rPr>
        <w:t xml:space="preserve">saber </w:t>
      </w:r>
      <w:r>
        <w:rPr>
          <w:color w:val="0907D1"/>
        </w:rPr>
        <w:t xml:space="preserve">cómo </w:t>
      </w:r>
      <w:r>
        <w:rPr>
          <w:color w:val="000000"/>
        </w:rPr>
        <w:t xml:space="preserve">, </w:t>
      </w:r>
      <w:r>
        <w:rPr>
          <w:color w:val="000000"/>
        </w:rPr>
        <w:t xml:space="preserve">quiénes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qué </w:t>
      </w:r>
      <w:r>
        <w:rPr>
          <w:color w:val="0907D1"/>
        </w:rPr>
        <w:t xml:space="preserve">condiciones </w:t>
      </w:r>
      <w:r>
        <w:rPr>
          <w:color w:val="000000"/>
        </w:rPr>
        <w:t xml:space="preserve">se </w:t>
      </w:r>
      <w:r>
        <w:rPr>
          <w:color w:val="000000"/>
        </w:rPr>
        <w:t xml:space="preserve">tienen </w:t>
      </w:r>
      <w:r>
        <w:rPr>
          <w:color w:val="0907D1"/>
        </w:rPr>
        <w:t xml:space="preserve">derecho </w:t>
      </w:r>
      <w:r>
        <w:rPr>
          <w:color w:val="000000"/>
        </w:rPr>
        <w:t xml:space="preserve">a </w:t>
      </w:r>
      <w:r>
        <w:rPr>
          <w:color w:val="0907D1"/>
        </w:rPr>
        <w:t xml:space="preserve">compensanciones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o </w:t>
      </w:r>
      <w:r>
        <w:rPr>
          <w:color w:val="000000"/>
        </w:rPr>
        <w:t xml:space="preserve">las </w:t>
      </w:r>
      <w:r>
        <w:rPr>
          <w:color w:val="0907D1"/>
        </w:rPr>
        <w:t xml:space="preserve">aseguradoras </w:t>
      </w:r>
      <w:r>
        <w:rPr>
          <w:color w:val="0907D1"/>
        </w:rPr>
        <w:t xml:space="preserve">contamos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907D1"/>
        </w:rPr>
        <w:t xml:space="preserve">ayuda </w:t>
      </w:r>
      <w:r>
        <w:rPr>
          <w:color w:val="000000"/>
        </w:rPr>
        <w:t xml:space="preserve">de </w:t>
      </w:r>
      <w:r>
        <w:rPr>
          <w:color w:val="0907D1"/>
        </w:rPr>
        <w:t xml:space="preserve">Jorge-Fuset </w:t>
      </w:r>
      <w:r>
        <w:rPr>
          <w:color w:val="000000"/>
        </w:rPr>
        <w:t xml:space="preserve">, </w:t>
      </w:r>
      <w:r>
        <w:rPr>
          <w:color w:val="0907D1"/>
        </w:rPr>
        <w:t xml:space="preserve">abogado </w:t>
      </w:r>
      <w:r>
        <w:rPr>
          <w:color w:val="0907D1"/>
        </w:rPr>
        <w:t xml:space="preserve">experto </w:t>
      </w:r>
      <w:r>
        <w:rPr>
          <w:color w:val="000000"/>
        </w:rPr>
        <w:t xml:space="preserve">en </w:t>
      </w:r>
      <w:r>
        <w:rPr>
          <w:color w:val="0907D1"/>
        </w:rPr>
        <w:t xml:space="preserve">seguros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907D1"/>
        </w:rPr>
        <w:t xml:space="preserve">defensa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907D1"/>
        </w:rPr>
        <w:t xml:space="preserve">asegurados </w:t>
      </w:r>
      <w:r>
        <w:rPr>
          <w:color w:val="000000"/>
        </w:rPr>
        <w:t xml:space="preserve">. </w:t>
      </w:r>
      <w:r>
        <w:rPr>
          <w:color w:val="0907D1"/>
        </w:rPr>
        <w:t xml:space="preserve">Señor-Fuset </w:t>
      </w:r>
      <w:r>
        <w:rPr>
          <w:color w:val="000000"/>
        </w:rPr>
        <w:t xml:space="preserve">, </w:t>
      </w:r>
      <w:r>
        <w:rPr>
          <w:color w:val="0907D1"/>
        </w:rPr>
        <w:t xml:space="preserve">buenas </w:t>
      </w:r>
      <w:r>
        <w:rPr>
          <w:color w:val="0907D1"/>
        </w:rPr>
        <w:t xml:space="preserve">tardes </w:t>
      </w:r>
      <w:r>
        <w:rPr>
          <w:color w:val="000000"/>
        </w:rPr>
        <w:t xml:space="preserve">. </w:t>
      </w:r>
      <w:r>
        <w:rPr>
          <w:color w:val="FA48CA"/>
        </w:rPr>
        <w:t xml:space="preserve">¿Cuál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907D1"/>
        </w:rPr>
        <w:t xml:space="preserve">respuesta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ante </w:t>
      </w:r>
      <w:r>
        <w:rPr>
          <w:color w:val="000000"/>
        </w:rPr>
        <w:t xml:space="preserve">este </w:t>
      </w:r>
      <w:r>
        <w:rPr>
          <w:color w:val="0907D1"/>
        </w:rPr>
        <w:t xml:space="preserve">tipo </w:t>
      </w:r>
      <w:r>
        <w:rPr>
          <w:color w:val="000000"/>
        </w:rPr>
        <w:t xml:space="preserve">de </w:t>
      </w:r>
      <w:r>
        <w:rPr>
          <w:color w:val="FA48CA"/>
        </w:rPr>
        <w:t xml:space="preserve">inundaciones </w:t>
      </w:r>
      <w:r>
        <w:rPr>
          <w:color w:val="000000"/>
        </w:rPr>
        <w:t xml:space="preserve">? </w:t>
      </w:r>
      <w:r>
        <w:rPr>
          <w:color w:val="0907D1"/>
        </w:rPr>
        <w:t xml:space="preserve">Buenas </w:t>
      </w:r>
      <w:r>
        <w:rPr>
          <w:color w:val="0907D1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FA48CA"/>
        </w:rPr>
        <w:t xml:space="preserve">evidente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907D1"/>
        </w:rPr>
        <w:t xml:space="preserve">primero </w:t>
      </w:r>
      <w:r>
        <w:rPr>
          <w:color w:val="0907D1"/>
        </w:rPr>
        <w:t xml:space="preserve">debe </w:t>
      </w:r>
      <w:r>
        <w:rPr>
          <w:color w:val="000000"/>
        </w:rPr>
        <w:t xml:space="preserve">ser </w:t>
      </w:r>
      <w:r>
        <w:rPr>
          <w:color w:val="0907D1"/>
        </w:rPr>
        <w:t xml:space="preserve">instrumentar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907D1"/>
        </w:rPr>
        <w:t xml:space="preserve">mecanismos </w:t>
      </w:r>
      <w:r>
        <w:rPr>
          <w:color w:val="000000"/>
        </w:rPr>
        <w:t xml:space="preserve">de </w:t>
      </w:r>
      <w:r>
        <w:rPr>
          <w:color w:val="0907D1"/>
        </w:rPr>
        <w:t xml:space="preserve">Protección-Civil </w:t>
      </w:r>
      <w:r>
        <w:rPr>
          <w:color w:val="000000"/>
        </w:rPr>
        <w:t xml:space="preserve">y </w:t>
      </w:r>
      <w:r>
        <w:rPr>
          <w:color w:val="0907D1"/>
        </w:rPr>
        <w:t xml:space="preserve">salvamento </w:t>
      </w:r>
      <w:r>
        <w:rPr>
          <w:color w:val="000000"/>
        </w:rPr>
        <w:t xml:space="preserve">. </w:t>
      </w:r>
      <w:r>
        <w:rPr>
          <w:color w:val="0907D1"/>
        </w:rPr>
        <w:t xml:space="preserve">Acto </w:t>
      </w:r>
      <w:r>
        <w:rPr>
          <w:color w:val="0907D1"/>
        </w:rPr>
        <w:t xml:space="preserve">seguido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dar </w:t>
      </w:r>
      <w:r>
        <w:rPr>
          <w:color w:val="0907D1"/>
        </w:rPr>
        <w:t xml:space="preserve">cuente </w:t>
      </w:r>
      <w:r>
        <w:rPr>
          <w:color w:val="000000"/>
        </w:rPr>
        <w:t xml:space="preserve">tendrán </w:t>
      </w:r>
      <w:r>
        <w:rPr>
          <w:color w:val="000000"/>
        </w:rPr>
        <w:t xml:space="preserve">que </w:t>
      </w:r>
      <w:r>
        <w:rPr>
          <w:color w:val="0907D1"/>
        </w:rPr>
        <w:t xml:space="preserve">hacer </w:t>
      </w:r>
      <w:r>
        <w:rPr>
          <w:color w:val="0907D1"/>
        </w:rPr>
        <w:t xml:space="preserve">balance </w:t>
      </w:r>
      <w:r>
        <w:rPr>
          <w:color w:val="000000"/>
        </w:rPr>
        <w:t xml:space="preserve">de </w:t>
      </w:r>
      <w:r>
        <w:rPr>
          <w:color w:val="000000"/>
        </w:rPr>
        <w:t xml:space="preserve">unas </w:t>
      </w:r>
      <w:r>
        <w:rPr>
          <w:color w:val="FA48CA"/>
        </w:rPr>
        <w:t xml:space="preserve">pérdidas </w:t>
      </w:r>
      <w:r>
        <w:rPr>
          <w:color w:val="000000"/>
        </w:rPr>
        <w:t xml:space="preserve">muy </w:t>
      </w:r>
      <w:r>
        <w:rPr>
          <w:color w:val="0907D1"/>
        </w:rPr>
        <w:t xml:space="preserve">importantes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907D1"/>
        </w:rPr>
        <w:t xml:space="preserve">ciudadanos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907D1"/>
        </w:rPr>
        <w:t xml:space="preserve">saber </w:t>
      </w:r>
      <w:r>
        <w:rPr>
          <w:color w:val="000000"/>
        </w:rPr>
        <w:t xml:space="preserve">que </w:t>
      </w:r>
      <w:r>
        <w:rPr>
          <w:color w:val="0907D1"/>
        </w:rPr>
        <w:t xml:space="preserve">aquellos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907D1"/>
        </w:rPr>
        <w:t xml:space="preserve">sido </w:t>
      </w:r>
      <w:r>
        <w:rPr>
          <w:color w:val="0907D1"/>
        </w:rPr>
        <w:t xml:space="preserve">previsores </w:t>
      </w:r>
      <w:r>
        <w:rPr>
          <w:color w:val="000000"/>
        </w:rPr>
        <w:t xml:space="preserve">y </w:t>
      </w:r>
      <w:r>
        <w:rPr>
          <w:color w:val="000000"/>
        </w:rPr>
        <w:t xml:space="preserve">tengan </w:t>
      </w:r>
      <w:r>
        <w:rPr>
          <w:color w:val="000000"/>
        </w:rPr>
        <w:t xml:space="preserve">un </w:t>
      </w:r>
      <w:r>
        <w:rPr>
          <w:color w:val="0907D1"/>
        </w:rPr>
        <w:t xml:space="preserve">seguro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907D1"/>
        </w:rPr>
        <w:t xml:space="preserve">pagar </w:t>
      </w:r>
      <w:r>
        <w:rPr>
          <w:color w:val="000000"/>
        </w:rPr>
        <w:t xml:space="preserve">la </w:t>
      </w:r>
      <w:r>
        <w:rPr>
          <w:color w:val="0907D1"/>
        </w:rPr>
        <w:t xml:space="preserve">compañía </w:t>
      </w:r>
      <w:r>
        <w:rPr>
          <w:color w:val="000000"/>
        </w:rPr>
        <w:t xml:space="preserve">, </w:t>
      </w:r>
      <w:r>
        <w:rPr>
          <w:color w:val="0907D1"/>
        </w:rPr>
        <w:t xml:space="preserve">paga </w:t>
      </w:r>
      <w:r>
        <w:rPr>
          <w:color w:val="000000"/>
        </w:rPr>
        <w:t xml:space="preserve">un </w:t>
      </w:r>
      <w:r>
        <w:rPr>
          <w:color w:val="0907D1"/>
        </w:rPr>
        <w:t xml:space="preserve">organismo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FA48CA"/>
        </w:rPr>
        <w:t xml:space="preserve">financiado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0907D1"/>
        </w:rPr>
        <w:t xml:space="preserve">propios </w:t>
      </w:r>
      <w:r>
        <w:rPr>
          <w:color w:val="0907D1"/>
        </w:rPr>
        <w:t xml:space="preserve">recargos </w:t>
      </w:r>
      <w:r>
        <w:rPr>
          <w:color w:val="000000"/>
        </w:rPr>
        <w:t xml:space="preserve">que </w:t>
      </w:r>
      <w:r>
        <w:rPr>
          <w:color w:val="0907D1"/>
        </w:rPr>
        <w:t xml:space="preserve">pagan </w:t>
      </w:r>
      <w:r>
        <w:rPr>
          <w:color w:val="000000"/>
        </w:rPr>
        <w:t xml:space="preserve">los </w:t>
      </w:r>
      <w:r>
        <w:rPr>
          <w:color w:val="0907D1"/>
        </w:rPr>
        <w:t xml:space="preserve">ciudadanos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907D1"/>
        </w:rPr>
        <w:t xml:space="preserve">seguros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consorcio </w:t>
      </w:r>
      <w:r>
        <w:rPr>
          <w:color w:val="000000"/>
        </w:rPr>
        <w:t xml:space="preserve">de </w:t>
      </w:r>
      <w:r>
        <w:rPr>
          <w:color w:val="0907D1"/>
        </w:rPr>
        <w:t xml:space="preserve">compensación </w:t>
      </w:r>
      <w:r>
        <w:rPr>
          <w:color w:val="000000"/>
        </w:rPr>
        <w:t xml:space="preserve">de </w:t>
      </w:r>
      <w:r>
        <w:rPr>
          <w:color w:val="0907D1"/>
        </w:rPr>
        <w:t xml:space="preserve">seguros </w:t>
      </w:r>
      <w:r>
        <w:rPr>
          <w:color w:val="000000"/>
        </w:rPr>
        <w:t xml:space="preserve">será </w:t>
      </w:r>
      <w:r>
        <w:rPr>
          <w:color w:val="000000"/>
        </w:rPr>
        <w:t xml:space="preserve">quien </w:t>
      </w:r>
      <w:r>
        <w:rPr>
          <w:color w:val="000000"/>
        </w:rPr>
        <w:t xml:space="preserve">se </w:t>
      </w:r>
      <w:r>
        <w:rPr>
          <w:color w:val="0907D1"/>
        </w:rPr>
        <w:t xml:space="preserve">hace </w:t>
      </w:r>
      <w:r>
        <w:rPr>
          <w:color w:val="0907D1"/>
        </w:rPr>
        <w:t xml:space="preserve">cargo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0907D1"/>
        </w:rPr>
        <w:t xml:space="preserve">daños </w:t>
      </w:r>
      <w:r>
        <w:rPr>
          <w:color w:val="000000"/>
        </w:rPr>
        <w:t xml:space="preserve">para </w:t>
      </w:r>
      <w:r>
        <w:rPr>
          <w:color w:val="0907D1"/>
        </w:rPr>
        <w:t xml:space="preserve">aquellas </w:t>
      </w:r>
      <w:r>
        <w:rPr>
          <w:color w:val="0907D1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estén </w:t>
      </w:r>
      <w:r>
        <w:rPr>
          <w:color w:val="0907D1"/>
        </w:rPr>
        <w:t xml:space="preserve">aseguradas </w:t>
      </w:r>
      <w:r>
        <w:rPr>
          <w:color w:val="000000"/>
        </w:rPr>
        <w:t xml:space="preserve">. </w:t>
      </w:r>
      <w:r>
        <w:rPr>
          <w:color w:val="0907D1"/>
        </w:rPr>
        <w:t xml:space="preserve">¿Qué </w:t>
      </w:r>
      <w:r>
        <w:rPr>
          <w:color w:val="0907D1"/>
        </w:rPr>
        <w:t xml:space="preserve">pasa </w:t>
      </w:r>
      <w:r>
        <w:rPr>
          <w:color w:val="000000"/>
        </w:rPr>
        <w:t xml:space="preserve">con </w:t>
      </w:r>
      <w:r>
        <w:rPr>
          <w:color w:val="0907D1"/>
        </w:rPr>
        <w:t xml:space="preserve">aquellas </w:t>
      </w:r>
      <w:r>
        <w:rPr>
          <w:color w:val="0907D1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están </w:t>
      </w:r>
      <w:r>
        <w:rPr>
          <w:color w:val="0907D1"/>
        </w:rPr>
        <w:t xml:space="preserve">aseguradas </w:t>
      </w:r>
      <w:r>
        <w:rPr>
          <w:color w:val="000000"/>
        </w:rPr>
        <w:t xml:space="preserve">?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0907D1"/>
        </w:rPr>
        <w:t xml:space="preserve">esperar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quien </w:t>
      </w:r>
      <w:r>
        <w:rPr>
          <w:color w:val="0907D1"/>
        </w:rPr>
        <w:t xml:space="preserve">declare </w:t>
      </w:r>
      <w:r>
        <w:rPr>
          <w:color w:val="000000"/>
        </w:rPr>
        <w:t xml:space="preserve">la </w:t>
      </w:r>
      <w:r>
        <w:rPr>
          <w:color w:val="0907D1"/>
        </w:rPr>
        <w:t xml:space="preserve">zona </w:t>
      </w:r>
      <w:r>
        <w:rPr>
          <w:color w:val="FA48CA"/>
        </w:rPr>
        <w:t xml:space="preserve">catastrófica </w:t>
      </w:r>
      <w:r>
        <w:rPr>
          <w:color w:val="000000"/>
        </w:rPr>
        <w:t xml:space="preserve">y </w:t>
      </w:r>
      <w:r>
        <w:rPr>
          <w:color w:val="0907D1"/>
        </w:rPr>
        <w:t xml:space="preserve">dictamine </w:t>
      </w:r>
      <w:r>
        <w:rPr>
          <w:color w:val="000000"/>
        </w:rPr>
        <w:t xml:space="preserve">los </w:t>
      </w:r>
      <w:r>
        <w:rPr>
          <w:color w:val="0907D1"/>
        </w:rPr>
        <w:t xml:space="preserve">beneficiarios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0907D1"/>
        </w:rPr>
        <w:t xml:space="preserve">ayudas </w:t>
      </w:r>
      <w:r>
        <w:rPr>
          <w:color w:val="000000"/>
        </w:rPr>
        <w:t xml:space="preserve">. </w:t>
      </w:r>
      <w:r>
        <w:rPr>
          <w:color w:val="0907D1"/>
        </w:rPr>
        <w:t xml:space="preserve">¿Cómo </w:t>
      </w:r>
      <w:r>
        <w:rPr>
          <w:color w:val="000000"/>
        </w:rPr>
        <w:t xml:space="preserve">se </w:t>
      </w:r>
      <w:r>
        <w:rPr>
          <w:color w:val="0907D1"/>
        </w:rPr>
        <w:t xml:space="preserve">cobran </w:t>
      </w:r>
      <w:r>
        <w:rPr>
          <w:color w:val="000000"/>
        </w:rPr>
        <w:t xml:space="preserve">las </w:t>
      </w:r>
      <w:r>
        <w:rPr>
          <w:color w:val="0907D1"/>
        </w:rPr>
        <w:t xml:space="preserve">indemnizaciones </w:t>
      </w:r>
      <w:r>
        <w:rPr>
          <w:color w:val="000000"/>
        </w:rPr>
        <w:t xml:space="preserve">o </w:t>
      </w:r>
      <w:r>
        <w:rPr>
          <w:color w:val="000000"/>
        </w:rPr>
        <w:t xml:space="preserve">las </w:t>
      </w:r>
      <w:r>
        <w:rPr>
          <w:color w:val="0907D1"/>
        </w:rPr>
        <w:t xml:space="preserve">ayudas </w:t>
      </w:r>
      <w:r>
        <w:rPr>
          <w:color w:val="000000"/>
        </w:rPr>
        <w:t xml:space="preserve">? </w:t>
      </w:r>
      <w:r>
        <w:rPr>
          <w:color w:val="000000"/>
        </w:rPr>
        <w:t xml:space="preserve">El </w:t>
      </w:r>
      <w:r>
        <w:rPr>
          <w:color w:val="0907D1"/>
        </w:rPr>
        <w:t xml:space="preserve">Consorcio </w:t>
      </w:r>
      <w:r>
        <w:rPr>
          <w:color w:val="000000"/>
        </w:rPr>
        <w:t xml:space="preserve">de </w:t>
      </w:r>
      <w:r>
        <w:rPr>
          <w:color w:val="0907D1"/>
        </w:rPr>
        <w:t xml:space="preserve">compensación </w:t>
      </w:r>
      <w:r>
        <w:rPr>
          <w:color w:val="0907D1"/>
        </w:rPr>
        <w:t xml:space="preserve">puede </w:t>
      </w:r>
      <w:r>
        <w:rPr>
          <w:color w:val="FA48CA"/>
        </w:rPr>
        <w:t xml:space="preserve">delegar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907D1"/>
        </w:rPr>
        <w:t xml:space="preserve">compañías </w:t>
      </w:r>
      <w:r>
        <w:rPr>
          <w:color w:val="000000"/>
        </w:rPr>
        <w:t xml:space="preserve">de </w:t>
      </w:r>
      <w:r>
        <w:rPr>
          <w:color w:val="0907D1"/>
        </w:rPr>
        <w:t xml:space="preserve">seguros </w:t>
      </w:r>
      <w:r>
        <w:rPr>
          <w:color w:val="0907D1"/>
        </w:rPr>
        <w:t xml:space="preserve">toda </w:t>
      </w:r>
      <w:r>
        <w:rPr>
          <w:color w:val="000000"/>
        </w:rPr>
        <w:t xml:space="preserve">la </w:t>
      </w:r>
      <w:r>
        <w:rPr>
          <w:color w:val="0907D1"/>
        </w:rPr>
        <w:t xml:space="preserve">tramitación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0907D1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907D1"/>
        </w:rPr>
        <w:t xml:space="preserve">estudiará </w:t>
      </w:r>
      <w:r>
        <w:rPr>
          <w:color w:val="000000"/>
        </w:rPr>
        <w:t xml:space="preserve">esa </w:t>
      </w:r>
      <w:r>
        <w:rPr>
          <w:color w:val="0907D1"/>
        </w:rPr>
        <w:t xml:space="preserve">valoración </w:t>
      </w:r>
      <w:r>
        <w:rPr>
          <w:color w:val="000000"/>
        </w:rPr>
        <w:t xml:space="preserve">de </w:t>
      </w:r>
      <w:r>
        <w:rPr>
          <w:color w:val="0907D1"/>
        </w:rPr>
        <w:t xml:space="preserve">cada </w:t>
      </w:r>
      <w:r>
        <w:rPr>
          <w:color w:val="0907D1"/>
        </w:rPr>
        <w:t xml:space="preserve">ciudadano </w:t>
      </w:r>
      <w:r>
        <w:rPr>
          <w:color w:val="000000"/>
        </w:rPr>
        <w:t xml:space="preserve">. </w:t>
      </w:r>
      <w:r>
        <w:rPr>
          <w:color w:val="000000"/>
        </w:rPr>
        <w:t xml:space="preserve">Tendrán </w:t>
      </w:r>
      <w:r>
        <w:rPr>
          <w:color w:val="000000"/>
        </w:rPr>
        <w:t xml:space="preserve">que </w:t>
      </w:r>
      <w:r>
        <w:rPr>
          <w:color w:val="0907D1"/>
        </w:rPr>
        <w:t xml:space="preserve">presentar </w:t>
      </w:r>
      <w:r>
        <w:rPr>
          <w:color w:val="000000"/>
        </w:rPr>
        <w:t xml:space="preserve">esas </w:t>
      </w:r>
      <w:r>
        <w:rPr>
          <w:color w:val="FA48CA"/>
        </w:rPr>
        <w:t xml:space="preserve">pérdidas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907D1"/>
        </w:rPr>
        <w:t xml:space="preserve">hará </w:t>
      </w:r>
      <w:r>
        <w:rPr>
          <w:color w:val="000000"/>
        </w:rPr>
        <w:t xml:space="preserve">un </w:t>
      </w:r>
      <w:r>
        <w:rPr>
          <w:color w:val="0907D1"/>
        </w:rPr>
        <w:t xml:space="preserve">balance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907D1"/>
        </w:rPr>
        <w:t xml:space="preserve">abonará </w:t>
      </w:r>
      <w:r>
        <w:rPr>
          <w:color w:val="000000"/>
        </w:rPr>
        <w:t xml:space="preserve">a </w:t>
      </w:r>
      <w:r>
        <w:rPr>
          <w:color w:val="000000"/>
        </w:rPr>
        <w:t xml:space="preserve">esas </w:t>
      </w:r>
      <w:r>
        <w:rPr>
          <w:color w:val="0907D1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sean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caso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907D1"/>
        </w:rPr>
        <w:t xml:space="preserve">personas </w:t>
      </w:r>
      <w:r>
        <w:rPr>
          <w:color w:val="000000"/>
        </w:rPr>
        <w:t xml:space="preserve">no </w:t>
      </w:r>
      <w:r>
        <w:rPr>
          <w:color w:val="0907D1"/>
        </w:rPr>
        <w:t xml:space="preserve">aseguradas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del </w:t>
      </w:r>
      <w:r>
        <w:rPr>
          <w:color w:val="000000"/>
        </w:rPr>
        <w:t xml:space="preserve">que </w:t>
      </w:r>
      <w:r>
        <w:rPr>
          <w:color w:val="0907D1"/>
        </w:rPr>
        <w:t xml:space="preserve">establezca </w:t>
      </w:r>
      <w:r>
        <w:rPr>
          <w:color w:val="000000"/>
        </w:rPr>
        <w:t xml:space="preserve">los </w:t>
      </w:r>
      <w:r>
        <w:rPr>
          <w:color w:val="FA48CA"/>
        </w:rPr>
        <w:t xml:space="preserve">cauces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907D1"/>
        </w:rPr>
        <w:t xml:space="preserve">momentos </w:t>
      </w:r>
      <w:r>
        <w:rPr>
          <w:color w:val="000000"/>
        </w:rPr>
        <w:t xml:space="preserve">de </w:t>
      </w:r>
      <w:r>
        <w:rPr>
          <w:color w:val="0907D1"/>
        </w:rPr>
        <w:t xml:space="preserve">pago </w:t>
      </w:r>
      <w:r>
        <w:rPr>
          <w:color w:val="000000"/>
        </w:rPr>
        <w:t xml:space="preserve">. </w:t>
      </w:r>
      <w:r>
        <w:rPr>
          <w:color w:val="0907D1"/>
        </w:rPr>
        <w:t xml:space="preserve">¿Qué </w:t>
      </w:r>
      <w:r>
        <w:rPr>
          <w:color w:val="0907D1"/>
        </w:rPr>
        <w:t xml:space="preserve">consejo </w:t>
      </w:r>
      <w:r>
        <w:rPr>
          <w:color w:val="0907D1"/>
        </w:rPr>
        <w:t xml:space="preserve">podemos </w:t>
      </w:r>
      <w:r>
        <w:rPr>
          <w:color w:val="000000"/>
        </w:rPr>
        <w:t xml:space="preserve">dar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907D1"/>
        </w:rPr>
        <w:t xml:space="preserve">ciudadanos </w:t>
      </w:r>
      <w:r>
        <w:rPr>
          <w:color w:val="000000"/>
        </w:rPr>
        <w:t xml:space="preserve">?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000000"/>
        </w:rPr>
        <w:t xml:space="preserve">vez </w:t>
      </w:r>
      <w:r>
        <w:rPr>
          <w:color w:val="000000"/>
        </w:rPr>
        <w:t xml:space="preserve">estén </w:t>
      </w:r>
      <w:r>
        <w:rPr>
          <w:color w:val="0907D1"/>
        </w:rPr>
        <w:t xml:space="preserve">reponiendo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907D1"/>
        </w:rPr>
        <w:t xml:space="preserve">problemas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907D1"/>
        </w:rPr>
        <w:t xml:space="preserve">casa </w:t>
      </w:r>
      <w:r>
        <w:rPr>
          <w:color w:val="000000"/>
        </w:rPr>
        <w:t xml:space="preserve">, </w:t>
      </w:r>
      <w:r>
        <w:rPr>
          <w:color w:val="0907D1"/>
        </w:rPr>
        <w:t xml:space="preserve">hagan </w:t>
      </w:r>
      <w:r>
        <w:rPr>
          <w:color w:val="0907D1"/>
        </w:rPr>
        <w:t xml:space="preserve">balance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907D1"/>
        </w:rPr>
        <w:t xml:space="preserve">daños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907D1"/>
        </w:rPr>
        <w:t xml:space="preserve">desglose </w:t>
      </w:r>
      <w:r>
        <w:rPr>
          <w:color w:val="000000"/>
        </w:rPr>
        <w:t xml:space="preserve">y </w:t>
      </w:r>
      <w:r>
        <w:rPr>
          <w:color w:val="0907D1"/>
        </w:rPr>
        <w:t xml:space="preserve">fotografías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907D1"/>
        </w:rPr>
        <w:t xml:space="preserve">recopilan </w:t>
      </w:r>
      <w:r>
        <w:rPr>
          <w:color w:val="0907D1"/>
        </w:rPr>
        <w:t xml:space="preserve">facturas </w:t>
      </w:r>
      <w:r>
        <w:rPr>
          <w:color w:val="000000"/>
        </w:rPr>
        <w:t xml:space="preserve">de </w:t>
      </w:r>
      <w:r>
        <w:rPr>
          <w:color w:val="0907D1"/>
        </w:rPr>
        <w:t xml:space="preserve">reparación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907D1"/>
        </w:rPr>
        <w:t xml:space="preserve">pueda </w:t>
      </w:r>
      <w:r>
        <w:rPr>
          <w:color w:val="FA48CA"/>
        </w:rPr>
        <w:t xml:space="preserve">servir </w:t>
      </w:r>
      <w:r>
        <w:rPr>
          <w:color w:val="000000"/>
        </w:rPr>
        <w:t xml:space="preserve">para </w:t>
      </w:r>
      <w:r>
        <w:rPr>
          <w:color w:val="0907D1"/>
        </w:rPr>
        <w:t xml:space="preserve">reclamar </w:t>
      </w:r>
      <w:r>
        <w:rPr>
          <w:color w:val="000000"/>
        </w:rPr>
        <w:t xml:space="preserve">esas </w:t>
      </w:r>
      <w:r>
        <w:rPr>
          <w:color w:val="0907D1"/>
        </w:rPr>
        <w:t xml:space="preserve">ayudas </w:t>
      </w:r>
      <w:r>
        <w:rPr>
          <w:color w:val="000000"/>
        </w:rPr>
        <w:t xml:space="preserve">. </w:t>
      </w:r>
      <w:r>
        <w:rPr>
          <w:color w:val="0907D1"/>
        </w:rPr>
        <w:t xml:space="preserve">Muchas </w:t>
      </w:r>
      <w:r>
        <w:rPr>
          <w:color w:val="0907D1"/>
        </w:rPr>
        <w:t xml:space="preserve">gracias </w:t>
      </w:r>
      <w:r>
        <w:rPr>
          <w:color w:val="000000"/>
        </w:rPr>
        <w:t xml:space="preserve">por </w:t>
      </w:r>
      <w:r>
        <w:rPr>
          <w:color w:val="0907D1"/>
        </w:rPr>
        <w:t xml:space="preserve">orientarnos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907D1"/>
        </w:rPr>
        <w:t xml:space="preserve">caso </w:t>
      </w:r>
      <w:r>
        <w:rPr>
          <w:color w:val="000000"/>
        </w:rPr>
        <w:t xml:space="preserve">tan </w:t>
      </w:r>
      <w:r>
        <w:rPr>
          <w:color w:val="0907D1"/>
        </w:rPr>
        <w:t xml:space="preserve">especial </w:t>
      </w:r>
      <w:r>
        <w:rPr>
          <w:color w:val="000000"/>
        </w:rPr>
        <w:t xml:space="preserve">. </w:t>
      </w:r>
      <w:r>
        <w:rPr>
          <w:color w:val="0907D1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. </w:t>
      </w:r>
      <w:r>
        <w:rPr>
          <w:color w:val="FA48CA"/>
        </w:rPr>
        <w:t xml:space="preserve">Desmantelada </w:t>
      </w:r>
      <w:r>
        <w:rPr>
          <w:color w:val="000000"/>
        </w:rPr>
        <w:t xml:space="preserve">un </w:t>
      </w:r>
      <w:r>
        <w:rPr>
          <w:color w:val="000000"/>
        </w:rPr>
        <w:t xml:space="preserve">red </w:t>
      </w:r>
      <w:r>
        <w:rPr>
          <w:color w:val="0907D1"/>
        </w:rPr>
        <w:t xml:space="preserve">criminal </w:t>
      </w:r>
      <w:r>
        <w:rPr>
          <w:color w:val="000000"/>
        </w:rPr>
        <w:t xml:space="preserve">que </w:t>
      </w:r>
      <w:r>
        <w:rPr>
          <w:color w:val="0907D1"/>
        </w:rPr>
        <w:t xml:space="preserve">captaba </w:t>
      </w:r>
      <w:r>
        <w:rPr>
          <w:color w:val="0907D1"/>
        </w:rPr>
        <w:t xml:space="preserve">menores </w:t>
      </w:r>
      <w:r>
        <w:rPr>
          <w:color w:val="000000"/>
        </w:rPr>
        <w:t xml:space="preserve">de </w:t>
      </w:r>
      <w:r>
        <w:rPr>
          <w:color w:val="FA48CA"/>
        </w:rPr>
        <w:t xml:space="preserve">edad </w:t>
      </w:r>
      <w:r>
        <w:rPr>
          <w:color w:val="000000"/>
        </w:rPr>
        <w:t xml:space="preserve">para </w:t>
      </w:r>
      <w:r>
        <w:rPr>
          <w:color w:val="0907D1"/>
        </w:rPr>
        <w:t xml:space="preserve">tráfico </w:t>
      </w:r>
      <w:r>
        <w:rPr>
          <w:color w:val="000000"/>
        </w:rPr>
        <w:t xml:space="preserve">de </w:t>
      </w:r>
      <w:r>
        <w:rPr>
          <w:color w:val="0907D1"/>
        </w:rPr>
        <w:t xml:space="preserve">seres </w:t>
      </w:r>
      <w:r>
        <w:rPr>
          <w:color w:val="0907D1"/>
        </w:rPr>
        <w:t xml:space="preserve">humanos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907D1"/>
        </w:rPr>
        <w:t xml:space="preserve">miembros </w:t>
      </w:r>
      <w:r>
        <w:rPr>
          <w:color w:val="0907D1"/>
        </w:rPr>
        <w:t xml:space="preserve">captaba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907D1"/>
        </w:rPr>
        <w:t xml:space="preserve">víctimas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907D1"/>
        </w:rPr>
        <w:t xml:space="preserve">centro </w:t>
      </w:r>
      <w:r>
        <w:rPr>
          <w:color w:val="000000"/>
        </w:rPr>
        <w:t xml:space="preserve">de </w:t>
      </w:r>
      <w:r>
        <w:rPr>
          <w:color w:val="0907D1"/>
        </w:rPr>
        <w:t xml:space="preserve">protección </w:t>
      </w:r>
      <w:r>
        <w:rPr>
          <w:color w:val="000000"/>
        </w:rPr>
        <w:t xml:space="preserve">de </w:t>
      </w:r>
      <w:r>
        <w:rPr>
          <w:color w:val="0907D1"/>
        </w:rPr>
        <w:t xml:space="preserve">Almería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907D1"/>
        </w:rPr>
        <w:t xml:space="preserve">menores </w:t>
      </w:r>
      <w:r>
        <w:rPr>
          <w:color w:val="000000"/>
        </w:rPr>
        <w:t xml:space="preserve">era </w:t>
      </w:r>
      <w:r>
        <w:rPr>
          <w:color w:val="0907D1"/>
        </w:rPr>
        <w:t xml:space="preserve">inmigrantes </w:t>
      </w:r>
      <w:r>
        <w:rPr>
          <w:color w:val="000000"/>
        </w:rPr>
        <w:t xml:space="preserve">que </w:t>
      </w:r>
      <w:r>
        <w:rPr>
          <w:color w:val="0907D1"/>
        </w:rPr>
        <w:t xml:space="preserve">después </w:t>
      </w:r>
      <w:r>
        <w:rPr>
          <w:color w:val="0907D1"/>
        </w:rPr>
        <w:t xml:space="preserve">trasladaban </w:t>
      </w:r>
      <w:r>
        <w:rPr>
          <w:color w:val="000000"/>
        </w:rPr>
        <w:t xml:space="preserve">a </w:t>
      </w:r>
      <w:r>
        <w:rPr>
          <w:color w:val="0907D1"/>
        </w:rPr>
        <w:t xml:space="preserve">Francia </w:t>
      </w:r>
      <w:r>
        <w:rPr>
          <w:color w:val="000000"/>
        </w:rPr>
        <w:t xml:space="preserve">y </w:t>
      </w:r>
      <w:r>
        <w:rPr>
          <w:color w:val="0907D1"/>
        </w:rPr>
        <w:t xml:space="preserve">Bélgica </w:t>
      </w:r>
      <w:r>
        <w:rPr>
          <w:color w:val="000000"/>
        </w:rPr>
        <w:t xml:space="preserve">. </w:t>
      </w:r>
      <w:r>
        <w:rPr>
          <w:color w:val="0907D1"/>
        </w:rPr>
        <w:t xml:space="preserve">Utilizaban </w:t>
      </w:r>
      <w:r>
        <w:rPr>
          <w:color w:val="0907D1"/>
        </w:rPr>
        <w:t xml:space="preserve">autobuses </w:t>
      </w:r>
      <w:r>
        <w:rPr>
          <w:color w:val="000000"/>
        </w:rPr>
        <w:t xml:space="preserve">de </w:t>
      </w:r>
      <w:r>
        <w:rPr>
          <w:color w:val="0907D1"/>
        </w:rPr>
        <w:t xml:space="preserve">empresas </w:t>
      </w:r>
      <w:r>
        <w:rPr>
          <w:color w:val="0907D1"/>
        </w:rPr>
        <w:t xml:space="preserve">ubicadas </w:t>
      </w:r>
      <w:r>
        <w:rPr>
          <w:color w:val="000000"/>
        </w:rPr>
        <w:t xml:space="preserve">en </w:t>
      </w:r>
      <w:r>
        <w:rPr>
          <w:color w:val="FA48CA"/>
        </w:rPr>
        <w:t xml:space="preserve">Marruecos </w:t>
      </w:r>
      <w:r>
        <w:rPr>
          <w:color w:val="000000"/>
        </w:rPr>
        <w:t xml:space="preserve">, </w:t>
      </w:r>
      <w:r>
        <w:rPr>
          <w:color w:val="0907D1"/>
        </w:rPr>
        <w:t xml:space="preserve">España </w:t>
      </w:r>
      <w:r>
        <w:rPr>
          <w:color w:val="000000"/>
        </w:rPr>
        <w:t xml:space="preserve">y </w:t>
      </w:r>
      <w:r>
        <w:rPr>
          <w:color w:val="0907D1"/>
        </w:rPr>
        <w:t xml:space="preserve">Francia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907D1"/>
        </w:rPr>
        <w:t xml:space="preserve">último </w:t>
      </w:r>
      <w:r>
        <w:rPr>
          <w:color w:val="0907D1"/>
        </w:rPr>
        <w:t xml:space="preserve">país </w:t>
      </w:r>
      <w:r>
        <w:rPr>
          <w:color w:val="000000"/>
        </w:rPr>
        <w:t xml:space="preserve">se </w:t>
      </w:r>
      <w:r>
        <w:rPr>
          <w:color w:val="0907D1"/>
        </w:rPr>
        <w:t xml:space="preserve">detuvo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907D1"/>
        </w:rPr>
        <w:t xml:space="preserve">ciudadano </w:t>
      </w:r>
      <w:r>
        <w:rPr>
          <w:color w:val="0907D1"/>
        </w:rPr>
        <w:t xml:space="preserve">español </w:t>
      </w:r>
      <w:r>
        <w:rPr>
          <w:color w:val="000000"/>
        </w:rPr>
        <w:t xml:space="preserve">por </w:t>
      </w:r>
      <w:r>
        <w:rPr>
          <w:color w:val="0907D1"/>
        </w:rPr>
        <w:t xml:space="preserve">conducir </w:t>
      </w:r>
      <w:r>
        <w:rPr>
          <w:color w:val="000000"/>
        </w:rPr>
        <w:t xml:space="preserve">un </w:t>
      </w:r>
      <w:r>
        <w:rPr>
          <w:color w:val="0907D1"/>
        </w:rPr>
        <w:t xml:space="preserve">autobús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907D1"/>
        </w:rPr>
        <w:t xml:space="preserve">viajaban </w:t>
      </w:r>
      <w:r>
        <w:rPr>
          <w:color w:val="000000"/>
        </w:rPr>
        <w:t xml:space="preserve">22 </w:t>
      </w:r>
      <w:r>
        <w:rPr>
          <w:color w:val="0907D1"/>
        </w:rPr>
        <w:t xml:space="preserve">extranjeros </w:t>
      </w:r>
      <w:r>
        <w:rPr>
          <w:color w:val="0907D1"/>
        </w:rPr>
        <w:t xml:space="preserve">irregulares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punto </w:t>
      </w:r>
      <w:r>
        <w:rPr>
          <w:color w:val="000000"/>
        </w:rPr>
        <w:t xml:space="preserve">de </w:t>
      </w:r>
      <w:r>
        <w:rPr>
          <w:color w:val="0907D1"/>
        </w:rPr>
        <w:t xml:space="preserve">partida </w:t>
      </w:r>
      <w:r>
        <w:rPr>
          <w:color w:val="000000"/>
        </w:rPr>
        <w:t xml:space="preserve">el </w:t>
      </w:r>
      <w:r>
        <w:rPr>
          <w:color w:val="0907D1"/>
        </w:rPr>
        <w:t xml:space="preserve">puerto </w:t>
      </w:r>
      <w:r>
        <w:rPr>
          <w:color w:val="000000"/>
        </w:rPr>
        <w:t xml:space="preserve">de </w:t>
      </w:r>
      <w:r>
        <w:rPr>
          <w:color w:val="0907D1"/>
        </w:rPr>
        <w:t xml:space="preserve">Almería </w:t>
      </w:r>
      <w:r>
        <w:rPr>
          <w:color w:val="000000"/>
        </w:rPr>
        <w:t xml:space="preserve">. </w:t>
      </w:r>
      <w:r>
        <w:rPr>
          <w:color w:val="0907D1"/>
        </w:rPr>
        <w:t xml:space="preserve">Allí </w:t>
      </w:r>
      <w:r>
        <w:rPr>
          <w:color w:val="000000"/>
        </w:rPr>
        <w:t xml:space="preserve">la </w:t>
      </w:r>
      <w:r>
        <w:rPr>
          <w:color w:val="000000"/>
        </w:rPr>
        <w:t xml:space="preserve">red </w:t>
      </w:r>
      <w:r>
        <w:rPr>
          <w:color w:val="0907D1"/>
        </w:rPr>
        <w:t xml:space="preserve">criminal </w:t>
      </w:r>
      <w:r>
        <w:rPr>
          <w:color w:val="0907D1"/>
        </w:rPr>
        <w:t xml:space="preserve">aprovechaba </w:t>
      </w:r>
      <w:r>
        <w:rPr>
          <w:color w:val="000000"/>
        </w:rPr>
        <w:t xml:space="preserve">para </w:t>
      </w:r>
      <w:r>
        <w:rPr>
          <w:color w:val="0907D1"/>
        </w:rPr>
        <w:t xml:space="preserve">captar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907D1"/>
        </w:rPr>
        <w:t xml:space="preserve">inmigrantes </w:t>
      </w:r>
      <w:r>
        <w:rPr>
          <w:color w:val="0907D1"/>
        </w:rPr>
        <w:t xml:space="preserve">irregulares </w:t>
      </w:r>
      <w:r>
        <w:rPr>
          <w:color w:val="000000"/>
        </w:rPr>
        <w:t xml:space="preserve">que </w:t>
      </w:r>
      <w:r>
        <w:rPr>
          <w:color w:val="0907D1"/>
        </w:rPr>
        <w:t xml:space="preserve">llegaban </w:t>
      </w:r>
      <w:r>
        <w:rPr>
          <w:color w:val="000000"/>
        </w:rPr>
        <w:t xml:space="preserve">en </w:t>
      </w:r>
      <w:r>
        <w:rPr>
          <w:color w:val="0907D1"/>
        </w:rPr>
        <w:t xml:space="preserve">pateras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907D1"/>
        </w:rPr>
        <w:t xml:space="preserve">captores </w:t>
      </w:r>
      <w:r>
        <w:rPr>
          <w:color w:val="000000"/>
        </w:rPr>
        <w:t xml:space="preserve">se </w:t>
      </w:r>
      <w:r>
        <w:rPr>
          <w:color w:val="0907D1"/>
        </w:rPr>
        <w:t xml:space="preserve">organizaban </w:t>
      </w:r>
      <w:r>
        <w:rPr>
          <w:color w:val="000000"/>
        </w:rPr>
        <w:t xml:space="preserve">por </w:t>
      </w:r>
      <w:r>
        <w:rPr>
          <w:color w:val="FA48CA"/>
        </w:rPr>
        <w:t xml:space="preserve">nacionalidades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907D1"/>
        </w:rPr>
        <w:t xml:space="preserve">grupo </w:t>
      </w:r>
      <w:r>
        <w:rPr>
          <w:color w:val="0907D1"/>
        </w:rPr>
        <w:t xml:space="preserve">especializado </w:t>
      </w:r>
      <w:r>
        <w:rPr>
          <w:color w:val="000000"/>
        </w:rPr>
        <w:t xml:space="preserve">en </w:t>
      </w:r>
      <w:r>
        <w:rPr>
          <w:color w:val="0907D1"/>
        </w:rPr>
        <w:t xml:space="preserve">malienses </w:t>
      </w:r>
      <w:r>
        <w:rPr>
          <w:color w:val="0907D1"/>
        </w:rPr>
        <w:t xml:space="preserve">sustraía </w:t>
      </w:r>
      <w:r>
        <w:rPr>
          <w:color w:val="0907D1"/>
        </w:rPr>
        <w:t xml:space="preserve">menores </w:t>
      </w:r>
      <w:r>
        <w:rPr>
          <w:color w:val="0907D1"/>
        </w:rPr>
        <w:t xml:space="preserve">extranjeros </w:t>
      </w:r>
      <w:r>
        <w:rPr>
          <w:color w:val="000000"/>
        </w:rPr>
        <w:t xml:space="preserve">no </w:t>
      </w:r>
      <w:r>
        <w:rPr>
          <w:color w:val="0907D1"/>
        </w:rPr>
        <w:t xml:space="preserve">acompañados </w:t>
      </w:r>
      <w:r>
        <w:rPr>
          <w:color w:val="000000"/>
        </w:rPr>
        <w:t xml:space="preserve">de </w:t>
      </w:r>
      <w:r>
        <w:rPr>
          <w:color w:val="0907D1"/>
        </w:rPr>
        <w:t xml:space="preserve">centros </w:t>
      </w:r>
      <w:r>
        <w:rPr>
          <w:color w:val="000000"/>
        </w:rPr>
        <w:t xml:space="preserve">de </w:t>
      </w:r>
      <w:r>
        <w:rPr>
          <w:color w:val="0907D1"/>
        </w:rPr>
        <w:t xml:space="preserve">protección </w:t>
      </w:r>
      <w:r>
        <w:rPr>
          <w:color w:val="000000"/>
        </w:rPr>
        <w:t xml:space="preserve">de </w:t>
      </w:r>
      <w:r>
        <w:rPr>
          <w:color w:val="0907D1"/>
        </w:rPr>
        <w:t xml:space="preserve">Almería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907D1"/>
        </w:rPr>
        <w:t xml:space="preserve">fugarse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907D1"/>
        </w:rPr>
        <w:t xml:space="preserve">menores </w:t>
      </w:r>
      <w:r>
        <w:rPr>
          <w:color w:val="0907D1"/>
        </w:rPr>
        <w:t xml:space="preserve">empleaban </w:t>
      </w:r>
      <w:r>
        <w:rPr>
          <w:color w:val="0907D1"/>
        </w:rPr>
        <w:t xml:space="preserve">violencia </w:t>
      </w:r>
      <w:r>
        <w:rPr>
          <w:color w:val="000000"/>
        </w:rPr>
        <w:t xml:space="preserve">contra </w:t>
      </w:r>
      <w:r>
        <w:rPr>
          <w:color w:val="000000"/>
        </w:rPr>
        <w:t xml:space="preserve">los </w:t>
      </w:r>
      <w:r>
        <w:rPr>
          <w:color w:val="FA48CA"/>
        </w:rPr>
        <w:t xml:space="preserve">trabajadores </w:t>
      </w:r>
      <w:r>
        <w:rPr>
          <w:color w:val="0907D1"/>
        </w:rPr>
        <w:t xml:space="preserve">sociales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907D1"/>
        </w:rPr>
        <w:t xml:space="preserve">detenidos </w:t>
      </w:r>
      <w:r>
        <w:rPr>
          <w:color w:val="000000"/>
        </w:rPr>
        <w:t xml:space="preserve">les </w:t>
      </w:r>
      <w:r>
        <w:rPr>
          <w:color w:val="0907D1"/>
        </w:rPr>
        <w:t xml:space="preserve">ofrecían </w:t>
      </w:r>
      <w:r>
        <w:rPr>
          <w:color w:val="0907D1"/>
        </w:rPr>
        <w:t xml:space="preserve">viajes </w:t>
      </w:r>
      <w:r>
        <w:rPr>
          <w:color w:val="000000"/>
        </w:rPr>
        <w:t xml:space="preserve">en </w:t>
      </w:r>
      <w:r>
        <w:rPr>
          <w:color w:val="0907D1"/>
        </w:rPr>
        <w:t xml:space="preserve">autobús </w:t>
      </w:r>
      <w:r>
        <w:rPr>
          <w:color w:val="000000"/>
        </w:rPr>
        <w:t xml:space="preserve">hasta </w:t>
      </w:r>
      <w:r>
        <w:rPr>
          <w:color w:val="0907D1"/>
        </w:rPr>
        <w:t xml:space="preserve">Francia </w:t>
      </w:r>
      <w:r>
        <w:rPr>
          <w:color w:val="000000"/>
        </w:rPr>
        <w:t xml:space="preserve">y </w:t>
      </w:r>
      <w:r>
        <w:rPr>
          <w:color w:val="0907D1"/>
        </w:rPr>
        <w:t xml:space="preserve">Bélgica </w:t>
      </w:r>
      <w:r>
        <w:rPr>
          <w:color w:val="0907D1"/>
        </w:rPr>
        <w:t xml:space="preserve">cobrándoles </w:t>
      </w:r>
      <w:r>
        <w:rPr>
          <w:color w:val="000000"/>
        </w:rPr>
        <w:t xml:space="preserve">hasta </w:t>
      </w:r>
      <w:r>
        <w:rPr>
          <w:color w:val="000000"/>
        </w:rPr>
        <w:t xml:space="preserve">3 </w:t>
      </w:r>
      <w:r>
        <w:rPr>
          <w:color w:val="0907D1"/>
        </w:rPr>
        <w:t xml:space="preserve">veces </w:t>
      </w:r>
      <w:r>
        <w:rPr>
          <w:color w:val="000000"/>
        </w:rPr>
        <w:t xml:space="preserve">más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0907D1"/>
        </w:rPr>
        <w:t xml:space="preserve">billete </w:t>
      </w:r>
      <w:r>
        <w:rPr>
          <w:color w:val="000000"/>
        </w:rPr>
        <w:t xml:space="preserve">. </w:t>
      </w:r>
      <w:r>
        <w:rPr>
          <w:color w:val="0907D1"/>
        </w:rPr>
        <w:t xml:space="preserve">Ambas </w:t>
      </w:r>
      <w:r>
        <w:rPr>
          <w:color w:val="0907D1"/>
        </w:rPr>
        <w:t xml:space="preserve">rutas </w:t>
      </w:r>
      <w:r>
        <w:rPr>
          <w:color w:val="000000"/>
        </w:rPr>
        <w:t xml:space="preserve">tenían </w:t>
      </w:r>
      <w:r>
        <w:rPr>
          <w:color w:val="0907D1"/>
        </w:rPr>
        <w:t xml:space="preserve">numerosas </w:t>
      </w:r>
      <w:r>
        <w:rPr>
          <w:color w:val="FA48CA"/>
        </w:rPr>
        <w:t xml:space="preserve">paradas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907D1"/>
        </w:rPr>
        <w:t xml:space="preserve">largo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costa </w:t>
      </w:r>
      <w:r>
        <w:rPr>
          <w:color w:val="0907D1"/>
        </w:rPr>
        <w:t xml:space="preserve">mediterránea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0907D1"/>
        </w:rPr>
        <w:t xml:space="preserve">subida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907D1"/>
        </w:rPr>
        <w:t xml:space="preserve">inmigrantes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907D1"/>
        </w:rPr>
        <w:t xml:space="preserve">organización </w:t>
      </w:r>
      <w:r>
        <w:rPr>
          <w:color w:val="0907D1"/>
        </w:rPr>
        <w:t xml:space="preserve">criminal </w:t>
      </w:r>
      <w:r>
        <w:rPr>
          <w:color w:val="000000"/>
        </w:rPr>
        <w:t xml:space="preserve">para </w:t>
      </w:r>
      <w:r>
        <w:rPr>
          <w:color w:val="0907D1"/>
        </w:rPr>
        <w:t xml:space="preserve">diversificar </w:t>
      </w:r>
      <w:r>
        <w:rPr>
          <w:color w:val="000000"/>
        </w:rPr>
        <w:t xml:space="preserve">su </w:t>
      </w:r>
      <w:r>
        <w:rPr>
          <w:color w:val="0907D1"/>
        </w:rPr>
        <w:t xml:space="preserve">negocio </w:t>
      </w:r>
      <w:r>
        <w:rPr>
          <w:color w:val="0907D1"/>
        </w:rPr>
        <w:t xml:space="preserve">aprovechaba </w:t>
      </w:r>
      <w:r>
        <w:rPr>
          <w:color w:val="000000"/>
        </w:rPr>
        <w:t xml:space="preserve">esos </w:t>
      </w:r>
      <w:r>
        <w:rPr>
          <w:color w:val="0907D1"/>
        </w:rPr>
        <w:t xml:space="preserve">viajes </w:t>
      </w:r>
      <w:r>
        <w:rPr>
          <w:color w:val="000000"/>
        </w:rPr>
        <w:t xml:space="preserve">para </w:t>
      </w:r>
      <w:r>
        <w:rPr>
          <w:color w:val="0907D1"/>
        </w:rPr>
        <w:t xml:space="preserve">traficar </w:t>
      </w:r>
      <w:r>
        <w:rPr>
          <w:color w:val="000000"/>
        </w:rPr>
        <w:t xml:space="preserve">con </w:t>
      </w:r>
      <w:r>
        <w:rPr>
          <w:color w:val="0907D1"/>
        </w:rPr>
        <w:t xml:space="preserve">hachís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907D1"/>
        </w:rPr>
        <w:t xml:space="preserve">contrabando </w:t>
      </w:r>
      <w:r>
        <w:rPr>
          <w:color w:val="000000"/>
        </w:rPr>
        <w:t xml:space="preserve">de </w:t>
      </w:r>
      <w:r>
        <w:rPr>
          <w:color w:val="0907D1"/>
        </w:rPr>
        <w:t xml:space="preserve">tabaco </w:t>
      </w:r>
      <w:r>
        <w:rPr>
          <w:color w:val="000000"/>
        </w:rPr>
        <w:t xml:space="preserve">y </w:t>
      </w:r>
      <w:r>
        <w:rPr>
          <w:color w:val="0907D1"/>
        </w:rPr>
        <w:t xml:space="preserve">especies </w:t>
      </w:r>
      <w:r>
        <w:rPr>
          <w:color w:val="0907D1"/>
        </w:rPr>
        <w:t xml:space="preserve">cinegéticas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907D1"/>
        </w:rPr>
        <w:t xml:space="preserve">intervenido </w:t>
      </w:r>
      <w:r>
        <w:rPr>
          <w:color w:val="0907D1"/>
        </w:rPr>
        <w:t xml:space="preserve">33.000 </w:t>
      </w:r>
      <w:r>
        <w:rPr>
          <w:color w:val="0907D1"/>
        </w:rPr>
        <w:t xml:space="preserve">euros </w:t>
      </w:r>
      <w:r>
        <w:rPr>
          <w:color w:val="000000"/>
        </w:rPr>
        <w:t xml:space="preserve">y </w:t>
      </w:r>
      <w:r>
        <w:rPr>
          <w:color w:val="000000"/>
        </w:rPr>
        <w:t xml:space="preserve">200 </w:t>
      </w:r>
      <w:r>
        <w:rPr>
          <w:color w:val="FA48CA"/>
        </w:rPr>
        <w:t xml:space="preserve">kilos </w:t>
      </w:r>
      <w:r>
        <w:rPr>
          <w:color w:val="000000"/>
        </w:rPr>
        <w:t xml:space="preserve">de </w:t>
      </w:r>
      <w:r>
        <w:rPr>
          <w:color w:val="0907D1"/>
        </w:rPr>
        <w:t xml:space="preserve">hachís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operación </w:t>
      </w:r>
      <w:r>
        <w:rPr>
          <w:color w:val="000000"/>
        </w:rPr>
        <w:t xml:space="preserve">ha </w:t>
      </w:r>
      <w:r>
        <w:rPr>
          <w:color w:val="0907D1"/>
        </w:rPr>
        <w:t xml:space="preserve">finalizado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907D1"/>
        </w:rPr>
        <w:t xml:space="preserve">detención </w:t>
      </w:r>
      <w:r>
        <w:rPr>
          <w:color w:val="000000"/>
        </w:rPr>
        <w:t xml:space="preserve">29 </w:t>
      </w:r>
      <w:r>
        <w:rPr>
          <w:color w:val="0907D1"/>
        </w:rPr>
        <w:t xml:space="preserve">personas </w:t>
      </w:r>
      <w:r>
        <w:rPr>
          <w:color w:val="000000"/>
        </w:rPr>
        <w:t xml:space="preserve">, </w:t>
      </w:r>
      <w:r>
        <w:rPr>
          <w:color w:val="000000"/>
        </w:rPr>
        <w:t xml:space="preserve">11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000000"/>
        </w:rPr>
        <w:t xml:space="preserve">han </w:t>
      </w:r>
      <w:r>
        <w:rPr>
          <w:color w:val="0907D1"/>
        </w:rPr>
        <w:t xml:space="preserve">ingresado </w:t>
      </w:r>
      <w:r>
        <w:rPr>
          <w:color w:val="000000"/>
        </w:rPr>
        <w:t xml:space="preserve">en </w:t>
      </w:r>
      <w:r>
        <w:rPr>
          <w:color w:val="0907D1"/>
        </w:rPr>
        <w:t xml:space="preserve">prisión </w:t>
      </w:r>
      <w:r>
        <w:rPr>
          <w:color w:val="0907D1"/>
        </w:rPr>
        <w:t xml:space="preserve">provisional </w:t>
      </w:r>
      <w:r>
        <w:rPr>
          <w:color w:val="000000"/>
        </w:rPr>
        <w:t xml:space="preserve">sin </w:t>
      </w:r>
      <w:r>
        <w:rPr>
          <w:color w:val="0907D1"/>
        </w:rPr>
        <w:t xml:space="preserve">fianza </w:t>
      </w:r>
      <w:r>
        <w:rPr>
          <w:color w:val="000000"/>
        </w:rPr>
        <w:t xml:space="preserve">. </w:t>
      </w:r>
      <w:r>
        <w:rPr>
          <w:color w:val="0907D1"/>
        </w:rPr>
        <w:t xml:space="preserve">Fallece </w:t>
      </w:r>
      <w:r>
        <w:rPr>
          <w:color w:val="000000"/>
        </w:rPr>
        <w:t xml:space="preserve">un </w:t>
      </w:r>
      <w:r>
        <w:rPr>
          <w:color w:val="0907D1"/>
        </w:rPr>
        <w:t xml:space="preserve">conductor </w:t>
      </w:r>
      <w:r>
        <w:rPr>
          <w:color w:val="000000"/>
        </w:rPr>
        <w:t xml:space="preserve">al </w:t>
      </w:r>
      <w:r>
        <w:rPr>
          <w:color w:val="0907D1"/>
        </w:rPr>
        <w:t xml:space="preserve">colisionar </w:t>
      </w:r>
      <w:r>
        <w:rPr>
          <w:color w:val="000000"/>
        </w:rPr>
        <w:t xml:space="preserve">con </w:t>
      </w:r>
      <w:r>
        <w:rPr>
          <w:color w:val="000000"/>
        </w:rPr>
        <w:t xml:space="preserve">otro </w:t>
      </w:r>
      <w:r>
        <w:rPr>
          <w:color w:val="FA48CA"/>
        </w:rPr>
        <w:t xml:space="preserve">vehículo </w:t>
      </w:r>
      <w:r>
        <w:rPr>
          <w:color w:val="000000"/>
        </w:rPr>
        <w:t xml:space="preserve">que </w:t>
      </w:r>
      <w:r>
        <w:rPr>
          <w:color w:val="0907D1"/>
        </w:rPr>
        <w:t xml:space="preserve">circulaba </w:t>
      </w:r>
      <w:r>
        <w:rPr>
          <w:color w:val="000000"/>
        </w:rPr>
        <w:t xml:space="preserve">en </w:t>
      </w:r>
      <w:r>
        <w:rPr>
          <w:color w:val="0907D1"/>
        </w:rPr>
        <w:t xml:space="preserve">dirección </w:t>
      </w:r>
      <w:r>
        <w:rPr>
          <w:color w:val="0907D1"/>
        </w:rPr>
        <w:t xml:space="preserve">contraria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907D1"/>
        </w:rPr>
        <w:t xml:space="preserve">M-50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A48CA"/>
        </w:rPr>
        <w:t xml:space="preserve">altura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localidad </w:t>
      </w:r>
      <w:r>
        <w:rPr>
          <w:color w:val="0907D1"/>
        </w:rPr>
        <w:t xml:space="preserve">madrileña </w:t>
      </w:r>
      <w:r>
        <w:rPr>
          <w:color w:val="000000"/>
        </w:rPr>
        <w:t xml:space="preserve">de </w:t>
      </w:r>
      <w:r>
        <w:rPr>
          <w:color w:val="FA48CA"/>
        </w:rPr>
        <w:t xml:space="preserve">Coslada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907D1"/>
        </w:rPr>
        <w:t xml:space="preserve">ocurrido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907D1"/>
        </w:rPr>
        <w:t xml:space="preserve">seis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madrugada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A48CA"/>
        </w:rPr>
        <w:t xml:space="preserve">bomberos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907D1"/>
        </w:rPr>
        <w:t xml:space="preserve">sacar </w:t>
      </w:r>
      <w:r>
        <w:rPr>
          <w:color w:val="000000"/>
        </w:rPr>
        <w:t xml:space="preserve">del </w:t>
      </w:r>
      <w:r>
        <w:rPr>
          <w:color w:val="0907D1"/>
        </w:rPr>
        <w:t xml:space="preserve">turismo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907D1"/>
        </w:rPr>
        <w:t xml:space="preserve">víctima </w:t>
      </w:r>
      <w:r>
        <w:rPr>
          <w:color w:val="0907D1"/>
        </w:rPr>
        <w:t xml:space="preserve">mortal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907D1"/>
        </w:rPr>
        <w:t xml:space="preserve">joven </w:t>
      </w:r>
      <w:r>
        <w:rPr>
          <w:color w:val="000000"/>
        </w:rPr>
        <w:t xml:space="preserve">de </w:t>
      </w:r>
      <w:r>
        <w:rPr>
          <w:color w:val="000000"/>
        </w:rPr>
        <w:t xml:space="preserve">35 </w:t>
      </w:r>
      <w:r>
        <w:rPr>
          <w:color w:val="0907D1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kamikaze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24 </w:t>
      </w:r>
      <w:r>
        <w:rPr>
          <w:color w:val="0907D1"/>
        </w:rPr>
        <w:t xml:space="preserve">años </w:t>
      </w:r>
      <w:r>
        <w:rPr>
          <w:color w:val="000000"/>
        </w:rPr>
        <w:t xml:space="preserve">, </w:t>
      </w:r>
      <w:r>
        <w:rPr>
          <w:color w:val="0907D1"/>
        </w:rPr>
        <w:t xml:space="preserve">sufre </w:t>
      </w:r>
      <w:r>
        <w:rPr>
          <w:color w:val="0907D1"/>
        </w:rPr>
        <w:t xml:space="preserve">varios </w:t>
      </w:r>
      <w:r>
        <w:rPr>
          <w:color w:val="0907D1"/>
        </w:rPr>
        <w:t xml:space="preserve">traumatismos </w:t>
      </w:r>
      <w:r>
        <w:rPr>
          <w:color w:val="000000"/>
        </w:rPr>
        <w:t xml:space="preserve">y </w:t>
      </w:r>
      <w:r>
        <w:rPr>
          <w:color w:val="000000"/>
        </w:rPr>
        <w:t xml:space="preserve">está </w:t>
      </w:r>
      <w:r>
        <w:rPr>
          <w:color w:val="0907D1"/>
        </w:rPr>
        <w:t xml:space="preserve">hospitalizado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iba </w:t>
      </w:r>
      <w:r>
        <w:rPr>
          <w:color w:val="000000"/>
        </w:rPr>
        <w:t xml:space="preserve">en </w:t>
      </w:r>
      <w:r>
        <w:rPr>
          <w:color w:val="0907D1"/>
        </w:rPr>
        <w:t xml:space="preserve">dirección </w:t>
      </w:r>
      <w:r>
        <w:rPr>
          <w:color w:val="0907D1"/>
        </w:rPr>
        <w:t xml:space="preserve">contraria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000000"/>
        </w:rPr>
        <w:t xml:space="preserve">un </w:t>
      </w:r>
      <w:r>
        <w:rPr>
          <w:color w:val="0907D1"/>
        </w:rPr>
        <w:t xml:space="preserve">joven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907D1"/>
        </w:rPr>
        <w:t xml:space="preserve">fallecido </w:t>
      </w:r>
      <w:r>
        <w:rPr>
          <w:color w:val="000000"/>
        </w:rPr>
        <w:t xml:space="preserve">como </w:t>
      </w:r>
      <w:r>
        <w:rPr>
          <w:color w:val="0907D1"/>
        </w:rPr>
        <w:t xml:space="preserve">resultado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0907D1"/>
        </w:rPr>
        <w:t xml:space="preserve">implicado </w:t>
      </w:r>
      <w:r>
        <w:rPr>
          <w:color w:val="000000"/>
        </w:rPr>
        <w:t xml:space="preserve">lo </w:t>
      </w:r>
      <w:r>
        <w:rPr>
          <w:color w:val="0907D1"/>
        </w:rPr>
        <w:t xml:space="preserve">llevamos </w:t>
      </w:r>
      <w:r>
        <w:rPr>
          <w:color w:val="000000"/>
        </w:rPr>
        <w:t xml:space="preserve">al </w:t>
      </w:r>
      <w:r>
        <w:rPr>
          <w:color w:val="0907D1"/>
        </w:rPr>
        <w:t xml:space="preserve">hospital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907D1"/>
        </w:rPr>
        <w:t xml:space="preserve">Sevilla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907D1"/>
        </w:rPr>
        <w:t xml:space="preserve">hospital </w:t>
      </w:r>
      <w:r>
        <w:rPr>
          <w:color w:val="0907D1"/>
        </w:rPr>
        <w:t xml:space="preserve">militar </w:t>
      </w:r>
      <w:r>
        <w:rPr>
          <w:color w:val="000000"/>
        </w:rPr>
        <w:t xml:space="preserve">que </w:t>
      </w:r>
      <w:r>
        <w:rPr>
          <w:color w:val="000000"/>
        </w:rPr>
        <w:t xml:space="preserve">durante </w:t>
      </w:r>
      <w:r>
        <w:rPr>
          <w:color w:val="0907D1"/>
        </w:rPr>
        <w:t xml:space="preserve">años </w:t>
      </w:r>
      <w:r>
        <w:rPr>
          <w:color w:val="000000"/>
        </w:rPr>
        <w:t xml:space="preserve">fue </w:t>
      </w:r>
      <w:r>
        <w:rPr>
          <w:color w:val="0907D1"/>
        </w:rPr>
        <w:t xml:space="preserve">referente </w:t>
      </w:r>
      <w:r>
        <w:rPr>
          <w:color w:val="0907D1"/>
        </w:rPr>
        <w:t xml:space="preserve">sanitario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907D1"/>
        </w:rPr>
        <w:t xml:space="preserve">aparecido </w:t>
      </w:r>
      <w:r>
        <w:rPr>
          <w:color w:val="0907D1"/>
        </w:rPr>
        <w:t xml:space="preserve">saqueado </w:t>
      </w:r>
      <w:r>
        <w:rPr>
          <w:color w:val="000000"/>
        </w:rPr>
        <w:t xml:space="preserve">y </w:t>
      </w:r>
      <w:r>
        <w:rPr>
          <w:color w:val="0907D1"/>
        </w:rPr>
        <w:t xml:space="preserve">destrozado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FA48CA"/>
        </w:rPr>
        <w:t xml:space="preserve">instalaciones </w:t>
      </w:r>
      <w:r>
        <w:rPr>
          <w:color w:val="0907D1"/>
        </w:rPr>
        <w:t xml:space="preserve">quedaron </w:t>
      </w:r>
      <w:r>
        <w:rPr>
          <w:color w:val="000000"/>
        </w:rPr>
        <w:t xml:space="preserve">en </w:t>
      </w:r>
      <w:r>
        <w:rPr>
          <w:color w:val="0907D1"/>
        </w:rPr>
        <w:t xml:space="preserve">desuso </w:t>
      </w:r>
      <w:r>
        <w:rPr>
          <w:color w:val="0907D1"/>
        </w:rPr>
        <w:t xml:space="preserve">hace </w:t>
      </w:r>
      <w:r>
        <w:rPr>
          <w:color w:val="000000"/>
        </w:rPr>
        <w:t xml:space="preserve">una </w:t>
      </w:r>
      <w:r>
        <w:rPr>
          <w:color w:val="FA48CA"/>
        </w:rPr>
        <w:t xml:space="preserve">década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907D1"/>
        </w:rPr>
        <w:t xml:space="preserve">ahora </w:t>
      </w:r>
      <w:r>
        <w:rPr>
          <w:color w:val="000000"/>
        </w:rPr>
        <w:t xml:space="preserve">se </w:t>
      </w:r>
      <w:r>
        <w:rPr>
          <w:color w:val="0907D1"/>
        </w:rPr>
        <w:t xml:space="preserve">conoce </w:t>
      </w:r>
      <w:r>
        <w:rPr>
          <w:color w:val="000000"/>
        </w:rPr>
        <w:t xml:space="preserve">su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0907D1"/>
        </w:rPr>
        <w:t xml:space="preserve">abandono </w:t>
      </w:r>
      <w:r>
        <w:rPr>
          <w:color w:val="000000"/>
        </w:rPr>
        <w:t xml:space="preserve">. </w:t>
      </w:r>
      <w:r>
        <w:rPr>
          <w:color w:val="0907D1"/>
        </w:rPr>
        <w:t xml:space="preserve">Jaime-Casilla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0907D1"/>
        </w:rPr>
        <w:t xml:space="preserve">robado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los </w:t>
      </w:r>
      <w:r>
        <w:rPr>
          <w:color w:val="0907D1"/>
        </w:rPr>
        <w:t xml:space="preserve">aparatos </w:t>
      </w:r>
      <w:r>
        <w:rPr>
          <w:color w:val="000000"/>
        </w:rPr>
        <w:t xml:space="preserve">de </w:t>
      </w:r>
      <w:r>
        <w:rPr>
          <w:color w:val="FA48CA"/>
        </w:rPr>
        <w:t xml:space="preserve">aire </w:t>
      </w:r>
      <w:r>
        <w:rPr>
          <w:color w:val="0907D1"/>
        </w:rPr>
        <w:t xml:space="preserve">acondicionado </w:t>
      </w:r>
      <w:r>
        <w:rPr>
          <w:color w:val="000000"/>
        </w:rPr>
        <w:t xml:space="preserve">hasta </w:t>
      </w:r>
      <w:r>
        <w:rPr>
          <w:color w:val="0907D1"/>
        </w:rPr>
        <w:t xml:space="preserve">kilómetros </w:t>
      </w:r>
      <w:r>
        <w:rPr>
          <w:color w:val="000000"/>
        </w:rPr>
        <w:t xml:space="preserve">de </w:t>
      </w:r>
      <w:r>
        <w:rPr>
          <w:color w:val="0907D1"/>
        </w:rPr>
        <w:t xml:space="preserve">cable </w:t>
      </w:r>
      <w:r>
        <w:rPr>
          <w:color w:val="000000"/>
        </w:rPr>
        <w:t xml:space="preserve">de </w:t>
      </w:r>
      <w:r>
        <w:rPr>
          <w:color w:val="0907D1"/>
        </w:rPr>
        <w:t xml:space="preserve">cobre </w:t>
      </w:r>
      <w:r>
        <w:rPr>
          <w:color w:val="000000"/>
        </w:rPr>
        <w:t xml:space="preserve">. </w:t>
      </w:r>
      <w:r>
        <w:rPr>
          <w:color w:val="0907D1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907D1"/>
        </w:rPr>
        <w:t xml:space="preserve">trata </w:t>
      </w:r>
      <w:r>
        <w:rPr>
          <w:color w:val="000000"/>
        </w:rPr>
        <w:t xml:space="preserve">del </w:t>
      </w:r>
      <w:r>
        <w:rPr>
          <w:color w:val="0907D1"/>
        </w:rPr>
        <w:t xml:space="preserve">antiguo </w:t>
      </w:r>
      <w:r>
        <w:rPr>
          <w:color w:val="0907D1"/>
        </w:rPr>
        <w:t xml:space="preserve">hospital </w:t>
      </w:r>
      <w:r>
        <w:rPr>
          <w:color w:val="0907D1"/>
        </w:rPr>
        <w:t xml:space="preserve">militar </w:t>
      </w:r>
      <w:r>
        <w:rPr>
          <w:color w:val="000000"/>
        </w:rPr>
        <w:t xml:space="preserve">, </w:t>
      </w:r>
      <w:r>
        <w:rPr>
          <w:color w:val="0907D1"/>
        </w:rPr>
        <w:t xml:space="preserve">dependiente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Junta </w:t>
      </w:r>
      <w:r>
        <w:rPr>
          <w:color w:val="000000"/>
        </w:rPr>
        <w:t xml:space="preserve">de </w:t>
      </w:r>
      <w:r>
        <w:rPr>
          <w:color w:val="0907D1"/>
        </w:rPr>
        <w:t xml:space="preserve">Andalucía </w:t>
      </w:r>
      <w:r>
        <w:rPr>
          <w:color w:val="000000"/>
        </w:rPr>
        <w:t xml:space="preserve">que </w:t>
      </w:r>
      <w:r>
        <w:rPr>
          <w:color w:val="0907D1"/>
        </w:rPr>
        <w:t xml:space="preserve">lleva </w:t>
      </w:r>
      <w:r>
        <w:rPr>
          <w:color w:val="0907D1"/>
        </w:rPr>
        <w:t xml:space="preserve">abandonado </w:t>
      </w:r>
      <w:r>
        <w:rPr>
          <w:color w:val="000000"/>
        </w:rPr>
        <w:t xml:space="preserve">desde </w:t>
      </w:r>
      <w:r>
        <w:rPr>
          <w:color w:val="0907D1"/>
        </w:rPr>
        <w:t xml:space="preserve">2011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907D1"/>
        </w:rPr>
        <w:t xml:space="preserve">seguridad </w:t>
      </w:r>
      <w:r>
        <w:rPr>
          <w:color w:val="000000"/>
        </w:rPr>
        <w:t xml:space="preserve">se </w:t>
      </w:r>
      <w:r>
        <w:rPr>
          <w:color w:val="0907D1"/>
        </w:rPr>
        <w:t xml:space="preserve">encarga </w:t>
      </w:r>
      <w:r>
        <w:rPr>
          <w:color w:val="000000"/>
        </w:rPr>
        <w:t xml:space="preserve">un </w:t>
      </w:r>
      <w:r>
        <w:rPr>
          <w:color w:val="0907D1"/>
        </w:rPr>
        <w:t xml:space="preserve">solo </w:t>
      </w:r>
      <w:r>
        <w:rPr>
          <w:color w:val="FA48CA"/>
        </w:rPr>
        <w:t xml:space="preserve">guardia </w:t>
      </w:r>
      <w:r>
        <w:rPr>
          <w:color w:val="0907D1"/>
        </w:rPr>
        <w:t xml:space="preserve">jurado </w:t>
      </w:r>
      <w:r>
        <w:rPr>
          <w:color w:val="000000"/>
        </w:rPr>
        <w:t xml:space="preserve">, </w:t>
      </w:r>
      <w:r>
        <w:rPr>
          <w:color w:val="0907D1"/>
        </w:rPr>
        <w:t xml:space="preserve">insuficiente </w:t>
      </w:r>
      <w:r>
        <w:rPr>
          <w:color w:val="000000"/>
        </w:rPr>
        <w:t xml:space="preserve">para </w:t>
      </w:r>
      <w:r>
        <w:rPr>
          <w:color w:val="0907D1"/>
        </w:rPr>
        <w:t xml:space="preserve">evitar </w:t>
      </w:r>
      <w:r>
        <w:rPr>
          <w:color w:val="000000"/>
        </w:rPr>
        <w:t xml:space="preserve">los </w:t>
      </w:r>
      <w:r>
        <w:rPr>
          <w:color w:val="0907D1"/>
        </w:rPr>
        <w:t xml:space="preserve">constantes </w:t>
      </w:r>
      <w:r>
        <w:rPr>
          <w:color w:val="0907D1"/>
        </w:rPr>
        <w:t xml:space="preserve">robos </w:t>
      </w:r>
      <w:r>
        <w:rPr>
          <w:color w:val="000000"/>
        </w:rPr>
        <w:t xml:space="preserve">de </w:t>
      </w:r>
      <w:r>
        <w:rPr>
          <w:color w:val="0907D1"/>
        </w:rPr>
        <w:t xml:space="preserve">material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907D1"/>
        </w:rPr>
        <w:t xml:space="preserve">2004 </w:t>
      </w:r>
      <w:r>
        <w:rPr>
          <w:color w:val="0907D1"/>
        </w:rPr>
        <w:t xml:space="preserve">dependía </w:t>
      </w:r>
      <w:r>
        <w:rPr>
          <w:color w:val="000000"/>
        </w:rPr>
        <w:t xml:space="preserve">del </w:t>
      </w:r>
      <w:r>
        <w:rPr>
          <w:color w:val="0907D1"/>
        </w:rPr>
        <w:t xml:space="preserve">Ministerio </w:t>
      </w:r>
      <w:r>
        <w:rPr>
          <w:color w:val="000000"/>
        </w:rPr>
        <w:t xml:space="preserve">de </w:t>
      </w:r>
      <w:r>
        <w:rPr>
          <w:color w:val="0907D1"/>
        </w:rPr>
        <w:t xml:space="preserve">Defensa </w:t>
      </w:r>
      <w:r>
        <w:rPr>
          <w:color w:val="000000"/>
        </w:rPr>
        <w:t xml:space="preserve">y </w:t>
      </w:r>
      <w:r>
        <w:rPr>
          <w:color w:val="0907D1"/>
        </w:rPr>
        <w:t xml:space="preserve">disponía </w:t>
      </w:r>
      <w:r>
        <w:rPr>
          <w:color w:val="000000"/>
        </w:rPr>
        <w:t xml:space="preserve">de </w:t>
      </w:r>
      <w:r>
        <w:rPr>
          <w:color w:val="000000"/>
        </w:rPr>
        <w:t xml:space="preserve">750 </w:t>
      </w:r>
      <w:r>
        <w:rPr>
          <w:color w:val="0907D1"/>
        </w:rPr>
        <w:t xml:space="preserve">camas </w:t>
      </w:r>
      <w:r>
        <w:rPr>
          <w:color w:val="000000"/>
        </w:rPr>
        <w:t xml:space="preserve">. </w:t>
      </w:r>
      <w:r>
        <w:rPr>
          <w:color w:val="0907D1"/>
        </w:rPr>
        <w:t xml:space="preserve">Fuentes </w:t>
      </w:r>
      <w:r>
        <w:rPr>
          <w:color w:val="000000"/>
        </w:rPr>
        <w:t xml:space="preserve">del </w:t>
      </w:r>
      <w:r>
        <w:rPr>
          <w:color w:val="0907D1"/>
        </w:rPr>
        <w:t xml:space="preserve">actual </w:t>
      </w:r>
      <w:r>
        <w:rPr>
          <w:color w:val="0907D1"/>
        </w:rPr>
        <w:t xml:space="preserve">gobierno </w:t>
      </w:r>
      <w:r>
        <w:rPr>
          <w:color w:val="0907D1"/>
        </w:rPr>
        <w:t xml:space="preserve">andaluz </w:t>
      </w:r>
      <w:r>
        <w:rPr>
          <w:color w:val="0907D1"/>
        </w:rPr>
        <w:t xml:space="preserve">recuerdan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907D1"/>
        </w:rPr>
        <w:t xml:space="preserve">problema </w:t>
      </w:r>
      <w:r>
        <w:rPr>
          <w:color w:val="0907D1"/>
        </w:rPr>
        <w:t xml:space="preserve">heredado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907D1"/>
        </w:rPr>
        <w:t xml:space="preserve">anteriores </w:t>
      </w:r>
      <w:r>
        <w:rPr>
          <w:color w:val="0907D1"/>
        </w:rPr>
        <w:t xml:space="preserve">administraciones </w:t>
      </w:r>
      <w:r>
        <w:rPr>
          <w:color w:val="0907D1"/>
        </w:rPr>
        <w:t xml:space="preserve">socialistas </w:t>
      </w:r>
      <w:r>
        <w:rPr>
          <w:color w:val="000000"/>
        </w:rPr>
        <w:t xml:space="preserve">y </w:t>
      </w:r>
      <w:r>
        <w:rPr>
          <w:color w:val="0907D1"/>
        </w:rPr>
        <w:t xml:space="preserve">esperan </w:t>
      </w:r>
      <w:r>
        <w:rPr>
          <w:color w:val="0907D1"/>
        </w:rPr>
        <w:t xml:space="preserve">recuperarlo </w:t>
      </w:r>
      <w:r>
        <w:rPr>
          <w:color w:val="000000"/>
        </w:rPr>
        <w:t xml:space="preserve">para </w:t>
      </w:r>
      <w:r>
        <w:rPr>
          <w:color w:val="0907D1"/>
        </w:rPr>
        <w:t xml:space="preserve">2020 </w:t>
      </w:r>
      <w:r>
        <w:rPr>
          <w:color w:val="000000"/>
        </w:rPr>
        <w:t xml:space="preserve">. </w:t>
      </w:r>
      <w:r>
        <w:rPr>
          <w:color w:val="0907D1"/>
        </w:rPr>
        <w:t xml:space="preserve">Solo </w:t>
      </w:r>
      <w:r>
        <w:rPr>
          <w:color w:val="0907D1"/>
        </w:rPr>
        <w:t xml:space="preserve">quedan </w:t>
      </w:r>
      <w:r>
        <w:rPr>
          <w:color w:val="000000"/>
        </w:rPr>
        <w:t xml:space="preserve">dos </w:t>
      </w:r>
      <w:r>
        <w:rPr>
          <w:color w:val="0907D1"/>
        </w:rPr>
        <w:t xml:space="preserve">días </w:t>
      </w:r>
      <w:r>
        <w:rPr>
          <w:color w:val="000000"/>
        </w:rPr>
        <w:t xml:space="preserve">para </w:t>
      </w:r>
      <w:r>
        <w:rPr>
          <w:color w:val="0907D1"/>
        </w:rPr>
        <w:t xml:space="preserve">evitar </w:t>
      </w:r>
      <w:r>
        <w:rPr>
          <w:color w:val="000000"/>
        </w:rPr>
        <w:t xml:space="preserve">unas </w:t>
      </w:r>
      <w:r>
        <w:rPr>
          <w:color w:val="0907D1"/>
        </w:rPr>
        <w:t xml:space="preserve">nuevas </w:t>
      </w:r>
      <w:r>
        <w:rPr>
          <w:color w:val="0907D1"/>
        </w:rPr>
        <w:t xml:space="preserve">elecciones </w:t>
      </w:r>
      <w:r>
        <w:rPr>
          <w:color w:val="0907D1"/>
        </w:rPr>
        <w:t xml:space="preserve">generales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martes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907D1"/>
        </w:rPr>
        <w:t xml:space="preserve">Felipe-VI </w:t>
      </w:r>
      <w:r>
        <w:rPr>
          <w:color w:val="0907D1"/>
        </w:rPr>
        <w:t xml:space="preserve">recibe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907D1"/>
        </w:rPr>
        <w:t xml:space="preserve">líderes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907D1"/>
        </w:rPr>
        <w:t xml:space="preserve">partidos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0907D1"/>
        </w:rPr>
        <w:t xml:space="preserve">representación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al </w:t>
      </w:r>
      <w:r>
        <w:rPr>
          <w:color w:val="0907D1"/>
        </w:rPr>
        <w:t xml:space="preserve">finalizar </w:t>
      </w:r>
      <w:r>
        <w:rPr>
          <w:color w:val="000000"/>
        </w:rPr>
        <w:t xml:space="preserve">esta </w:t>
      </w:r>
      <w:r>
        <w:rPr>
          <w:color w:val="0907D1"/>
        </w:rPr>
        <w:t xml:space="preserve">ronda </w:t>
      </w:r>
      <w:r>
        <w:rPr>
          <w:color w:val="000000"/>
        </w:rPr>
        <w:t xml:space="preserve">de </w:t>
      </w:r>
      <w:r>
        <w:rPr>
          <w:color w:val="0907D1"/>
        </w:rPr>
        <w:t xml:space="preserve">consultas </w:t>
      </w:r>
      <w:r>
        <w:rPr>
          <w:color w:val="000000"/>
        </w:rPr>
        <w:t xml:space="preserve">cuando </w:t>
      </w:r>
      <w:r>
        <w:rPr>
          <w:color w:val="0907D1"/>
        </w:rPr>
        <w:t xml:space="preserve">sabremos </w:t>
      </w:r>
      <w:r>
        <w:rPr>
          <w:color w:val="000000"/>
        </w:rPr>
        <w:t xml:space="preserve">si </w:t>
      </w:r>
      <w:r>
        <w:rPr>
          <w:color w:val="0907D1"/>
        </w:rPr>
        <w:t xml:space="preserve">Pedro-Sánchez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907D1"/>
        </w:rPr>
        <w:t xml:space="preserve">condiciones </w:t>
      </w:r>
      <w:r>
        <w:rPr>
          <w:color w:val="000000"/>
        </w:rPr>
        <w:t xml:space="preserve">de </w:t>
      </w:r>
      <w:r>
        <w:rPr>
          <w:color w:val="0907D1"/>
        </w:rPr>
        <w:t xml:space="preserve">aceptar </w:t>
      </w:r>
      <w:r>
        <w:rPr>
          <w:color w:val="000000"/>
        </w:rPr>
        <w:t xml:space="preserve">el </w:t>
      </w:r>
      <w:r>
        <w:rPr>
          <w:color w:val="0907D1"/>
        </w:rPr>
        <w:t xml:space="preserve">encargo </w:t>
      </w:r>
      <w:r>
        <w:rPr>
          <w:color w:val="000000"/>
        </w:rPr>
        <w:t xml:space="preserve">del </w:t>
      </w:r>
      <w:r>
        <w:rPr>
          <w:color w:val="000000"/>
        </w:rPr>
        <w:t xml:space="preserve">rey </w:t>
      </w:r>
      <w:r>
        <w:rPr>
          <w:color w:val="000000"/>
        </w:rPr>
        <w:t xml:space="preserve">para </w:t>
      </w:r>
      <w:r>
        <w:rPr>
          <w:color w:val="0907D1"/>
        </w:rPr>
        <w:t xml:space="preserve">someterse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907D1"/>
        </w:rPr>
        <w:t xml:space="preserve">investidura </w:t>
      </w:r>
      <w:r>
        <w:rPr>
          <w:color w:val="000000"/>
        </w:rPr>
        <w:t xml:space="preserve">con </w:t>
      </w:r>
      <w:r>
        <w:rPr>
          <w:color w:val="0907D1"/>
        </w:rPr>
        <w:t xml:space="preserve">expectativas </w:t>
      </w:r>
      <w:r>
        <w:rPr>
          <w:color w:val="000000"/>
        </w:rPr>
        <w:t xml:space="preserve">de </w:t>
      </w:r>
      <w:r>
        <w:rPr>
          <w:color w:val="0907D1"/>
        </w:rPr>
        <w:t xml:space="preserve">éxito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907D1"/>
        </w:rPr>
        <w:t xml:space="preserve">hora </w:t>
      </w:r>
      <w:r>
        <w:rPr>
          <w:color w:val="0907D1"/>
        </w:rPr>
        <w:t xml:space="preserve">nadie </w:t>
      </w:r>
      <w:r>
        <w:rPr>
          <w:color w:val="0907D1"/>
        </w:rPr>
        <w:t xml:space="preserve">espera </w:t>
      </w:r>
      <w:r>
        <w:rPr>
          <w:color w:val="000000"/>
        </w:rPr>
        <w:t xml:space="preserve">el </w:t>
      </w:r>
      <w:r>
        <w:rPr>
          <w:color w:val="0907D1"/>
        </w:rPr>
        <w:t xml:space="preserve">acuerdo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0907D1"/>
        </w:rPr>
        <w:t xml:space="preserve">PSOE </w:t>
      </w:r>
      <w:r>
        <w:rPr>
          <w:color w:val="000000"/>
        </w:rPr>
        <w:t xml:space="preserve">y </w:t>
      </w:r>
      <w:r>
        <w:rPr>
          <w:color w:val="0907D1"/>
        </w:rPr>
        <w:t xml:space="preserve">Unidas-Podemos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907D1"/>
        </w:rPr>
        <w:t xml:space="preserve">haría </w:t>
      </w:r>
      <w:r>
        <w:rPr>
          <w:color w:val="FA48CA"/>
        </w:rPr>
        <w:t xml:space="preserve">factible </w:t>
      </w:r>
      <w:r>
        <w:rPr>
          <w:color w:val="000000"/>
        </w:rPr>
        <w:t xml:space="preserve">. </w:t>
      </w:r>
      <w:r>
        <w:rPr>
          <w:color w:val="0907D1"/>
        </w:rPr>
        <w:t xml:space="preserve">Nadie </w:t>
      </w:r>
      <w:r>
        <w:rPr>
          <w:color w:val="0907D1"/>
        </w:rPr>
        <w:t xml:space="preserve">cede </w:t>
      </w:r>
      <w:r>
        <w:rPr>
          <w:color w:val="0907D1"/>
        </w:rPr>
        <w:t xml:space="preserve">pese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907D1"/>
        </w:rPr>
        <w:t xml:space="preserve">temen </w:t>
      </w:r>
      <w:r>
        <w:rPr>
          <w:color w:val="000000"/>
        </w:rPr>
        <w:t xml:space="preserve">la </w:t>
      </w:r>
      <w:r>
        <w:rPr>
          <w:color w:val="FA48CA"/>
        </w:rPr>
        <w:t xml:space="preserve">previsible </w:t>
      </w:r>
      <w:r>
        <w:rPr>
          <w:color w:val="0907D1"/>
        </w:rPr>
        <w:t xml:space="preserve">desmovilización </w:t>
      </w:r>
      <w:r>
        <w:rPr>
          <w:color w:val="000000"/>
        </w:rPr>
        <w:t xml:space="preserve">que </w:t>
      </w:r>
      <w:r>
        <w:rPr>
          <w:color w:val="0907D1"/>
        </w:rPr>
        <w:t xml:space="preserve">provocarían </w:t>
      </w:r>
      <w:r>
        <w:rPr>
          <w:color w:val="000000"/>
        </w:rPr>
        <w:t xml:space="preserve">los </w:t>
      </w:r>
      <w:r>
        <w:rPr>
          <w:color w:val="0907D1"/>
        </w:rPr>
        <w:t xml:space="preserve">nuevos </w:t>
      </w:r>
      <w:r>
        <w:rPr>
          <w:color w:val="0907D1"/>
        </w:rPr>
        <w:t xml:space="preserve">comicios </w:t>
      </w:r>
      <w:r>
        <w:rPr>
          <w:color w:val="000000"/>
        </w:rPr>
        <w:t xml:space="preserve">. </w:t>
      </w:r>
      <w:r>
        <w:rPr>
          <w:color w:val="000000"/>
        </w:rPr>
        <w:t xml:space="preserve">Estados </w:t>
      </w:r>
      <w:r>
        <w:rPr>
          <w:color w:val="0907D1"/>
        </w:rPr>
        <w:t xml:space="preserve">Unidos </w:t>
      </w:r>
      <w:r>
        <w:rPr>
          <w:color w:val="0907D1"/>
        </w:rPr>
        <w:t xml:space="preserve">acusa </w:t>
      </w:r>
      <w:r>
        <w:rPr>
          <w:color w:val="000000"/>
        </w:rPr>
        <w:t xml:space="preserve">a </w:t>
      </w:r>
      <w:r>
        <w:rPr>
          <w:color w:val="FA48CA"/>
        </w:rPr>
        <w:t xml:space="preserve">Irán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A48CA"/>
        </w:rPr>
        <w:t xml:space="preserve">ataques </w:t>
      </w:r>
      <w:r>
        <w:rPr>
          <w:color w:val="000000"/>
        </w:rPr>
        <w:t xml:space="preserve">, </w:t>
      </w:r>
      <w:r>
        <w:rPr>
          <w:color w:val="0907D1"/>
        </w:rPr>
        <w:t xml:space="preserve">perpetrados </w:t>
      </w:r>
      <w:r>
        <w:rPr>
          <w:color w:val="000000"/>
        </w:rPr>
        <w:t xml:space="preserve">con </w:t>
      </w:r>
      <w:r>
        <w:rPr>
          <w:color w:val="0907D1"/>
        </w:rPr>
        <w:t xml:space="preserve">drones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FA48CA"/>
        </w:rPr>
        <w:t xml:space="preserve">refinerías </w:t>
      </w:r>
      <w:r>
        <w:rPr>
          <w:color w:val="000000"/>
        </w:rPr>
        <w:t xml:space="preserve">de </w:t>
      </w:r>
      <w:r>
        <w:rPr>
          <w:color w:val="FA48CA"/>
        </w:rPr>
        <w:t xml:space="preserve">petróleo </w:t>
      </w:r>
      <w:r>
        <w:rPr>
          <w:color w:val="000000"/>
        </w:rPr>
        <w:t xml:space="preserve">en </w:t>
      </w:r>
      <w:r>
        <w:rPr>
          <w:color w:val="FA48CA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FA48CA"/>
        </w:rPr>
        <w:t xml:space="preserve">Teherán </w:t>
      </w:r>
      <w:r>
        <w:rPr>
          <w:color w:val="000000"/>
        </w:rPr>
        <w:t xml:space="preserve">está </w:t>
      </w:r>
      <w:r>
        <w:rPr>
          <w:color w:val="0907D1"/>
        </w:rPr>
        <w:t xml:space="preserve">detrás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907D1"/>
        </w:rPr>
        <w:t xml:space="preserve">cerca </w:t>
      </w:r>
      <w:r>
        <w:rPr>
          <w:color w:val="000000"/>
        </w:rPr>
        <w:t xml:space="preserve">de </w:t>
      </w:r>
      <w:r>
        <w:rPr>
          <w:color w:val="0907D1"/>
        </w:rPr>
        <w:t xml:space="preserve">cien </w:t>
      </w:r>
      <w:r>
        <w:rPr>
          <w:color w:val="FA48CA"/>
        </w:rPr>
        <w:t xml:space="preserve">ataques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907D1"/>
        </w:rPr>
        <w:t xml:space="preserve">asegurado </w:t>
      </w:r>
      <w:r>
        <w:rPr>
          <w:color w:val="000000"/>
        </w:rPr>
        <w:t xml:space="preserve">a </w:t>
      </w:r>
      <w:r>
        <w:rPr>
          <w:color w:val="0907D1"/>
        </w:rPr>
        <w:t xml:space="preserve">través </w:t>
      </w:r>
      <w:r>
        <w:rPr>
          <w:color w:val="000000"/>
        </w:rPr>
        <w:t xml:space="preserve">de </w:t>
      </w:r>
      <w:r>
        <w:rPr>
          <w:color w:val="0907D1"/>
        </w:rPr>
        <w:t xml:space="preserve">Twitter </w:t>
      </w:r>
      <w:r>
        <w:rPr>
          <w:color w:val="000000"/>
        </w:rPr>
        <w:t xml:space="preserve">el </w:t>
      </w:r>
      <w:r>
        <w:rPr>
          <w:color w:val="0907D1"/>
        </w:rPr>
        <w:t xml:space="preserve">responsable </w:t>
      </w:r>
      <w:r>
        <w:rPr>
          <w:color w:val="000000"/>
        </w:rPr>
        <w:t xml:space="preserve">de </w:t>
      </w:r>
      <w:r>
        <w:rPr>
          <w:color w:val="0907D1"/>
        </w:rPr>
        <w:t xml:space="preserve">exteriores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Casa-Blanca </w:t>
      </w:r>
      <w:r>
        <w:rPr>
          <w:color w:val="000000"/>
        </w:rPr>
        <w:t xml:space="preserve">, </w:t>
      </w:r>
      <w:r>
        <w:rPr>
          <w:color w:val="0907D1"/>
        </w:rPr>
        <w:t xml:space="preserve">Mike-Pompeo </w:t>
      </w:r>
      <w:r>
        <w:rPr>
          <w:color w:val="000000"/>
        </w:rPr>
        <w:t xml:space="preserve">. </w:t>
      </w:r>
      <w:r>
        <w:rPr>
          <w:color w:val="0907D1"/>
        </w:rPr>
        <w:t xml:space="preserve">Pompeo </w:t>
      </w:r>
      <w:r>
        <w:rPr>
          <w:color w:val="000000"/>
        </w:rPr>
        <w:t xml:space="preserve">ha </w:t>
      </w:r>
      <w:r>
        <w:rPr>
          <w:color w:val="0907D1"/>
        </w:rPr>
        <w:t xml:space="preserve">rechazado </w:t>
      </w:r>
      <w:r>
        <w:rPr>
          <w:color w:val="000000"/>
        </w:rPr>
        <w:t xml:space="preserve">que </w:t>
      </w:r>
      <w:r>
        <w:rPr>
          <w:color w:val="FA48CA"/>
        </w:rPr>
        <w:t xml:space="preserve">Yemen </w:t>
      </w:r>
      <w:r>
        <w:rPr>
          <w:color w:val="000000"/>
        </w:rPr>
        <w:t xml:space="preserve">sea </w:t>
      </w:r>
      <w:r>
        <w:rPr>
          <w:color w:val="000000"/>
        </w:rPr>
        <w:t xml:space="preserve">el </w:t>
      </w:r>
      <w:r>
        <w:rPr>
          <w:color w:val="0907D1"/>
        </w:rPr>
        <w:t xml:space="preserve">autor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FA48CA"/>
        </w:rPr>
        <w:t xml:space="preserve">ofensiva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907D1"/>
        </w:rPr>
        <w:t xml:space="preserve">perjudicado </w:t>
      </w:r>
      <w:r>
        <w:rPr>
          <w:color w:val="0907D1"/>
        </w:rPr>
        <w:t xml:space="preserve">enormemente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907D1"/>
        </w:rPr>
        <w:t xml:space="preserve">economía </w:t>
      </w:r>
      <w:r>
        <w:rPr>
          <w:color w:val="0907D1"/>
        </w:rPr>
        <w:t xml:space="preserve">saudí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que </w:t>
      </w:r>
      <w:r>
        <w:rPr>
          <w:color w:val="000000"/>
        </w:rPr>
        <w:t xml:space="preserve">ese </w:t>
      </w:r>
      <w:r>
        <w:rPr>
          <w:color w:val="0907D1"/>
        </w:rPr>
        <w:t xml:space="preserve">reino </w:t>
      </w:r>
      <w:r>
        <w:rPr>
          <w:color w:val="000000"/>
        </w:rPr>
        <w:t xml:space="preserve">ha </w:t>
      </w:r>
      <w:r>
        <w:rPr>
          <w:color w:val="0907D1"/>
        </w:rPr>
        <w:t xml:space="preserve">dejado </w:t>
      </w:r>
      <w:r>
        <w:rPr>
          <w:color w:val="000000"/>
        </w:rPr>
        <w:t xml:space="preserve">de </w:t>
      </w:r>
      <w:r>
        <w:rPr>
          <w:color w:val="0907D1"/>
        </w:rPr>
        <w:t xml:space="preserve">producir </w:t>
      </w:r>
      <w:r>
        <w:rPr>
          <w:color w:val="0907D1"/>
        </w:rPr>
        <w:t xml:space="preserve">seis </w:t>
      </w:r>
      <w:r>
        <w:rPr>
          <w:color w:val="0907D1"/>
        </w:rPr>
        <w:t xml:space="preserve">millones </w:t>
      </w:r>
      <w:r>
        <w:rPr>
          <w:color w:val="000000"/>
        </w:rPr>
        <w:t xml:space="preserve">de </w:t>
      </w:r>
      <w:r>
        <w:rPr>
          <w:color w:val="0907D1"/>
        </w:rPr>
        <w:t xml:space="preserve">barriles </w:t>
      </w:r>
      <w:r>
        <w:rPr>
          <w:color w:val="0907D1"/>
        </w:rPr>
        <w:t xml:space="preserve">diarios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907D1"/>
        </w:rPr>
        <w:t xml:space="preserve">acusación </w:t>
      </w:r>
      <w:r>
        <w:rPr>
          <w:color w:val="0907D1"/>
        </w:rPr>
        <w:t xml:space="preserve">acrecienta </w:t>
      </w:r>
      <w:r>
        <w:rPr>
          <w:color w:val="000000"/>
        </w:rPr>
        <w:t xml:space="preserve">aún </w:t>
      </w:r>
      <w:r>
        <w:rPr>
          <w:color w:val="000000"/>
        </w:rPr>
        <w:t xml:space="preserve">más </w:t>
      </w:r>
      <w:r>
        <w:rPr>
          <w:color w:val="000000"/>
        </w:rPr>
        <w:t xml:space="preserve">la </w:t>
      </w:r>
      <w:r>
        <w:rPr>
          <w:color w:val="0907D1"/>
        </w:rPr>
        <w:t xml:space="preserve">tensión </w:t>
      </w:r>
      <w:r>
        <w:rPr>
          <w:color w:val="000000"/>
        </w:rPr>
        <w:t xml:space="preserve">entre </w:t>
      </w:r>
      <w:r>
        <w:rPr>
          <w:color w:val="FA48CA"/>
        </w:rPr>
        <w:t xml:space="preserve">Irán </w:t>
      </w:r>
      <w:r>
        <w:rPr>
          <w:color w:val="000000"/>
        </w:rPr>
        <w:t xml:space="preserve">, </w:t>
      </w:r>
      <w:r>
        <w:rPr>
          <w:color w:val="000000"/>
        </w:rPr>
        <w:t xml:space="preserve">Estados </w:t>
      </w:r>
      <w:r>
        <w:rPr>
          <w:color w:val="0907D1"/>
        </w:rPr>
        <w:t xml:space="preserve">Unidos </w:t>
      </w:r>
      <w:r>
        <w:rPr>
          <w:color w:val="000000"/>
        </w:rPr>
        <w:t xml:space="preserve">y </w:t>
      </w:r>
      <w:r>
        <w:rPr>
          <w:color w:val="FA48CA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FA48CA"/>
        </w:rPr>
        <w:t xml:space="preserve">terapias </w:t>
      </w:r>
      <w:r>
        <w:rPr>
          <w:color w:val="000000"/>
        </w:rPr>
        <w:t xml:space="preserve">por </w:t>
      </w:r>
      <w:r>
        <w:rPr>
          <w:color w:val="0907D1"/>
        </w:rPr>
        <w:t xml:space="preserve">adicción </w:t>
      </w:r>
      <w:r>
        <w:rPr>
          <w:color w:val="000000"/>
        </w:rPr>
        <w:t xml:space="preserve">al </w:t>
      </w:r>
      <w:r>
        <w:rPr>
          <w:color w:val="0907D1"/>
        </w:rPr>
        <w:t xml:space="preserve">móvil </w:t>
      </w:r>
      <w:r>
        <w:rPr>
          <w:color w:val="0907D1"/>
        </w:rPr>
        <w:t xml:space="preserve">crecen </w:t>
      </w:r>
      <w:r>
        <w:rPr>
          <w:color w:val="000000"/>
        </w:rPr>
        <w:t xml:space="preserve">un </w:t>
      </w:r>
      <w:r>
        <w:rPr>
          <w:color w:val="000000"/>
        </w:rPr>
        <w:t xml:space="preserve">300 </w:t>
      </w:r>
      <w:r>
        <w:rPr>
          <w:color w:val="000000"/>
        </w:rPr>
        <w:t xml:space="preserve">%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907D1"/>
        </w:rPr>
        <w:t xml:space="preserve">adolescentes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907D1"/>
        </w:rPr>
        <w:t xml:space="preserve">nativos </w:t>
      </w:r>
      <w:r>
        <w:rPr>
          <w:color w:val="0907D1"/>
        </w:rPr>
        <w:t xml:space="preserve">digitales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907D1"/>
        </w:rPr>
        <w:t xml:space="preserve">tecnología </w:t>
      </w:r>
      <w:r>
        <w:rPr>
          <w:color w:val="0907D1"/>
        </w:rPr>
        <w:t xml:space="preserve">ayuda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907D1"/>
        </w:rPr>
        <w:t xml:space="preserve">formación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FA48CA"/>
        </w:rPr>
        <w:t xml:space="preserve">control </w:t>
      </w:r>
      <w:r>
        <w:rPr>
          <w:color w:val="0907D1"/>
        </w:rPr>
        <w:t xml:space="preserve">puede </w:t>
      </w:r>
      <w:r>
        <w:rPr>
          <w:color w:val="000000"/>
        </w:rPr>
        <w:t xml:space="preserve">ser </w:t>
      </w:r>
      <w:r>
        <w:rPr>
          <w:color w:val="000000"/>
        </w:rPr>
        <w:t xml:space="preserve">un </w:t>
      </w:r>
      <w:r>
        <w:rPr>
          <w:color w:val="0907D1"/>
        </w:rPr>
        <w:t xml:space="preserve">grave </w:t>
      </w:r>
      <w:r>
        <w:rPr>
          <w:color w:val="0907D1"/>
        </w:rPr>
        <w:t xml:space="preserve">perjuicio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907D1"/>
        </w:rPr>
        <w:t xml:space="preserve">nuevo </w:t>
      </w:r>
      <w:r>
        <w:rPr>
          <w:color w:val="0907D1"/>
        </w:rPr>
        <w:t xml:space="preserve">curso </w:t>
      </w:r>
      <w:r>
        <w:rPr>
          <w:color w:val="0907D1"/>
        </w:rPr>
        <w:t xml:space="preserve">escolar </w:t>
      </w:r>
      <w:r>
        <w:rPr>
          <w:color w:val="000000"/>
        </w:rPr>
        <w:t xml:space="preserve">se </w:t>
      </w:r>
      <w:r>
        <w:rPr>
          <w:color w:val="0907D1"/>
        </w:rPr>
        <w:t xml:space="preserve">reabre </w:t>
      </w:r>
      <w:r>
        <w:rPr>
          <w:color w:val="000000"/>
        </w:rPr>
        <w:t xml:space="preserve">el </w:t>
      </w:r>
      <w:r>
        <w:rPr>
          <w:color w:val="0907D1"/>
        </w:rPr>
        <w:t xml:space="preserve">debate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907D1"/>
        </w:rPr>
        <w:t xml:space="preserve">móviles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907D1"/>
        </w:rPr>
        <w:t xml:space="preserve">aulas </w:t>
      </w:r>
      <w:r>
        <w:rPr>
          <w:color w:val="000000"/>
        </w:rPr>
        <w:t xml:space="preserve">, </w:t>
      </w:r>
      <w:r>
        <w:rPr>
          <w:color w:val="0907D1"/>
        </w:rPr>
        <w:t xml:space="preserve">Beatriz-Solano </w:t>
      </w:r>
      <w:r>
        <w:rPr>
          <w:color w:val="000000"/>
        </w:rPr>
        <w:t xml:space="preserve">. </w:t>
      </w:r>
      <w:r>
        <w:rPr>
          <w:color w:val="0907D1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907D1"/>
        </w:rPr>
        <w:t xml:space="preserve">problema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907D1"/>
        </w:rPr>
        <w:t xml:space="preserve">enfrentan </w:t>
      </w:r>
      <w:r>
        <w:rPr>
          <w:color w:val="000000"/>
        </w:rPr>
        <w:t xml:space="preserve">los </w:t>
      </w:r>
      <w:r>
        <w:rPr>
          <w:color w:val="0907D1"/>
        </w:rPr>
        <w:t xml:space="preserve">profesores </w:t>
      </w:r>
      <w:r>
        <w:rPr>
          <w:color w:val="000000"/>
        </w:rPr>
        <w:t xml:space="preserve">a </w:t>
      </w:r>
      <w:r>
        <w:rPr>
          <w:color w:val="0907D1"/>
        </w:rPr>
        <w:t xml:space="preserve">diario </w:t>
      </w:r>
      <w:r>
        <w:rPr>
          <w:color w:val="000000"/>
        </w:rPr>
        <w:t xml:space="preserve">. </w:t>
      </w:r>
      <w:r>
        <w:rPr>
          <w:color w:val="0907D1"/>
        </w:rPr>
        <w:t xml:space="preserve">Alumnos </w:t>
      </w:r>
      <w:r>
        <w:rPr>
          <w:color w:val="000000"/>
        </w:rPr>
        <w:t xml:space="preserve">que </w:t>
      </w:r>
      <w:r>
        <w:rPr>
          <w:color w:val="0907D1"/>
        </w:rPr>
        <w:t xml:space="preserve">miran </w:t>
      </w:r>
      <w:r>
        <w:rPr>
          <w:color w:val="000000"/>
        </w:rPr>
        <w:t xml:space="preserve">más </w:t>
      </w:r>
      <w:r>
        <w:rPr>
          <w:color w:val="000000"/>
        </w:rPr>
        <w:t xml:space="preserve">el </w:t>
      </w:r>
      <w:r>
        <w:rPr>
          <w:color w:val="0907D1"/>
        </w:rPr>
        <w:t xml:space="preserve">móvil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907D1"/>
        </w:rPr>
        <w:t xml:space="preserve">pizarra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noventa </w:t>
      </w:r>
      <w:r>
        <w:rPr>
          <w:color w:val="000000"/>
        </w:rPr>
        <w:t xml:space="preserve">y </w:t>
      </w:r>
      <w:r>
        <w:rPr>
          <w:color w:val="0907D1"/>
        </w:rPr>
        <w:t xml:space="preserve">cuatro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907D1"/>
        </w:rPr>
        <w:t xml:space="preserve">adolescentes </w:t>
      </w:r>
      <w:r>
        <w:rPr>
          <w:color w:val="000000"/>
        </w:rPr>
        <w:t xml:space="preserve">de </w:t>
      </w:r>
      <w:r>
        <w:rPr>
          <w:color w:val="000000"/>
        </w:rPr>
        <w:t xml:space="preserve">15 </w:t>
      </w:r>
      <w:r>
        <w:rPr>
          <w:color w:val="0907D1"/>
        </w:rPr>
        <w:t xml:space="preserve">años </w:t>
      </w:r>
      <w:r>
        <w:rPr>
          <w:color w:val="000000"/>
        </w:rPr>
        <w:t xml:space="preserve">tienen </w:t>
      </w:r>
      <w:r>
        <w:rPr>
          <w:color w:val="0907D1"/>
        </w:rPr>
        <w:t xml:space="preserve">teléfono </w:t>
      </w:r>
      <w:r>
        <w:rPr>
          <w:color w:val="0907D1"/>
        </w:rPr>
        <w:t xml:space="preserve">inteligente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907D1"/>
        </w:rPr>
        <w:t xml:space="preserve">curso </w:t>
      </w:r>
      <w:r>
        <w:rPr>
          <w:color w:val="0907D1"/>
        </w:rPr>
        <w:t xml:space="preserve">pasado </w:t>
      </w:r>
      <w:r>
        <w:rPr>
          <w:color w:val="000000"/>
        </w:rPr>
        <w:t xml:space="preserve">en </w:t>
      </w:r>
      <w:r>
        <w:rPr>
          <w:color w:val="0907D1"/>
        </w:rPr>
        <w:t xml:space="preserve">Francia </w:t>
      </w:r>
      <w:r>
        <w:rPr>
          <w:color w:val="000000"/>
        </w:rPr>
        <w:t xml:space="preserve">los </w:t>
      </w:r>
      <w:r>
        <w:rPr>
          <w:color w:val="0907D1"/>
        </w:rPr>
        <w:t xml:space="preserve">móviles </w:t>
      </w:r>
      <w:r>
        <w:rPr>
          <w:color w:val="000000"/>
        </w:rPr>
        <w:t xml:space="preserve">están </w:t>
      </w:r>
      <w:r>
        <w:rPr>
          <w:color w:val="0907D1"/>
        </w:rPr>
        <w:t xml:space="preserve">prohibidos </w:t>
      </w:r>
      <w:r>
        <w:rPr>
          <w:color w:val="000000"/>
        </w:rPr>
        <w:t xml:space="preserve">por </w:t>
      </w:r>
      <w:r>
        <w:rPr>
          <w:color w:val="000000"/>
        </w:rPr>
        <w:t xml:space="preserve">ley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907D1"/>
        </w:rPr>
        <w:t xml:space="preserve">España </w:t>
      </w:r>
      <w:r>
        <w:rPr>
          <w:color w:val="0907D1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0907D1"/>
        </w:rPr>
        <w:t xml:space="preserve">legislación </w:t>
      </w:r>
      <w:r>
        <w:rPr>
          <w:color w:val="000000"/>
        </w:rPr>
        <w:t xml:space="preserve">al </w:t>
      </w:r>
      <w:r>
        <w:rPr>
          <w:color w:val="FA48CA"/>
        </w:rPr>
        <w:t xml:space="preserve">respecto </w:t>
      </w:r>
      <w:r>
        <w:rPr>
          <w:color w:val="000000"/>
        </w:rPr>
        <w:t xml:space="preserve">y </w:t>
      </w:r>
      <w:r>
        <w:rPr>
          <w:color w:val="0907D1"/>
        </w:rPr>
        <w:t xml:space="preserve">depende </w:t>
      </w:r>
      <w:r>
        <w:rPr>
          <w:color w:val="000000"/>
        </w:rPr>
        <w:t xml:space="preserve">del </w:t>
      </w:r>
      <w:r>
        <w:rPr>
          <w:color w:val="0907D1"/>
        </w:rPr>
        <w:t xml:space="preserve">propio </w:t>
      </w:r>
      <w:r>
        <w:rPr>
          <w:color w:val="0907D1"/>
        </w:rPr>
        <w:t xml:space="preserve">centro </w:t>
      </w:r>
      <w:r>
        <w:rPr>
          <w:color w:val="0907D1"/>
        </w:rPr>
        <w:t xml:space="preserve">escolar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907D1"/>
        </w:rPr>
        <w:t xml:space="preserve">padres </w:t>
      </w:r>
      <w:r>
        <w:rPr>
          <w:color w:val="000000"/>
        </w:rPr>
        <w:t xml:space="preserve">, </w:t>
      </w:r>
      <w:r>
        <w:rPr>
          <w:color w:val="0907D1"/>
        </w:rPr>
        <w:t xml:space="preserve">veamos </w:t>
      </w:r>
      <w:r>
        <w:rPr>
          <w:color w:val="000000"/>
        </w:rPr>
        <w:t xml:space="preserve">qué </w:t>
      </w:r>
      <w:r>
        <w:rPr>
          <w:color w:val="0907D1"/>
        </w:rPr>
        <w:t xml:space="preserve">opinan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907D1"/>
        </w:rPr>
        <w:t xml:space="preserve">despista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907D1"/>
        </w:rPr>
        <w:t xml:space="preserve">exceso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907D1"/>
        </w:rPr>
        <w:t xml:space="preserve">alumnos </w:t>
      </w:r>
      <w:r>
        <w:rPr>
          <w:color w:val="0907D1"/>
        </w:rPr>
        <w:t xml:space="preserve">ganarían </w:t>
      </w:r>
      <w:r>
        <w:rPr>
          <w:color w:val="000000"/>
        </w:rPr>
        <w:t xml:space="preserve">una </w:t>
      </w:r>
      <w:r>
        <w:rPr>
          <w:color w:val="0907D1"/>
        </w:rPr>
        <w:t xml:space="preserve">hora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907D1"/>
        </w:rPr>
        <w:t xml:space="preserve">clase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907D1"/>
        </w:rPr>
        <w:t xml:space="preserve">semana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0907D1"/>
        </w:rPr>
        <w:t xml:space="preserve">prohibiera </w:t>
      </w:r>
      <w:r>
        <w:rPr>
          <w:color w:val="000000"/>
        </w:rPr>
        <w:t xml:space="preserve">el </w:t>
      </w:r>
      <w:r>
        <w:rPr>
          <w:color w:val="0907D1"/>
        </w:rPr>
        <w:t xml:space="preserve">móvil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907D1"/>
        </w:rPr>
        <w:t xml:space="preserve">aulas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0907D1"/>
        </w:rPr>
        <w:t xml:space="preserve">calificaciones </w:t>
      </w:r>
      <w:r>
        <w:rPr>
          <w:color w:val="0907D1"/>
        </w:rPr>
        <w:t xml:space="preserve">mejorarían </w:t>
      </w:r>
      <w:r>
        <w:rPr>
          <w:color w:val="000000"/>
        </w:rPr>
        <w:t xml:space="preserve">al </w:t>
      </w:r>
      <w:r>
        <w:rPr>
          <w:color w:val="0907D1"/>
        </w:rPr>
        <w:t xml:space="preserve">menos </w:t>
      </w:r>
      <w:r>
        <w:rPr>
          <w:color w:val="000000"/>
        </w:rPr>
        <w:t xml:space="preserve">un </w:t>
      </w:r>
      <w:r>
        <w:rPr>
          <w:color w:val="000000"/>
        </w:rPr>
        <w:t xml:space="preserve">6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0907D1"/>
        </w:rPr>
        <w:t xml:space="preserve">Aunque </w:t>
      </w:r>
      <w:r>
        <w:rPr>
          <w:color w:val="000000"/>
        </w:rPr>
        <w:t xml:space="preserve">el </w:t>
      </w:r>
      <w:r>
        <w:rPr>
          <w:color w:val="0907D1"/>
        </w:rPr>
        <w:t xml:space="preserve">móvil </w:t>
      </w:r>
      <w:r>
        <w:rPr>
          <w:color w:val="000000"/>
        </w:rPr>
        <w:t xml:space="preserve">esté </w:t>
      </w:r>
      <w:r>
        <w:rPr>
          <w:color w:val="0907D1"/>
        </w:rPr>
        <w:t xml:space="preserve">apagado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907D1"/>
        </w:rPr>
        <w:t xml:space="preserve">hecho </w:t>
      </w:r>
      <w:r>
        <w:rPr>
          <w:color w:val="000000"/>
        </w:rPr>
        <w:t xml:space="preserve">de </w:t>
      </w:r>
      <w:r>
        <w:rPr>
          <w:color w:val="0907D1"/>
        </w:rPr>
        <w:t xml:space="preserve">llevarlo </w:t>
      </w:r>
      <w:r>
        <w:rPr>
          <w:color w:val="0907D1"/>
        </w:rPr>
        <w:t xml:space="preserve">encima </w:t>
      </w:r>
      <w:r>
        <w:rPr>
          <w:color w:val="0907D1"/>
        </w:rPr>
        <w:t xml:space="preserve">reduce </w:t>
      </w:r>
      <w:r>
        <w:rPr>
          <w:color w:val="000000"/>
        </w:rPr>
        <w:t xml:space="preserve">la </w:t>
      </w:r>
      <w:r>
        <w:rPr>
          <w:color w:val="0907D1"/>
        </w:rPr>
        <w:t xml:space="preserve">concentración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FA48CA"/>
        </w:rPr>
        <w:t xml:space="preserve">bajada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rendimiento </w:t>
      </w:r>
      <w:r>
        <w:rPr>
          <w:color w:val="0907D1"/>
        </w:rPr>
        <w:t xml:space="preserve">escolar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907D1"/>
        </w:rPr>
        <w:t xml:space="preserve">padres </w:t>
      </w:r>
      <w:r>
        <w:rPr>
          <w:color w:val="000000"/>
        </w:rPr>
        <w:t xml:space="preserve">nos </w:t>
      </w:r>
      <w:r>
        <w:rPr>
          <w:color w:val="0907D1"/>
        </w:rPr>
        <w:t xml:space="preserve">llaman </w:t>
      </w:r>
      <w:r>
        <w:rPr>
          <w:color w:val="000000"/>
        </w:rPr>
        <w:t xml:space="preserve">y </w:t>
      </w:r>
      <w:r>
        <w:rPr>
          <w:color w:val="000000"/>
        </w:rPr>
        <w:t xml:space="preserve">nos </w:t>
      </w:r>
      <w:r>
        <w:rPr>
          <w:color w:val="000000"/>
        </w:rPr>
        <w:t xml:space="preserve">lo </w:t>
      </w:r>
      <w:r>
        <w:rPr>
          <w:color w:val="0907D1"/>
        </w:rPr>
        <w:t xml:space="preserve">explican </w:t>
      </w:r>
      <w:r>
        <w:rPr>
          <w:color w:val="000000"/>
        </w:rPr>
        <w:t xml:space="preserve">. </w:t>
      </w:r>
      <w:r>
        <w:rPr>
          <w:color w:val="000000"/>
        </w:rPr>
        <w:t xml:space="preserve">Tienen </w:t>
      </w:r>
      <w:r>
        <w:rPr>
          <w:color w:val="000000"/>
        </w:rPr>
        <w:t xml:space="preserve">una </w:t>
      </w:r>
      <w:r>
        <w:rPr>
          <w:color w:val="0907D1"/>
        </w:rPr>
        <w:t xml:space="preserve">ansiedad </w:t>
      </w:r>
      <w:r>
        <w:rPr>
          <w:color w:val="0907D1"/>
        </w:rPr>
        <w:t xml:space="preserve">reiterada </w:t>
      </w:r>
      <w:r>
        <w:rPr>
          <w:color w:val="000000"/>
        </w:rPr>
        <w:t xml:space="preserve">por </w:t>
      </w:r>
      <w:r>
        <w:rPr>
          <w:color w:val="000000"/>
        </w:rPr>
        <w:t xml:space="preserve">ese </w:t>
      </w:r>
      <w:r>
        <w:rPr>
          <w:color w:val="000000"/>
        </w:rPr>
        <w:t xml:space="preserve">uso </w:t>
      </w:r>
      <w:r>
        <w:rPr>
          <w:color w:val="000000"/>
        </w:rPr>
        <w:t xml:space="preserve">. </w:t>
      </w:r>
      <w:r>
        <w:rPr>
          <w:color w:val="0907D1"/>
        </w:rPr>
        <w:t xml:space="preserve">Incluso </w:t>
      </w:r>
      <w:r>
        <w:rPr>
          <w:color w:val="0907D1"/>
        </w:rPr>
        <w:t xml:space="preserve">repercute </w:t>
      </w:r>
      <w:r>
        <w:rPr>
          <w:color w:val="000000"/>
        </w:rPr>
        <w:t xml:space="preserve">en </w:t>
      </w:r>
      <w:r>
        <w:rPr>
          <w:color w:val="0907D1"/>
        </w:rPr>
        <w:t xml:space="preserve">dificultades </w:t>
      </w:r>
      <w:r>
        <w:rPr>
          <w:color w:val="000000"/>
        </w:rPr>
        <w:t xml:space="preserve">y </w:t>
      </w:r>
      <w:r>
        <w:rPr>
          <w:color w:val="0907D1"/>
        </w:rPr>
        <w:t xml:space="preserve">problemas </w:t>
      </w:r>
      <w:r>
        <w:rPr>
          <w:color w:val="000000"/>
        </w:rPr>
        <w:t xml:space="preserve">de </w:t>
      </w:r>
      <w:r>
        <w:rPr>
          <w:color w:val="0907D1"/>
        </w:rPr>
        <w:t xml:space="preserve">sueño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907D1"/>
        </w:rPr>
        <w:t xml:space="preserve">Francia </w:t>
      </w:r>
      <w:r>
        <w:rPr>
          <w:color w:val="0907D1"/>
        </w:rPr>
        <w:t xml:space="preserve">llevan </w:t>
      </w:r>
      <w:r>
        <w:rPr>
          <w:color w:val="000000"/>
        </w:rPr>
        <w:t xml:space="preserve">un </w:t>
      </w:r>
      <w:r>
        <w:rPr>
          <w:color w:val="0907D1"/>
        </w:rPr>
        <w:t xml:space="preserve">curso </w:t>
      </w:r>
      <w:r>
        <w:rPr>
          <w:color w:val="000000"/>
        </w:rPr>
        <w:t xml:space="preserve">sin </w:t>
      </w:r>
      <w:r>
        <w:rPr>
          <w:color w:val="0907D1"/>
        </w:rPr>
        <w:t xml:space="preserve">móviles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FA48CA"/>
        </w:rPr>
        <w:t xml:space="preserve">registran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907D1"/>
        </w:rPr>
        <w:t xml:space="preserve">mochilas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907D1"/>
        </w:rPr>
        <w:t xml:space="preserve">deben </w:t>
      </w:r>
      <w:r>
        <w:rPr>
          <w:color w:val="000000"/>
        </w:rPr>
        <w:t xml:space="preserve">estar </w:t>
      </w:r>
      <w:r>
        <w:rPr>
          <w:color w:val="0907D1"/>
        </w:rPr>
        <w:t xml:space="preserve">apagados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000000"/>
        </w:rPr>
        <w:t xml:space="preserve">una </w:t>
      </w:r>
      <w:r>
        <w:rPr>
          <w:color w:val="0907D1"/>
        </w:rPr>
        <w:t xml:space="preserve">medida </w:t>
      </w:r>
      <w:r>
        <w:rPr>
          <w:color w:val="000000"/>
        </w:rPr>
        <w:t xml:space="preserve">que </w:t>
      </w:r>
      <w:r>
        <w:rPr>
          <w:color w:val="0907D1"/>
        </w:rPr>
        <w:t xml:space="preserve">llevo </w:t>
      </w:r>
      <w:r>
        <w:rPr>
          <w:color w:val="000000"/>
        </w:rPr>
        <w:t xml:space="preserve">mucho </w:t>
      </w:r>
      <w:r>
        <w:rPr>
          <w:color w:val="0907D1"/>
        </w:rPr>
        <w:t xml:space="preserve">debate </w:t>
      </w:r>
      <w:r>
        <w:rPr>
          <w:color w:val="0907D1"/>
        </w:rPr>
        <w:t xml:space="preserve">previo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907D1"/>
        </w:rPr>
        <w:t xml:space="preserve">justificó </w:t>
      </w:r>
      <w:r>
        <w:rPr>
          <w:color w:val="000000"/>
        </w:rPr>
        <w:t xml:space="preserve">por </w:t>
      </w:r>
      <w:r>
        <w:rPr>
          <w:color w:val="0907D1"/>
        </w:rPr>
        <w:t xml:space="preserve">razones </w:t>
      </w:r>
      <w:r>
        <w:rPr>
          <w:color w:val="000000"/>
        </w:rPr>
        <w:t xml:space="preserve">de </w:t>
      </w:r>
      <w:r>
        <w:rPr>
          <w:color w:val="0907D1"/>
        </w:rPr>
        <w:t xml:space="preserve">interés </w:t>
      </w:r>
      <w:r>
        <w:rPr>
          <w:color w:val="0907D1"/>
        </w:rPr>
        <w:t xml:space="preserve">público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907D1"/>
        </w:rPr>
        <w:t xml:space="preserve">España </w:t>
      </w:r>
      <w:r>
        <w:rPr>
          <w:color w:val="000000"/>
        </w:rPr>
        <w:t xml:space="preserve">la </w:t>
      </w:r>
      <w:r>
        <w:rPr>
          <w:color w:val="FA48CA"/>
        </w:rPr>
        <w:t xml:space="preserve">competencia </w:t>
      </w:r>
      <w:r>
        <w:rPr>
          <w:color w:val="0907D1"/>
        </w:rPr>
        <w:t xml:space="preserve">corresponda </w:t>
      </w:r>
      <w:r>
        <w:rPr>
          <w:color w:val="0907D1"/>
        </w:rPr>
        <w:t xml:space="preserve">cada </w:t>
      </w:r>
      <w:r>
        <w:rPr>
          <w:color w:val="0907D1"/>
        </w:rPr>
        <w:t xml:space="preserve">centro </w:t>
      </w:r>
      <w:r>
        <w:rPr>
          <w:color w:val="000000"/>
        </w:rPr>
        <w:t xml:space="preserve">. </w:t>
      </w:r>
      <w:r>
        <w:rPr>
          <w:color w:val="0907D1"/>
        </w:rPr>
        <w:t xml:space="preserve">Si </w:t>
      </w:r>
      <w:r>
        <w:rPr>
          <w:color w:val="000000"/>
        </w:rPr>
        <w:t xml:space="preserve">se </w:t>
      </w:r>
      <w:r>
        <w:rPr>
          <w:color w:val="0907D1"/>
        </w:rPr>
        <w:t xml:space="preserve">utilizan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aprendizaje </w:t>
      </w:r>
      <w:r>
        <w:rPr>
          <w:color w:val="000000"/>
        </w:rPr>
        <w:t xml:space="preserve">, </w:t>
      </w:r>
      <w:r>
        <w:rPr>
          <w:color w:val="0907D1"/>
        </w:rPr>
        <w:t xml:space="preserve">pueden </w:t>
      </w:r>
      <w:r>
        <w:rPr>
          <w:color w:val="000000"/>
        </w:rPr>
        <w:t xml:space="preserve">ser </w:t>
      </w:r>
      <w:r>
        <w:rPr>
          <w:color w:val="0907D1"/>
        </w:rPr>
        <w:t xml:space="preserve">aliados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907D1"/>
        </w:rPr>
        <w:t xml:space="preserve">puedes </w:t>
      </w:r>
      <w:r>
        <w:rPr>
          <w:color w:val="0907D1"/>
        </w:rPr>
        <w:t xml:space="preserve">favorecer </w:t>
      </w:r>
      <w:r>
        <w:rPr>
          <w:color w:val="000000"/>
        </w:rPr>
        <w:t xml:space="preserve">la </w:t>
      </w:r>
      <w:r>
        <w:rPr>
          <w:color w:val="0907D1"/>
        </w:rPr>
        <w:t xml:space="preserve">obesidad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FA48CA"/>
        </w:rPr>
        <w:t xml:space="preserve">acoso </w:t>
      </w:r>
      <w:r>
        <w:rPr>
          <w:color w:val="0907D1"/>
        </w:rPr>
        <w:t xml:space="preserve">escolar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907D1"/>
        </w:rPr>
        <w:t xml:space="preserve">dificultades </w:t>
      </w:r>
      <w:r>
        <w:rPr>
          <w:color w:val="000000"/>
        </w:rPr>
        <w:t xml:space="preserve">para </w:t>
      </w:r>
      <w:r>
        <w:rPr>
          <w:color w:val="0907D1"/>
        </w:rPr>
        <w:t xml:space="preserve">relacionarse </w:t>
      </w:r>
      <w:r>
        <w:rPr>
          <w:color w:val="0907D1"/>
        </w:rPr>
        <w:t xml:space="preserve">cara </w:t>
      </w:r>
      <w:r>
        <w:rPr>
          <w:color w:val="000000"/>
        </w:rPr>
        <w:t xml:space="preserve">a </w:t>
      </w:r>
      <w:r>
        <w:rPr>
          <w:color w:val="0907D1"/>
        </w:rPr>
        <w:t xml:space="preserve">cara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0907D1"/>
        </w:rPr>
        <w:t xml:space="preserve">favorecer </w:t>
      </w:r>
      <w:r>
        <w:rPr>
          <w:color w:val="000000"/>
        </w:rPr>
        <w:t xml:space="preserve">la </w:t>
      </w:r>
      <w:r>
        <w:rPr>
          <w:color w:val="0907D1"/>
        </w:rPr>
        <w:t xml:space="preserve">comunicación </w:t>
      </w:r>
      <w:r>
        <w:rPr>
          <w:color w:val="0907D1"/>
        </w:rPr>
        <w:t xml:space="preserve">presencial </w:t>
      </w:r>
      <w:r>
        <w:rPr>
          <w:color w:val="000000"/>
        </w:rPr>
        <w:t xml:space="preserve">.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907D1"/>
        </w:rPr>
        <w:t xml:space="preserve">desarrollar </w:t>
      </w:r>
      <w:r>
        <w:rPr>
          <w:color w:val="000000"/>
        </w:rPr>
        <w:t xml:space="preserve">unas </w:t>
      </w:r>
      <w:r>
        <w:rPr>
          <w:color w:val="0907D1"/>
        </w:rPr>
        <w:t xml:space="preserve">habilidades </w:t>
      </w:r>
      <w:r>
        <w:rPr>
          <w:color w:val="0907D1"/>
        </w:rPr>
        <w:t xml:space="preserve">personales </w:t>
      </w:r>
      <w:r>
        <w:rPr>
          <w:color w:val="000000"/>
        </w:rPr>
        <w:t xml:space="preserve">de </w:t>
      </w:r>
      <w:r>
        <w:rPr>
          <w:color w:val="0907D1"/>
        </w:rPr>
        <w:t xml:space="preserve">comunicación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907D1"/>
        </w:rPr>
        <w:t xml:space="preserve">solo </w:t>
      </w:r>
      <w:r>
        <w:rPr>
          <w:color w:val="000000"/>
        </w:rPr>
        <w:t xml:space="preserve">a </w:t>
      </w:r>
      <w:r>
        <w:rPr>
          <w:color w:val="0907D1"/>
        </w:rPr>
        <w:t xml:space="preserve">través </w:t>
      </w:r>
      <w:r>
        <w:rPr>
          <w:color w:val="000000"/>
        </w:rPr>
        <w:t xml:space="preserve">de </w:t>
      </w:r>
      <w:r>
        <w:rPr>
          <w:color w:val="000000"/>
        </w:rPr>
        <w:t xml:space="preserve">me </w:t>
      </w:r>
      <w:r>
        <w:rPr>
          <w:color w:val="0907D1"/>
        </w:rPr>
        <w:t xml:space="preserve">gusta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Gobierno </w:t>
      </w:r>
      <w:r>
        <w:rPr>
          <w:color w:val="0907D1"/>
        </w:rPr>
        <w:t xml:space="preserve">estadounidense </w:t>
      </w:r>
      <w:r>
        <w:rPr>
          <w:color w:val="000000"/>
        </w:rPr>
        <w:t xml:space="preserve">tiene </w:t>
      </w:r>
      <w:r>
        <w:rPr>
          <w:color w:val="FA48CA"/>
        </w:rPr>
        <w:t xml:space="preserve">previsto </w:t>
      </w:r>
      <w:r>
        <w:rPr>
          <w:color w:val="0907D1"/>
        </w:rPr>
        <w:t xml:space="preserve">prohibir </w:t>
      </w:r>
      <w:r>
        <w:rPr>
          <w:color w:val="000000"/>
        </w:rPr>
        <w:t xml:space="preserve">la </w:t>
      </w:r>
      <w:r>
        <w:rPr>
          <w:color w:val="0907D1"/>
        </w:rPr>
        <w:t xml:space="preserve">venta </w:t>
      </w:r>
      <w:r>
        <w:rPr>
          <w:color w:val="000000"/>
        </w:rPr>
        <w:t xml:space="preserve">de </w:t>
      </w:r>
      <w:r>
        <w:rPr>
          <w:color w:val="0907D1"/>
        </w:rPr>
        <w:t xml:space="preserve">cigarrillos </w:t>
      </w:r>
      <w:r>
        <w:rPr>
          <w:color w:val="FA48CA"/>
        </w:rPr>
        <w:t xml:space="preserve">electrónicos </w:t>
      </w:r>
      <w:r>
        <w:rPr>
          <w:color w:val="000000"/>
        </w:rPr>
        <w:t xml:space="preserve">de </w:t>
      </w:r>
      <w:r>
        <w:rPr>
          <w:color w:val="0907D1"/>
        </w:rPr>
        <w:t xml:space="preserve">sabores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907D1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907D1"/>
        </w:rPr>
        <w:t xml:space="preserve">anunciado </w:t>
      </w:r>
      <w:r>
        <w:rPr>
          <w:color w:val="000000"/>
        </w:rPr>
        <w:t xml:space="preserve">esta </w:t>
      </w:r>
      <w:r>
        <w:rPr>
          <w:color w:val="0907D1"/>
        </w:rPr>
        <w:t xml:space="preserve">semana </w:t>
      </w:r>
      <w:r>
        <w:rPr>
          <w:color w:val="0907D1"/>
        </w:rPr>
        <w:t xml:space="preserve">Donald-Trump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907D1"/>
        </w:rPr>
        <w:t xml:space="preserve">insistió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daño </w:t>
      </w:r>
      <w:r>
        <w:rPr>
          <w:color w:val="000000"/>
        </w:rPr>
        <w:t xml:space="preserve">que </w:t>
      </w:r>
      <w:r>
        <w:rPr>
          <w:color w:val="000000"/>
        </w:rPr>
        <w:t xml:space="preserve">ese </w:t>
      </w:r>
      <w:r>
        <w:rPr>
          <w:color w:val="FA48CA"/>
        </w:rPr>
        <w:t xml:space="preserve">hábito </w:t>
      </w:r>
      <w:r>
        <w:rPr>
          <w:color w:val="0907D1"/>
        </w:rPr>
        <w:t xml:space="preserve">representa </w:t>
      </w:r>
      <w:r>
        <w:rPr>
          <w:color w:val="000000"/>
        </w:rPr>
        <w:t xml:space="preserve">en </w:t>
      </w:r>
      <w:r>
        <w:rPr>
          <w:color w:val="0907D1"/>
        </w:rPr>
        <w:t xml:space="preserve">especial </w:t>
      </w:r>
      <w:r>
        <w:rPr>
          <w:color w:val="000000"/>
        </w:rPr>
        <w:t xml:space="preserve">para </w:t>
      </w:r>
      <w:r>
        <w:rPr>
          <w:color w:val="0907D1"/>
        </w:rPr>
        <w:t xml:space="preserve">jóvenes </w:t>
      </w:r>
      <w:r>
        <w:rPr>
          <w:color w:val="000000"/>
        </w:rPr>
        <w:t xml:space="preserve">y </w:t>
      </w:r>
      <w:r>
        <w:rPr>
          <w:color w:val="0907D1"/>
        </w:rPr>
        <w:t xml:space="preserve">adolescentes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son </w:t>
      </w:r>
      <w:r>
        <w:rPr>
          <w:color w:val="0907D1"/>
        </w:rPr>
        <w:t xml:space="preserve">seis </w:t>
      </w:r>
      <w:r>
        <w:rPr>
          <w:color w:val="000000"/>
        </w:rPr>
        <w:t xml:space="preserve">las </w:t>
      </w:r>
      <w:r>
        <w:rPr>
          <w:color w:val="0907D1"/>
        </w:rPr>
        <w:t xml:space="preserve">muertes </w:t>
      </w:r>
      <w:r>
        <w:rPr>
          <w:color w:val="0907D1"/>
        </w:rPr>
        <w:t xml:space="preserve">vinculadas </w:t>
      </w:r>
      <w:r>
        <w:rPr>
          <w:color w:val="000000"/>
        </w:rPr>
        <w:t xml:space="preserve">al </w:t>
      </w:r>
      <w:r>
        <w:rPr>
          <w:color w:val="000000"/>
        </w:rPr>
        <w:t xml:space="preserve">uso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0907D1"/>
        </w:rPr>
        <w:t xml:space="preserve">dispositivos </w:t>
      </w:r>
      <w:r>
        <w:rPr>
          <w:color w:val="000000"/>
        </w:rPr>
        <w:t xml:space="preserve">en </w:t>
      </w:r>
      <w:r>
        <w:rPr>
          <w:color w:val="0907D1"/>
        </w:rPr>
        <w:t xml:space="preserve">distintas </w:t>
      </w:r>
      <w:r>
        <w:rPr>
          <w:color w:val="0907D1"/>
        </w:rPr>
        <w:t xml:space="preserve">partes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0907D1"/>
        </w:rPr>
        <w:t xml:space="preserve">Unidos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907D1"/>
        </w:rPr>
        <w:t xml:space="preserve">polémica </w:t>
      </w:r>
      <w:r>
        <w:rPr>
          <w:color w:val="000000"/>
        </w:rPr>
        <w:t xml:space="preserve">del </w:t>
      </w:r>
      <w:r>
        <w:rPr>
          <w:color w:val="000000"/>
        </w:rPr>
        <w:t xml:space="preserve">uso </w:t>
      </w:r>
      <w:r>
        <w:rPr>
          <w:color w:val="000000"/>
        </w:rPr>
        <w:t xml:space="preserve">del </w:t>
      </w:r>
      <w:r>
        <w:rPr>
          <w:color w:val="0907D1"/>
        </w:rPr>
        <w:t xml:space="preserve">cigarro </w:t>
      </w:r>
      <w:r>
        <w:rPr>
          <w:color w:val="0907D1"/>
        </w:rPr>
        <w:t xml:space="preserve">electrónico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0907D1"/>
        </w:rPr>
        <w:t xml:space="preserve">llegado </w:t>
      </w:r>
      <w:r>
        <w:rPr>
          <w:color w:val="000000"/>
        </w:rPr>
        <w:t xml:space="preserve">a </w:t>
      </w:r>
      <w:r>
        <w:rPr>
          <w:color w:val="0907D1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907D1"/>
        </w:rPr>
        <w:t xml:space="preserve">campaña </w:t>
      </w:r>
      <w:r>
        <w:rPr>
          <w:color w:val="000000"/>
        </w:rPr>
        <w:t xml:space="preserve">de </w:t>
      </w:r>
      <w:r>
        <w:rPr>
          <w:color w:val="0907D1"/>
        </w:rPr>
        <w:t xml:space="preserve">Sanidad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907D1"/>
        </w:rPr>
        <w:t xml:space="preserve">equipara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907D1"/>
        </w:rPr>
        <w:t xml:space="preserve">tabaco </w:t>
      </w:r>
      <w:r>
        <w:rPr>
          <w:color w:val="0907D1"/>
        </w:rPr>
        <w:t xml:space="preserve">tradicional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907D1"/>
        </w:rPr>
        <w:t xml:space="preserve">gustado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907D1"/>
        </w:rPr>
        <w:t xml:space="preserve">comunidad </w:t>
      </w:r>
      <w:r>
        <w:rPr>
          <w:color w:val="000000"/>
        </w:rPr>
        <w:t xml:space="preserve">de </w:t>
      </w:r>
      <w:r>
        <w:rPr>
          <w:color w:val="0907D1"/>
        </w:rPr>
        <w:t xml:space="preserve">vapeadores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907D1"/>
        </w:rPr>
        <w:t xml:space="preserve">600.000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907D1"/>
        </w:rPr>
        <w:t xml:space="preserve">hablado </w:t>
      </w:r>
      <w:r>
        <w:rPr>
          <w:color w:val="000000"/>
        </w:rPr>
        <w:t xml:space="preserve">con </w:t>
      </w:r>
      <w:r>
        <w:rPr>
          <w:color w:val="0907D1"/>
        </w:rPr>
        <w:t xml:space="preserve">diferentes </w:t>
      </w:r>
      <w:r>
        <w:rPr>
          <w:color w:val="0907D1"/>
        </w:rPr>
        <w:t xml:space="preserve">expertos </w:t>
      </w:r>
      <w:r>
        <w:rPr>
          <w:color w:val="000000"/>
        </w:rPr>
        <w:t xml:space="preserve">para </w:t>
      </w:r>
      <w:r>
        <w:rPr>
          <w:color w:val="0907D1"/>
        </w:rPr>
        <w:t xml:space="preserve">conocer </w:t>
      </w:r>
      <w:r>
        <w:rPr>
          <w:color w:val="000000"/>
        </w:rPr>
        <w:t xml:space="preserve">cuáles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907D1"/>
        </w:rPr>
        <w:t xml:space="preserve">verdaderos </w:t>
      </w:r>
      <w:r>
        <w:rPr>
          <w:color w:val="0907D1"/>
        </w:rPr>
        <w:t xml:space="preserve">efectos </w:t>
      </w:r>
      <w:r>
        <w:rPr>
          <w:color w:val="000000"/>
        </w:rPr>
        <w:t xml:space="preserve">del </w:t>
      </w:r>
      <w:r>
        <w:rPr>
          <w:color w:val="0907D1"/>
        </w:rPr>
        <w:t xml:space="preserve">cigarro </w:t>
      </w:r>
      <w:r>
        <w:rPr>
          <w:color w:val="0907D1"/>
        </w:rPr>
        <w:t xml:space="preserve">electrónico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907D1"/>
        </w:rPr>
        <w:t xml:space="preserve">nube </w:t>
      </w:r>
      <w:r>
        <w:rPr>
          <w:color w:val="000000"/>
        </w:rPr>
        <w:t xml:space="preserve">de </w:t>
      </w:r>
      <w:r>
        <w:rPr>
          <w:color w:val="0907D1"/>
        </w:rPr>
        <w:t xml:space="preserve">incertidumbre </w:t>
      </w:r>
      <w:r>
        <w:rPr>
          <w:color w:val="FA48CA"/>
        </w:rPr>
        <w:t xml:space="preserve">rodea </w:t>
      </w:r>
      <w:r>
        <w:rPr>
          <w:color w:val="000000"/>
        </w:rPr>
        <w:t xml:space="preserve">al </w:t>
      </w:r>
      <w:r>
        <w:rPr>
          <w:color w:val="0907D1"/>
        </w:rPr>
        <w:t xml:space="preserve">váper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907D1"/>
        </w:rPr>
        <w:t xml:space="preserve">¿sabemos </w:t>
      </w:r>
      <w:r>
        <w:rPr>
          <w:color w:val="000000"/>
        </w:rPr>
        <w:t xml:space="preserve">sus </w:t>
      </w:r>
      <w:r>
        <w:rPr>
          <w:color w:val="0907D1"/>
        </w:rPr>
        <w:t xml:space="preserve">efectos </w:t>
      </w:r>
      <w:r>
        <w:rPr>
          <w:color w:val="000000"/>
        </w:rPr>
        <w:t xml:space="preserve">a </w:t>
      </w:r>
      <w:r>
        <w:rPr>
          <w:color w:val="0907D1"/>
        </w:rPr>
        <w:t xml:space="preserve">corto </w:t>
      </w:r>
      <w:r>
        <w:rPr>
          <w:color w:val="0907D1"/>
        </w:rPr>
        <w:t xml:space="preserve">plazo </w:t>
      </w:r>
      <w:r>
        <w:rPr>
          <w:color w:val="000000"/>
        </w:rPr>
        <w:t xml:space="preserve">? </w:t>
      </w:r>
      <w:r>
        <w:rPr>
          <w:color w:val="0907D1"/>
        </w:rPr>
        <w:t xml:space="preserve">Produce </w:t>
      </w:r>
      <w:r>
        <w:rPr>
          <w:color w:val="0907D1"/>
        </w:rPr>
        <w:t xml:space="preserve">neumonía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907D1"/>
        </w:rPr>
        <w:t xml:space="preserve">pasando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907D1"/>
        </w:rPr>
        <w:t xml:space="preserve">muertos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0907D1"/>
        </w:rPr>
        <w:t xml:space="preserve">Unidos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907D1"/>
        </w:rPr>
        <w:t xml:space="preserve">sociedad </w:t>
      </w:r>
      <w:r>
        <w:rPr>
          <w:color w:val="000000"/>
        </w:rPr>
        <w:t xml:space="preserve">de </w:t>
      </w:r>
      <w:r>
        <w:rPr>
          <w:color w:val="0907D1"/>
        </w:rPr>
        <w:t xml:space="preserve">neumólogos </w:t>
      </w:r>
      <w:r>
        <w:rPr>
          <w:color w:val="0907D1"/>
        </w:rPr>
        <w:t xml:space="preserve">considera </w:t>
      </w:r>
      <w:r>
        <w:rPr>
          <w:color w:val="000000"/>
        </w:rPr>
        <w:t xml:space="preserve">muy </w:t>
      </w:r>
      <w:r>
        <w:rPr>
          <w:color w:val="0907D1"/>
        </w:rPr>
        <w:t xml:space="preserve">dañino </w:t>
      </w:r>
      <w:r>
        <w:rPr>
          <w:color w:val="000000"/>
        </w:rPr>
        <w:t xml:space="preserve">el </w:t>
      </w:r>
      <w:r>
        <w:rPr>
          <w:color w:val="0907D1"/>
        </w:rPr>
        <w:t xml:space="preserve">cigarro </w:t>
      </w:r>
      <w:r>
        <w:rPr>
          <w:color w:val="0907D1"/>
        </w:rPr>
        <w:t xml:space="preserve">electrónico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0907D1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algunos </w:t>
      </w:r>
      <w:r>
        <w:rPr>
          <w:color w:val="0907D1"/>
        </w:rPr>
        <w:t xml:space="preserve">médicos </w:t>
      </w:r>
      <w:r>
        <w:rPr>
          <w:color w:val="000000"/>
        </w:rPr>
        <w:t xml:space="preserve">no </w:t>
      </w:r>
      <w:r>
        <w:rPr>
          <w:color w:val="000000"/>
        </w:rPr>
        <w:t xml:space="preserve">están </w:t>
      </w:r>
      <w:r>
        <w:rPr>
          <w:color w:val="000000"/>
        </w:rPr>
        <w:t xml:space="preserve">de </w:t>
      </w:r>
      <w:r>
        <w:rPr>
          <w:color w:val="0907D1"/>
        </w:rPr>
        <w:t xml:space="preserve">acuerdo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95 </w:t>
      </w:r>
      <w:r>
        <w:rPr>
          <w:color w:val="000000"/>
        </w:rPr>
        <w:t xml:space="preserve">% </w:t>
      </w:r>
      <w:r>
        <w:rPr>
          <w:color w:val="0907D1"/>
        </w:rPr>
        <w:t xml:space="preserve">menos </w:t>
      </w:r>
      <w:r>
        <w:rPr>
          <w:color w:val="000000"/>
        </w:rPr>
        <w:t xml:space="preserve">da </w:t>
      </w:r>
      <w:r>
        <w:rPr>
          <w:color w:val="0907D1"/>
        </w:rPr>
        <w:t xml:space="preserve">niño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907D1"/>
        </w:rPr>
        <w:t xml:space="preserve">tabaco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907D1"/>
        </w:rPr>
        <w:t xml:space="preserve">autoridades </w:t>
      </w:r>
      <w:r>
        <w:rPr>
          <w:color w:val="0907D1"/>
        </w:rPr>
        <w:t xml:space="preserve">sanitarias </w:t>
      </w:r>
      <w:r>
        <w:rPr>
          <w:color w:val="0907D1"/>
        </w:rPr>
        <w:t xml:space="preserve">norteamericanas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907D1"/>
        </w:rPr>
        <w:t xml:space="preserve">encontrado </w:t>
      </w:r>
      <w:r>
        <w:rPr>
          <w:color w:val="000000"/>
        </w:rPr>
        <w:t xml:space="preserve">una </w:t>
      </w:r>
      <w:r>
        <w:rPr>
          <w:color w:val="0907D1"/>
        </w:rPr>
        <w:t xml:space="preserve">explicación </w:t>
      </w:r>
      <w:r>
        <w:rPr>
          <w:color w:val="0907D1"/>
        </w:rPr>
        <w:t xml:space="preserve">clara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907D1"/>
        </w:rPr>
        <w:t xml:space="preserve">causa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6 </w:t>
      </w:r>
      <w:r>
        <w:rPr>
          <w:color w:val="0907D1"/>
        </w:rPr>
        <w:t xml:space="preserve">muertes </w:t>
      </w:r>
      <w:r>
        <w:rPr>
          <w:color w:val="000000"/>
        </w:rPr>
        <w:t xml:space="preserve">. </w:t>
      </w:r>
      <w:r>
        <w:rPr>
          <w:color w:val="0907D1"/>
        </w:rPr>
        <w:t xml:space="preserve">Aunque </w:t>
      </w:r>
      <w:r>
        <w:rPr>
          <w:color w:val="000000"/>
        </w:rPr>
        <w:t xml:space="preserve">hay </w:t>
      </w:r>
      <w:r>
        <w:rPr>
          <w:color w:val="0907D1"/>
        </w:rPr>
        <w:t xml:space="preserve">indicios </w:t>
      </w:r>
      <w:r>
        <w:rPr>
          <w:color w:val="000000"/>
        </w:rPr>
        <w:t xml:space="preserve">. </w:t>
      </w:r>
      <w:r>
        <w:rPr>
          <w:color w:val="000000"/>
        </w:rPr>
        <w:t xml:space="preserve">Tienen </w:t>
      </w:r>
      <w:r>
        <w:rPr>
          <w:color w:val="000000"/>
        </w:rPr>
        <w:t xml:space="preserve">un </w:t>
      </w:r>
      <w:r>
        <w:rPr>
          <w:color w:val="FA48CA"/>
        </w:rPr>
        <w:t xml:space="preserve">patrón </w:t>
      </w:r>
      <w:r>
        <w:rPr>
          <w:color w:val="0907D1"/>
        </w:rPr>
        <w:t xml:space="preserve">común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0907D1"/>
        </w:rPr>
        <w:t xml:space="preserve">consumido </w:t>
      </w:r>
      <w:r>
        <w:rPr>
          <w:color w:val="000000"/>
        </w:rPr>
        <w:t xml:space="preserve">un </w:t>
      </w:r>
      <w:r>
        <w:rPr>
          <w:color w:val="0907D1"/>
        </w:rPr>
        <w:t xml:space="preserve">aceite </w:t>
      </w:r>
      <w:r>
        <w:rPr>
          <w:color w:val="000000"/>
        </w:rPr>
        <w:t xml:space="preserve">de </w:t>
      </w:r>
      <w:r>
        <w:rPr>
          <w:color w:val="0907D1"/>
        </w:rPr>
        <w:t xml:space="preserve">marihuana </w:t>
      </w:r>
      <w:r>
        <w:rPr>
          <w:color w:val="0907D1"/>
        </w:rPr>
        <w:t xml:space="preserve">comprada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mercado </w:t>
      </w:r>
      <w:r>
        <w:rPr>
          <w:color w:val="0907D1"/>
        </w:rPr>
        <w:t xml:space="preserve">negro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A48CA"/>
        </w:rPr>
        <w:t xml:space="preserve">defensores </w:t>
      </w:r>
      <w:r>
        <w:rPr>
          <w:color w:val="000000"/>
        </w:rPr>
        <w:t xml:space="preserve">del </w:t>
      </w:r>
      <w:r>
        <w:rPr>
          <w:color w:val="0907D1"/>
        </w:rPr>
        <w:t xml:space="preserve">vaper </w:t>
      </w:r>
      <w:r>
        <w:rPr>
          <w:color w:val="0907D1"/>
        </w:rPr>
        <w:t xml:space="preserve">argumentan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907D1"/>
        </w:rPr>
        <w:t xml:space="preserve">liquidos </w:t>
      </w:r>
      <w:r>
        <w:rPr>
          <w:color w:val="0907D1"/>
        </w:rPr>
        <w:t xml:space="preserve">comercializados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0907D1"/>
        </w:rPr>
        <w:t xml:space="preserve">tóxicos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0907D1"/>
        </w:rPr>
        <w:t xml:space="preserve">productos </w:t>
      </w:r>
      <w:r>
        <w:rPr>
          <w:color w:val="0907D1"/>
        </w:rPr>
        <w:t xml:space="preserve">tóxicos </w:t>
      </w:r>
      <w:r>
        <w:rPr>
          <w:color w:val="000000"/>
        </w:rPr>
        <w:t xml:space="preserve">por </w:t>
      </w:r>
      <w:r>
        <w:rPr>
          <w:color w:val="000000"/>
        </w:rPr>
        <w:t xml:space="preserve">vía </w:t>
      </w:r>
      <w:r>
        <w:rPr>
          <w:color w:val="0907D1"/>
        </w:rPr>
        <w:t xml:space="preserve">digestiva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FA48CA"/>
        </w:rPr>
        <w:t xml:space="preserve">calienta </w:t>
      </w:r>
      <w:r>
        <w:rPr>
          <w:color w:val="000000"/>
        </w:rPr>
        <w:t xml:space="preserve">, </w:t>
      </w:r>
      <w:r>
        <w:rPr>
          <w:color w:val="000000"/>
        </w:rPr>
        <w:t xml:space="preserve">tiene </w:t>
      </w:r>
      <w:r>
        <w:rPr>
          <w:color w:val="0907D1"/>
        </w:rPr>
        <w:t xml:space="preserve">efecto </w:t>
      </w:r>
      <w:r>
        <w:rPr>
          <w:color w:val="0907D1"/>
        </w:rPr>
        <w:t xml:space="preserve">cancerígeno </w:t>
      </w:r>
      <w:r>
        <w:rPr>
          <w:color w:val="0907D1"/>
        </w:rPr>
        <w:t xml:space="preserve">demostrado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0907D1"/>
        </w:rPr>
        <w:t xml:space="preserve">venta </w:t>
      </w:r>
      <w:r>
        <w:rPr>
          <w:color w:val="000000"/>
        </w:rPr>
        <w:t xml:space="preserve">ha </w:t>
      </w:r>
      <w:r>
        <w:rPr>
          <w:color w:val="0907D1"/>
        </w:rPr>
        <w:t xml:space="preserve">disminuido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907D1"/>
        </w:rPr>
        <w:t xml:space="preserve">comunidad </w:t>
      </w:r>
      <w:r>
        <w:rPr>
          <w:color w:val="000000"/>
        </w:rPr>
        <w:t xml:space="preserve">se </w:t>
      </w:r>
      <w:r>
        <w:rPr>
          <w:color w:val="0907D1"/>
        </w:rPr>
        <w:t xml:space="preserve">queja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907D1"/>
        </w:rPr>
        <w:t xml:space="preserve">información </w:t>
      </w:r>
      <w:r>
        <w:rPr>
          <w:color w:val="000000"/>
        </w:rPr>
        <w:t xml:space="preserve">que </w:t>
      </w:r>
      <w:r>
        <w:rPr>
          <w:color w:val="0907D1"/>
        </w:rPr>
        <w:t xml:space="preserve">llega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0907D1"/>
        </w:rPr>
        <w:t xml:space="preserve">Unidos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907D1"/>
        </w:rPr>
        <w:t xml:space="preserve">clara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907D1"/>
        </w:rPr>
        <w:t xml:space="preserve">encontramos </w:t>
      </w:r>
      <w:r>
        <w:rPr>
          <w:color w:val="000000"/>
        </w:rPr>
        <w:t xml:space="preserve">muchos </w:t>
      </w:r>
      <w:r>
        <w:rPr>
          <w:color w:val="0907D1"/>
        </w:rPr>
        <w:t xml:space="preserve">fumadores </w:t>
      </w:r>
      <w:r>
        <w:rPr>
          <w:color w:val="000000"/>
        </w:rPr>
        <w:t xml:space="preserve">que </w:t>
      </w:r>
      <w:r>
        <w:rPr>
          <w:color w:val="0907D1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907D1"/>
        </w:rPr>
        <w:t xml:space="preserve">seguir </w:t>
      </w:r>
      <w:r>
        <w:rPr>
          <w:color w:val="FA48CA"/>
        </w:rPr>
        <w:t xml:space="preserve">fumando </w:t>
      </w:r>
      <w:r>
        <w:rPr>
          <w:color w:val="000000"/>
        </w:rPr>
        <w:t xml:space="preserve">. </w:t>
      </w:r>
      <w:r>
        <w:rPr>
          <w:color w:val="000000"/>
        </w:rPr>
        <w:t xml:space="preserve">¿Su </w:t>
      </w:r>
      <w:r>
        <w:rPr>
          <w:color w:val="000000"/>
        </w:rPr>
        <w:t xml:space="preserve">la </w:t>
      </w:r>
      <w:r>
        <w:rPr>
          <w:color w:val="0907D1"/>
        </w:rPr>
        <w:t xml:space="preserve">buena </w:t>
      </w:r>
      <w:r>
        <w:rPr>
          <w:color w:val="FA48CA"/>
        </w:rPr>
        <w:t xml:space="preserve">alternativa </w:t>
      </w:r>
      <w:r>
        <w:rPr>
          <w:color w:val="000000"/>
        </w:rPr>
        <w:t xml:space="preserve">para </w:t>
      </w:r>
      <w:r>
        <w:rPr>
          <w:color w:val="0907D1"/>
        </w:rPr>
        <w:t xml:space="preserve">dejar </w:t>
      </w:r>
      <w:r>
        <w:rPr>
          <w:color w:val="000000"/>
        </w:rPr>
        <w:t xml:space="preserve">el </w:t>
      </w:r>
      <w:r>
        <w:rPr>
          <w:color w:val="0907D1"/>
        </w:rPr>
        <w:t xml:space="preserve">tabaco </w:t>
      </w:r>
      <w:r>
        <w:rPr>
          <w:color w:val="000000"/>
        </w:rPr>
        <w:t xml:space="preserve">? </w:t>
      </w:r>
      <w:r>
        <w:rPr>
          <w:color w:val="0907D1"/>
        </w:rPr>
        <w:t xml:space="preserve">Podría </w:t>
      </w:r>
      <w:r>
        <w:rPr>
          <w:color w:val="0907D1"/>
        </w:rPr>
        <w:t xml:space="preserve">plantearse </w:t>
      </w:r>
      <w:r>
        <w:rPr>
          <w:color w:val="000000"/>
        </w:rPr>
        <w:t xml:space="preserve">en </w:t>
      </w:r>
      <w:r>
        <w:rPr>
          <w:color w:val="FA48CA"/>
        </w:rPr>
        <w:t xml:space="preserve">pacientes </w:t>
      </w:r>
      <w:r>
        <w:rPr>
          <w:color w:val="000000"/>
        </w:rPr>
        <w:t xml:space="preserve">con </w:t>
      </w:r>
      <w:r>
        <w:rPr>
          <w:color w:val="0907D1"/>
        </w:rPr>
        <w:t xml:space="preserve">mucha </w:t>
      </w:r>
      <w:r>
        <w:rPr>
          <w:color w:val="0907D1"/>
        </w:rPr>
        <w:t xml:space="preserve">dependencia </w:t>
      </w:r>
      <w:r>
        <w:rPr>
          <w:color w:val="000000"/>
        </w:rPr>
        <w:t xml:space="preserve">del </w:t>
      </w:r>
      <w:r>
        <w:rPr>
          <w:color w:val="0907D1"/>
        </w:rPr>
        <w:t xml:space="preserve">tabaco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907D1"/>
        </w:rPr>
        <w:t xml:space="preserve">decisión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907D1"/>
        </w:rPr>
        <w:t xml:space="preserve">manos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FA48CA"/>
        </w:rPr>
        <w:t xml:space="preserve">máquina </w:t>
      </w:r>
      <w:r>
        <w:rPr>
          <w:color w:val="000000"/>
        </w:rPr>
        <w:t xml:space="preserve">para </w:t>
      </w:r>
      <w:r>
        <w:rPr>
          <w:color w:val="0907D1"/>
        </w:rPr>
        <w:t xml:space="preserve">cambiar </w:t>
      </w:r>
      <w:r>
        <w:rPr>
          <w:color w:val="0907D1"/>
        </w:rPr>
        <w:t xml:space="preserve">pañales </w:t>
      </w:r>
      <w:r>
        <w:rPr>
          <w:color w:val="000000"/>
        </w:rPr>
        <w:t xml:space="preserve">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907D1"/>
        </w:rPr>
        <w:t xml:space="preserve">billetes </w:t>
      </w:r>
      <w:r>
        <w:rPr>
          <w:color w:val="000000"/>
        </w:rPr>
        <w:t xml:space="preserve">de </w:t>
      </w:r>
      <w:r>
        <w:rPr>
          <w:color w:val="0907D1"/>
        </w:rPr>
        <w:t xml:space="preserve">banco </w:t>
      </w:r>
      <w:r>
        <w:rPr>
          <w:color w:val="000000"/>
        </w:rPr>
        <w:t xml:space="preserve">son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907D1"/>
        </w:rPr>
        <w:t xml:space="preserve">mayores </w:t>
      </w:r>
      <w:r>
        <w:rPr>
          <w:color w:val="0907D1"/>
        </w:rPr>
        <w:t xml:space="preserve">fuentes </w:t>
      </w:r>
      <w:r>
        <w:rPr>
          <w:color w:val="000000"/>
        </w:rPr>
        <w:t xml:space="preserve">de </w:t>
      </w:r>
      <w:r>
        <w:rPr>
          <w:color w:val="0907D1"/>
        </w:rPr>
        <w:t xml:space="preserve">microbios </w:t>
      </w:r>
      <w:r>
        <w:rPr>
          <w:color w:val="000000"/>
        </w:rPr>
        <w:t xml:space="preserve">que </w:t>
      </w:r>
      <w:r>
        <w:rPr>
          <w:color w:val="0907D1"/>
        </w:rPr>
        <w:t xml:space="preserve">existen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907D1"/>
        </w:rPr>
        <w:t xml:space="preserve">descubrimientos </w:t>
      </w:r>
      <w:r>
        <w:rPr>
          <w:color w:val="0907D1"/>
        </w:rPr>
        <w:t xml:space="preserve">premiados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907D1"/>
        </w:rPr>
        <w:t xml:space="preserve">IG-NOBEL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907D1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907D1"/>
        </w:rPr>
        <w:t xml:space="preserve">parodia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907D1"/>
        </w:rPr>
        <w:t xml:space="preserve">premios </w:t>
      </w:r>
      <w:r>
        <w:rPr>
          <w:color w:val="0907D1"/>
        </w:rPr>
        <w:t xml:space="preserve">Nobel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907D1"/>
        </w:rPr>
        <w:t xml:space="preserve">reconoce </w:t>
      </w:r>
      <w:r>
        <w:rPr>
          <w:color w:val="000000"/>
        </w:rPr>
        <w:t xml:space="preserve">los </w:t>
      </w:r>
      <w:r>
        <w:rPr>
          <w:color w:val="FA48CA"/>
        </w:rPr>
        <w:t xml:space="preserve">logros </w:t>
      </w:r>
      <w:r>
        <w:rPr>
          <w:color w:val="000000"/>
        </w:rPr>
        <w:t xml:space="preserve">, </w:t>
      </w:r>
      <w:r>
        <w:rPr>
          <w:color w:val="000000"/>
        </w:rPr>
        <w:t xml:space="preserve">muchos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907D1"/>
        </w:rPr>
        <w:t xml:space="preserve">disparatados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907D1"/>
        </w:rPr>
        <w:t xml:space="preserve">mejorar </w:t>
      </w:r>
      <w:r>
        <w:rPr>
          <w:color w:val="000000"/>
        </w:rPr>
        <w:t xml:space="preserve">nuestra </w:t>
      </w:r>
      <w:r>
        <w:rPr>
          <w:color w:val="0907D1"/>
        </w:rPr>
        <w:t xml:space="preserve">vida </w:t>
      </w:r>
      <w:r>
        <w:rPr>
          <w:color w:val="FA48CA"/>
        </w:rPr>
        <w:t xml:space="preserve">cotidiana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907D1"/>
        </w:rPr>
        <w:t xml:space="preserve">pizza </w:t>
      </w:r>
      <w:r>
        <w:rPr>
          <w:color w:val="000000"/>
        </w:rPr>
        <w:t xml:space="preserve">, </w:t>
      </w:r>
      <w:r>
        <w:rPr>
          <w:color w:val="0907D1"/>
        </w:rPr>
        <w:t xml:space="preserve">mejor </w:t>
      </w:r>
      <w:r>
        <w:rPr>
          <w:color w:val="0907D1"/>
        </w:rPr>
        <w:t xml:space="preserve">alimento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0907D1"/>
        </w:rPr>
        <w:t xml:space="preserve">cáncer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907D1"/>
        </w:rPr>
        <w:t xml:space="preserve">temperatura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907D1"/>
        </w:rPr>
        <w:t xml:space="preserve">genitales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907D1"/>
        </w:rPr>
        <w:t xml:space="preserve">carteros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907D1"/>
        </w:rPr>
        <w:t xml:space="preserve">conductores </w:t>
      </w:r>
      <w:r>
        <w:rPr>
          <w:color w:val="000000"/>
        </w:rPr>
        <w:t xml:space="preserve">es </w:t>
      </w:r>
      <w:r>
        <w:rPr>
          <w:color w:val="0907D1"/>
        </w:rPr>
        <w:t xml:space="preserve">mayor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lado </w:t>
      </w:r>
      <w:r>
        <w:rPr>
          <w:color w:val="0907D1"/>
        </w:rPr>
        <w:t xml:space="preserve">izquierdo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000000"/>
        </w:rPr>
        <w:t xml:space="preserve">los </w:t>
      </w:r>
      <w:r>
        <w:rPr>
          <w:color w:val="0907D1"/>
        </w:rPr>
        <w:t xml:space="preserve">billetes </w:t>
      </w:r>
      <w:r>
        <w:rPr>
          <w:color w:val="000000"/>
        </w:rPr>
        <w:t xml:space="preserve">más </w:t>
      </w:r>
      <w:r>
        <w:rPr>
          <w:color w:val="0907D1"/>
        </w:rPr>
        <w:t xml:space="preserve">llenos </w:t>
      </w:r>
      <w:r>
        <w:rPr>
          <w:color w:val="000000"/>
        </w:rPr>
        <w:t xml:space="preserve">de </w:t>
      </w:r>
      <w:r>
        <w:rPr>
          <w:color w:val="0907D1"/>
        </w:rPr>
        <w:t xml:space="preserve">bacterias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de </w:t>
      </w:r>
      <w:r>
        <w:rPr>
          <w:color w:val="0907D1"/>
        </w:rPr>
        <w:t xml:space="preserve">Rumanía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907D1"/>
        </w:rPr>
        <w:t xml:space="preserve">descubrimientos </w:t>
      </w:r>
      <w:r>
        <w:rPr>
          <w:color w:val="0907D1"/>
        </w:rPr>
        <w:t xml:space="preserve">premiados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907D1"/>
        </w:rPr>
        <w:t xml:space="preserve">IG </w:t>
      </w:r>
      <w:r>
        <w:rPr>
          <w:color w:val="0907D1"/>
        </w:rPr>
        <w:t xml:space="preserve">Nobel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Unos </w:t>
      </w:r>
      <w:r>
        <w:rPr>
          <w:color w:val="0907D1"/>
        </w:rPr>
        <w:t xml:space="preserve">Nobel </w:t>
      </w:r>
      <w:r>
        <w:rPr>
          <w:color w:val="0907D1"/>
        </w:rPr>
        <w:t xml:space="preserve">gamberros </w:t>
      </w:r>
      <w:r>
        <w:rPr>
          <w:color w:val="000000"/>
        </w:rPr>
        <w:t xml:space="preserve">, </w:t>
      </w:r>
      <w:r>
        <w:rPr>
          <w:color w:val="0907D1"/>
        </w:rPr>
        <w:t xml:space="preserve">concedidos </w:t>
      </w:r>
      <w:r>
        <w:rPr>
          <w:color w:val="000000"/>
        </w:rPr>
        <w:t xml:space="preserve">, </w:t>
      </w:r>
      <w:r>
        <w:rPr>
          <w:color w:val="000000"/>
        </w:rPr>
        <w:t xml:space="preserve">eso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907D1"/>
        </w:rPr>
        <w:t xml:space="preserve">experimentos </w:t>
      </w:r>
      <w:r>
        <w:rPr>
          <w:color w:val="0907D1"/>
        </w:rPr>
        <w:t xml:space="preserve">realizados </w:t>
      </w:r>
      <w:r>
        <w:rPr>
          <w:color w:val="000000"/>
        </w:rPr>
        <w:t xml:space="preserve">con </w:t>
      </w:r>
      <w:r>
        <w:rPr>
          <w:color w:val="000000"/>
        </w:rPr>
        <w:t xml:space="preserve">todo </w:t>
      </w:r>
      <w:r>
        <w:rPr>
          <w:color w:val="0907D1"/>
        </w:rPr>
        <w:t xml:space="preserve">rigor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FA48CA"/>
        </w:rPr>
        <w:t xml:space="preserve">entrega </w:t>
      </w:r>
      <w:r>
        <w:rPr>
          <w:color w:val="000000"/>
        </w:rPr>
        <w:t xml:space="preserve">la </w:t>
      </w:r>
      <w:r>
        <w:rPr>
          <w:color w:val="0907D1"/>
        </w:rPr>
        <w:t xml:space="preserve">Universidad </w:t>
      </w:r>
      <w:r>
        <w:rPr>
          <w:color w:val="000000"/>
        </w:rPr>
        <w:t xml:space="preserve">de </w:t>
      </w:r>
      <w:r>
        <w:rPr>
          <w:color w:val="0907D1"/>
        </w:rPr>
        <w:t xml:space="preserve">Harvard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907D1"/>
        </w:rPr>
        <w:t xml:space="preserve">ceremonia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0907D1"/>
        </w:rPr>
        <w:t xml:space="preserve">desperdicio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29 </w:t>
      </w:r>
      <w:r>
        <w:rPr>
          <w:color w:val="0907D1"/>
        </w:rPr>
        <w:t xml:space="preserve">años </w:t>
      </w:r>
      <w:r>
        <w:rPr>
          <w:color w:val="000000"/>
        </w:rPr>
        <w:t xml:space="preserve">de </w:t>
      </w:r>
      <w:r>
        <w:rPr>
          <w:color w:val="0907D1"/>
        </w:rPr>
        <w:t xml:space="preserve">historia </w:t>
      </w:r>
      <w:r>
        <w:rPr>
          <w:color w:val="000000"/>
        </w:rPr>
        <w:t xml:space="preserve">los </w:t>
      </w:r>
      <w:r>
        <w:rPr>
          <w:color w:val="0907D1"/>
        </w:rPr>
        <w:t xml:space="preserve">IG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907D1"/>
        </w:rPr>
        <w:t xml:space="preserve">decepcionado </w:t>
      </w:r>
      <w:r>
        <w:rPr>
          <w:color w:val="000000"/>
        </w:rPr>
        <w:t xml:space="preserve">. </w:t>
      </w:r>
      <w:r>
        <w:rPr>
          <w:color w:val="0907D1"/>
        </w:rPr>
        <w:t xml:space="preserve">Aquí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907D1"/>
        </w:rPr>
        <w:t xml:space="preserve">demostrado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907D1"/>
        </w:rPr>
        <w:t xml:space="preserve">chimpacés </w:t>
      </w:r>
      <w:r>
        <w:rPr>
          <w:color w:val="0907D1"/>
        </w:rPr>
        <w:t xml:space="preserve">identifican </w:t>
      </w:r>
      <w:r>
        <w:rPr>
          <w:color w:val="000000"/>
        </w:rPr>
        <w:t xml:space="preserve">a </w:t>
      </w:r>
      <w:r>
        <w:rPr>
          <w:color w:val="000000"/>
        </w:rPr>
        <w:t xml:space="preserve">otros </w:t>
      </w:r>
      <w:r>
        <w:rPr>
          <w:color w:val="0907D1"/>
        </w:rPr>
        <w:t xml:space="preserve">chimpancés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0907D1"/>
        </w:rPr>
        <w:t xml:space="preserve">fotos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907D1"/>
        </w:rPr>
        <w:t xml:space="preserve">traseros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907D1"/>
        </w:rPr>
        <w:t xml:space="preserve">reconoció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A48CA"/>
        </w:rPr>
        <w:t xml:space="preserve">doctora </w:t>
      </w:r>
      <w:r>
        <w:rPr>
          <w:color w:val="0907D1"/>
        </w:rPr>
        <w:t xml:space="preserve">Bodnar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0907D1"/>
        </w:rPr>
        <w:t xml:space="preserve">inventar </w:t>
      </w:r>
      <w:r>
        <w:rPr>
          <w:color w:val="000000"/>
        </w:rPr>
        <w:t xml:space="preserve">un </w:t>
      </w:r>
      <w:r>
        <w:rPr>
          <w:color w:val="0907D1"/>
        </w:rPr>
        <w:t xml:space="preserve">sujetador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907D1"/>
        </w:rPr>
        <w:t xml:space="preserve">caso </w:t>
      </w:r>
      <w:r>
        <w:rPr>
          <w:color w:val="000000"/>
        </w:rPr>
        <w:t xml:space="preserve">de </w:t>
      </w:r>
      <w:r>
        <w:rPr>
          <w:color w:val="FA48CA"/>
        </w:rPr>
        <w:t xml:space="preserve">emergencia </w:t>
      </w:r>
      <w:r>
        <w:rPr>
          <w:color w:val="000000"/>
        </w:rPr>
        <w:t xml:space="preserve">, </w:t>
      </w:r>
      <w:r>
        <w:rPr>
          <w:color w:val="0907D1"/>
        </w:rPr>
        <w:t xml:space="preserve">puede </w:t>
      </w:r>
      <w:r>
        <w:rPr>
          <w:color w:val="0907D1"/>
        </w:rPr>
        <w:t xml:space="preserve">convertirse </w:t>
      </w:r>
      <w:r>
        <w:rPr>
          <w:color w:val="0907D1"/>
        </w:rPr>
        <w:t xml:space="preserve">rápidamente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par </w:t>
      </w:r>
      <w:r>
        <w:rPr>
          <w:color w:val="000000"/>
        </w:rPr>
        <w:t xml:space="preserve">de </w:t>
      </w:r>
      <w:r>
        <w:rPr>
          <w:color w:val="0907D1"/>
        </w:rPr>
        <w:t xml:space="preserve">máscaras </w:t>
      </w:r>
      <w:r>
        <w:rPr>
          <w:color w:val="0907D1"/>
        </w:rPr>
        <w:t xml:space="preserve">antigas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907D1"/>
        </w:rPr>
        <w:t xml:space="preserve">2007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907D1"/>
        </w:rPr>
        <w:t xml:space="preserve">premió </w:t>
      </w:r>
      <w:r>
        <w:rPr>
          <w:color w:val="000000"/>
        </w:rPr>
        <w:t xml:space="preserve">al </w:t>
      </w:r>
      <w:r>
        <w:rPr>
          <w:color w:val="0907D1"/>
        </w:rPr>
        <w:t xml:space="preserve">Laboratorio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Fuerza-Aérea </w:t>
      </w:r>
      <w:r>
        <w:rPr>
          <w:color w:val="000000"/>
        </w:rPr>
        <w:t xml:space="preserve">de </w:t>
      </w:r>
      <w:r>
        <w:rPr>
          <w:color w:val="0907D1"/>
        </w:rPr>
        <w:t xml:space="preserve">Dayton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907D1"/>
        </w:rPr>
        <w:t xml:space="preserve">sopesar </w:t>
      </w:r>
      <w:r>
        <w:rPr>
          <w:color w:val="000000"/>
        </w:rPr>
        <w:t xml:space="preserve">la </w:t>
      </w:r>
      <w:r>
        <w:rPr>
          <w:color w:val="0907D1"/>
        </w:rPr>
        <w:t xml:space="preserve">fabricación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FA48CA"/>
        </w:rPr>
        <w:t xml:space="preserve">bomba </w:t>
      </w:r>
      <w:r>
        <w:rPr>
          <w:color w:val="000000"/>
        </w:rPr>
        <w:t xml:space="preserve">para </w:t>
      </w:r>
      <w:r>
        <w:rPr>
          <w:color w:val="0907D1"/>
        </w:rPr>
        <w:t xml:space="preserve">provocar </w:t>
      </w:r>
      <w:r>
        <w:rPr>
          <w:color w:val="000000"/>
        </w:rPr>
        <w:t xml:space="preserve">la </w:t>
      </w:r>
      <w:r>
        <w:rPr>
          <w:color w:val="0907D1"/>
        </w:rPr>
        <w:t xml:space="preserve">homosexualidad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enemigo </w:t>
      </w:r>
      <w:r>
        <w:rPr>
          <w:color w:val="000000"/>
        </w:rPr>
        <w:t xml:space="preserve">y </w:t>
      </w:r>
      <w:r>
        <w:rPr>
          <w:color w:val="0907D1"/>
        </w:rPr>
        <w:t xml:space="preserve">minar </w:t>
      </w:r>
      <w:r>
        <w:rPr>
          <w:color w:val="000000"/>
        </w:rPr>
        <w:t xml:space="preserve">así </w:t>
      </w:r>
      <w:r>
        <w:rPr>
          <w:color w:val="000000"/>
        </w:rPr>
        <w:t xml:space="preserve">la </w:t>
      </w:r>
      <w:r>
        <w:rPr>
          <w:color w:val="0907D1"/>
        </w:rPr>
        <w:t xml:space="preserve">disciplina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A48CA"/>
        </w:rPr>
        <w:t xml:space="preserve">tropas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FA48CA"/>
        </w:rPr>
        <w:t xml:space="preserve">década </w:t>
      </w:r>
      <w:r>
        <w:rPr>
          <w:color w:val="000000"/>
        </w:rPr>
        <w:t xml:space="preserve">antes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907D1"/>
        </w:rPr>
        <w:t xml:space="preserve">galardonó </w:t>
      </w:r>
      <w:r>
        <w:rPr>
          <w:color w:val="000000"/>
        </w:rPr>
        <w:t xml:space="preserve">al </w:t>
      </w:r>
      <w:r>
        <w:rPr>
          <w:color w:val="FA48CA"/>
        </w:rPr>
        <w:t xml:space="preserve">Parlamento </w:t>
      </w:r>
      <w:r>
        <w:rPr>
          <w:color w:val="000000"/>
        </w:rPr>
        <w:t xml:space="preserve">de </w:t>
      </w:r>
      <w:r>
        <w:rPr>
          <w:color w:val="0907D1"/>
        </w:rPr>
        <w:t xml:space="preserve">Taiwán </w:t>
      </w:r>
      <w:r>
        <w:rPr>
          <w:color w:val="000000"/>
        </w:rPr>
        <w:t xml:space="preserve">por </w:t>
      </w:r>
      <w:r>
        <w:rPr>
          <w:color w:val="0907D1"/>
        </w:rPr>
        <w:t xml:space="preserve">demostrar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907D1"/>
        </w:rPr>
        <w:t xml:space="preserve">preferible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907D1"/>
        </w:rPr>
        <w:t xml:space="preserve">políticos </w:t>
      </w:r>
      <w:r>
        <w:rPr>
          <w:color w:val="000000"/>
        </w:rPr>
        <w:t xml:space="preserve">se </w:t>
      </w:r>
      <w:r>
        <w:rPr>
          <w:color w:val="0907D1"/>
        </w:rPr>
        <w:t xml:space="preserve">peleen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907D1"/>
        </w:rPr>
        <w:t xml:space="preserve">declaren </w:t>
      </w:r>
      <w:r>
        <w:rPr>
          <w:color w:val="000000"/>
        </w:rPr>
        <w:t xml:space="preserve">la </w:t>
      </w:r>
      <w:r>
        <w:rPr>
          <w:color w:val="0907D1"/>
        </w:rPr>
        <w:t xml:space="preserve">guerra </w:t>
      </w:r>
      <w:r>
        <w:rPr>
          <w:color w:val="000000"/>
        </w:rPr>
        <w:t xml:space="preserve">a </w:t>
      </w:r>
      <w:r>
        <w:rPr>
          <w:color w:val="000000"/>
        </w:rPr>
        <w:t xml:space="preserve">otras </w:t>
      </w:r>
      <w:r>
        <w:rPr>
          <w:color w:val="FA48CA"/>
        </w:rPr>
        <w:t xml:space="preserve">naciones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0907D1"/>
        </w:rPr>
        <w:t xml:space="preserve">parte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907D1"/>
        </w:rPr>
        <w:t xml:space="preserve">Universidad </w:t>
      </w:r>
      <w:r>
        <w:rPr>
          <w:color w:val="000000"/>
        </w:rPr>
        <w:t xml:space="preserve">de </w:t>
      </w:r>
      <w:r>
        <w:rPr>
          <w:color w:val="0907D1"/>
        </w:rPr>
        <w:t xml:space="preserve">Estocolmo </w:t>
      </w:r>
      <w:r>
        <w:rPr>
          <w:color w:val="0907D1"/>
        </w:rPr>
        <w:t xml:space="preserve">constató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FA48CA"/>
        </w:rPr>
        <w:t xml:space="preserve">gallinas </w:t>
      </w:r>
      <w:r>
        <w:rPr>
          <w:color w:val="0907D1"/>
        </w:rPr>
        <w:t xml:space="preserve">prefieren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907D1"/>
        </w:rPr>
        <w:t xml:space="preserve">seres </w:t>
      </w:r>
      <w:r>
        <w:rPr>
          <w:color w:val="0907D1"/>
        </w:rPr>
        <w:t xml:space="preserve">humanos </w:t>
      </w:r>
      <w:r>
        <w:rPr>
          <w:color w:val="0907D1"/>
        </w:rPr>
        <w:t xml:space="preserve">guapos </w:t>
      </w:r>
      <w:r>
        <w:rPr>
          <w:color w:val="000000"/>
        </w:rPr>
        <w:t xml:space="preserve">. </w:t>
      </w:r>
      <w:r>
        <w:rPr>
          <w:color w:val="0907D1"/>
        </w:rPr>
        <w:t xml:space="preserve">Aunque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907D1"/>
        </w:rPr>
        <w:t xml:space="preserve">galardones </w:t>
      </w:r>
      <w:r>
        <w:rPr>
          <w:color w:val="000000"/>
        </w:rPr>
        <w:t xml:space="preserve">más </w:t>
      </w:r>
      <w:r>
        <w:rPr>
          <w:color w:val="0907D1"/>
        </w:rPr>
        <w:t xml:space="preserve">unánimes </w:t>
      </w:r>
      <w:r>
        <w:rPr>
          <w:color w:val="000000"/>
        </w:rPr>
        <w:t xml:space="preserve">fue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0907D1"/>
        </w:rPr>
        <w:t xml:space="preserve">profesor </w:t>
      </w:r>
      <w:r>
        <w:rPr>
          <w:color w:val="0907D1"/>
        </w:rPr>
        <w:t xml:space="preserve">Murphy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de </w:t>
      </w:r>
      <w:r>
        <w:rPr>
          <w:color w:val="0907D1"/>
        </w:rPr>
        <w:t xml:space="preserve">Murphy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907D1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si </w:t>
      </w:r>
      <w:r>
        <w:rPr>
          <w:color w:val="000000"/>
        </w:rPr>
        <w:t xml:space="preserve">algo </w:t>
      </w:r>
      <w:r>
        <w:rPr>
          <w:color w:val="0907D1"/>
        </w:rPr>
        <w:t xml:space="preserve">puede </w:t>
      </w:r>
      <w:r>
        <w:rPr>
          <w:color w:val="000000"/>
        </w:rPr>
        <w:t xml:space="preserve">ir </w:t>
      </w:r>
      <w:r>
        <w:rPr>
          <w:color w:val="000000"/>
        </w:rPr>
        <w:t xml:space="preserve">mal </w:t>
      </w:r>
      <w:r>
        <w:rPr>
          <w:color w:val="000000"/>
        </w:rPr>
        <w:t xml:space="preserve">, </w:t>
      </w:r>
      <w:r>
        <w:rPr>
          <w:color w:val="000000"/>
        </w:rPr>
        <w:t xml:space="preserve">irá </w:t>
      </w:r>
      <w:r>
        <w:rPr>
          <w:color w:val="000000"/>
        </w:rPr>
        <w:t xml:space="preserve">mal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cine </w:t>
      </w:r>
      <w:r>
        <w:rPr>
          <w:color w:val="0907D1"/>
        </w:rPr>
        <w:t xml:space="preserve">inmersivo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907D1"/>
        </w:rPr>
        <w:t xml:space="preserve">nueva </w:t>
      </w:r>
      <w:r>
        <w:rPr>
          <w:color w:val="0907D1"/>
        </w:rPr>
        <w:t xml:space="preserve">tendencia </w:t>
      </w:r>
      <w:r>
        <w:rPr>
          <w:color w:val="000000"/>
        </w:rPr>
        <w:t xml:space="preserve">de </w:t>
      </w:r>
      <w:r>
        <w:rPr>
          <w:color w:val="0907D1"/>
        </w:rPr>
        <w:t xml:space="preserve">ocio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907D1"/>
        </w:rPr>
        <w:t xml:space="preserve">espectadores </w:t>
      </w:r>
      <w:r>
        <w:rPr>
          <w:color w:val="000000"/>
        </w:rPr>
        <w:t xml:space="preserve">se </w:t>
      </w:r>
      <w:r>
        <w:rPr>
          <w:color w:val="0907D1"/>
        </w:rPr>
        <w:t xml:space="preserve">convierten </w:t>
      </w:r>
      <w:r>
        <w:rPr>
          <w:color w:val="000000"/>
        </w:rPr>
        <w:t xml:space="preserve">en </w:t>
      </w:r>
      <w:r>
        <w:rPr>
          <w:color w:val="0907D1"/>
        </w:rPr>
        <w:t xml:space="preserve">parte </w:t>
      </w:r>
      <w:r>
        <w:rPr>
          <w:color w:val="0907D1"/>
        </w:rPr>
        <w:t xml:space="preserve">activa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película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907D1"/>
        </w:rPr>
        <w:t xml:space="preserve">música </w:t>
      </w:r>
      <w:r>
        <w:rPr>
          <w:color w:val="000000"/>
        </w:rPr>
        <w:t xml:space="preserve">en </w:t>
      </w:r>
      <w:r>
        <w:rPr>
          <w:color w:val="0907D1"/>
        </w:rPr>
        <w:t xml:space="preserve">directo </w:t>
      </w:r>
      <w:r>
        <w:rPr>
          <w:color w:val="000000"/>
        </w:rPr>
        <w:t xml:space="preserve">, </w:t>
      </w:r>
      <w:r>
        <w:rPr>
          <w:color w:val="0907D1"/>
        </w:rPr>
        <w:t xml:space="preserve">actores </w:t>
      </w:r>
      <w:r>
        <w:rPr>
          <w:color w:val="000000"/>
        </w:rPr>
        <w:t xml:space="preserve">y </w:t>
      </w:r>
      <w:r>
        <w:rPr>
          <w:color w:val="0907D1"/>
        </w:rPr>
        <w:t xml:space="preserve">caracterización </w:t>
      </w:r>
      <w:r>
        <w:rPr>
          <w:color w:val="000000"/>
        </w:rPr>
        <w:t xml:space="preserve">para </w:t>
      </w:r>
      <w:r>
        <w:rPr>
          <w:color w:val="0907D1"/>
        </w:rPr>
        <w:t xml:space="preserve">ambientar </w:t>
      </w:r>
      <w:r>
        <w:rPr>
          <w:color w:val="000000"/>
        </w:rPr>
        <w:t xml:space="preserve">los </w:t>
      </w:r>
      <w:r>
        <w:rPr>
          <w:color w:val="0907D1"/>
        </w:rPr>
        <w:t xml:space="preserve">escenarios </w:t>
      </w:r>
      <w:r>
        <w:rPr>
          <w:color w:val="000000"/>
        </w:rPr>
        <w:t xml:space="preserve">de </w:t>
      </w:r>
      <w:r>
        <w:rPr>
          <w:color w:val="0907D1"/>
        </w:rPr>
        <w:t xml:space="preserve">grandes </w:t>
      </w:r>
      <w:r>
        <w:rPr>
          <w:color w:val="0907D1"/>
        </w:rPr>
        <w:t xml:space="preserve">clásicos </w:t>
      </w:r>
      <w:r>
        <w:rPr>
          <w:color w:val="000000"/>
        </w:rPr>
        <w:t xml:space="preserve">del </w:t>
      </w:r>
      <w:r>
        <w:rPr>
          <w:color w:val="0907D1"/>
        </w:rPr>
        <w:t xml:space="preserve">cine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907D1"/>
        </w:rPr>
        <w:t xml:space="preserve">España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FA48CA"/>
        </w:rPr>
        <w:t xml:space="preserve">prepara </w:t>
      </w:r>
      <w:r>
        <w:rPr>
          <w:color w:val="000000"/>
        </w:rPr>
        <w:t xml:space="preserve">la </w:t>
      </w:r>
      <w:r>
        <w:rPr>
          <w:color w:val="0907D1"/>
        </w:rPr>
        <w:t xml:space="preserve">primera </w:t>
      </w:r>
      <w:r>
        <w:rPr>
          <w:color w:val="0907D1"/>
        </w:rPr>
        <w:t xml:space="preserve">superproducción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0907D1"/>
        </w:rPr>
        <w:t xml:space="preserve">características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907D1"/>
        </w:rPr>
        <w:t xml:space="preserve">película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907D1"/>
        </w:rPr>
        <w:t xml:space="preserve">recrear </w:t>
      </w:r>
      <w:r>
        <w:rPr>
          <w:color w:val="000000"/>
        </w:rPr>
        <w:t xml:space="preserve">es </w:t>
      </w:r>
      <w:r>
        <w:rPr>
          <w:color w:val="000000"/>
        </w:rPr>
        <w:t xml:space="preserve">`` </w:t>
      </w:r>
      <w:r>
        <w:rPr>
          <w:color w:val="0907D1"/>
        </w:rPr>
        <w:t xml:space="preserve">Desafío-Total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907D1"/>
        </w:rPr>
        <w:t xml:space="preserve">Arranca </w:t>
      </w:r>
      <w:r>
        <w:rPr>
          <w:color w:val="000000"/>
        </w:rPr>
        <w:t xml:space="preserve">el </w:t>
      </w:r>
      <w:r>
        <w:rPr>
          <w:color w:val="000000"/>
        </w:rPr>
        <w:t xml:space="preserve">12 </w:t>
      </w:r>
      <w:r>
        <w:rPr>
          <w:color w:val="000000"/>
        </w:rPr>
        <w:t xml:space="preserve">de </w:t>
      </w:r>
      <w:r>
        <w:rPr>
          <w:color w:val="0907D1"/>
        </w:rPr>
        <w:t xml:space="preserve">octubre </w:t>
      </w:r>
      <w:r>
        <w:rPr>
          <w:color w:val="000000"/>
        </w:rPr>
        <w:t xml:space="preserve">en </w:t>
      </w:r>
      <w:r>
        <w:rPr>
          <w:color w:val="0907D1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ya </w:t>
      </w:r>
      <w:r>
        <w:rPr>
          <w:color w:val="0907D1"/>
        </w:rPr>
        <w:t xml:space="preserve">podemos </w:t>
      </w:r>
      <w:r>
        <w:rPr>
          <w:color w:val="0907D1"/>
        </w:rPr>
        <w:t xml:space="preserve">meternos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907D1"/>
        </w:rPr>
        <w:t xml:space="preserve">historia </w:t>
      </w:r>
      <w:r>
        <w:rPr>
          <w:color w:val="000000"/>
        </w:rPr>
        <w:t xml:space="preserve">a </w:t>
      </w:r>
      <w:r>
        <w:rPr>
          <w:color w:val="0907D1"/>
        </w:rPr>
        <w:t xml:space="preserve">través </w:t>
      </w:r>
      <w:r>
        <w:rPr>
          <w:color w:val="000000"/>
        </w:rPr>
        <w:t xml:space="preserve">del </w:t>
      </w:r>
      <w:r>
        <w:rPr>
          <w:color w:val="0907D1"/>
        </w:rPr>
        <w:t xml:space="preserve">móvil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907D1"/>
        </w:rPr>
        <w:t xml:space="preserve">podrán </w:t>
      </w:r>
      <w:r>
        <w:rPr>
          <w:color w:val="0907D1"/>
        </w:rPr>
        <w:t xml:space="preserve">hacerlo </w:t>
      </w:r>
      <w:r>
        <w:rPr>
          <w:color w:val="000000"/>
        </w:rPr>
        <w:t xml:space="preserve">en </w:t>
      </w:r>
      <w:r>
        <w:rPr>
          <w:color w:val="0907D1"/>
        </w:rPr>
        <w:t xml:space="preserve">breve </w:t>
      </w:r>
      <w:r>
        <w:rPr>
          <w:color w:val="0907D1"/>
        </w:rPr>
        <w:t xml:space="preserve">miles </w:t>
      </w:r>
      <w:r>
        <w:rPr>
          <w:color w:val="000000"/>
        </w:rPr>
        <w:t xml:space="preserve">de </w:t>
      </w:r>
      <w:r>
        <w:rPr>
          <w:color w:val="0907D1"/>
        </w:rPr>
        <w:t xml:space="preserve">espectadores </w:t>
      </w:r>
      <w:r>
        <w:rPr>
          <w:color w:val="0907D1"/>
        </w:rPr>
        <w:t xml:space="preserve">adentrándose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907D1"/>
        </w:rPr>
        <w:t xml:space="preserve">calles </w:t>
      </w:r>
      <w:r>
        <w:rPr>
          <w:color w:val="000000"/>
        </w:rPr>
        <w:t xml:space="preserve">de </w:t>
      </w:r>
      <w:r>
        <w:rPr>
          <w:color w:val="0907D1"/>
        </w:rPr>
        <w:t xml:space="preserve">Marte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0907D1"/>
        </w:rPr>
        <w:t xml:space="preserve">colono </w:t>
      </w:r>
      <w:r>
        <w:rPr>
          <w:color w:val="000000"/>
        </w:rPr>
        <w:t xml:space="preserve">más </w:t>
      </w:r>
      <w:r>
        <w:rPr>
          <w:color w:val="000000"/>
        </w:rPr>
        <w:t xml:space="preserve">del </w:t>
      </w:r>
      <w:r>
        <w:rPr>
          <w:color w:val="0907D1"/>
        </w:rPr>
        <w:t xml:space="preserve">clásico </w:t>
      </w:r>
      <w:r>
        <w:rPr>
          <w:color w:val="000000"/>
        </w:rPr>
        <w:t xml:space="preserve">del </w:t>
      </w:r>
      <w:r>
        <w:rPr>
          <w:color w:val="0907D1"/>
        </w:rPr>
        <w:t xml:space="preserve">cine </w:t>
      </w:r>
      <w:r>
        <w:rPr>
          <w:color w:val="0907D1"/>
        </w:rPr>
        <w:t xml:space="preserve">futurista </w:t>
      </w:r>
      <w:r>
        <w:rPr>
          <w:color w:val="000000"/>
        </w:rPr>
        <w:t xml:space="preserve">`` </w:t>
      </w:r>
      <w:r>
        <w:rPr>
          <w:color w:val="0907D1"/>
        </w:rPr>
        <w:t xml:space="preserve">Desafío-Total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907D1"/>
        </w:rPr>
        <w:t xml:space="preserve">1.500 </w:t>
      </w:r>
      <w:r>
        <w:rPr>
          <w:color w:val="FA48CA"/>
        </w:rPr>
        <w:t xml:space="preserve">metros </w:t>
      </w:r>
      <w:r>
        <w:rPr>
          <w:color w:val="FA48CA"/>
        </w:rPr>
        <w:t xml:space="preserve">cuadrados </w:t>
      </w:r>
      <w:r>
        <w:rPr>
          <w:color w:val="000000"/>
        </w:rPr>
        <w:t xml:space="preserve">de </w:t>
      </w:r>
      <w:r>
        <w:rPr>
          <w:color w:val="0907D1"/>
        </w:rPr>
        <w:t xml:space="preserve">decorados </w:t>
      </w:r>
      <w:r>
        <w:rPr>
          <w:color w:val="000000"/>
        </w:rPr>
        <w:t xml:space="preserve">y </w:t>
      </w:r>
      <w:r>
        <w:rPr>
          <w:color w:val="0907D1"/>
        </w:rPr>
        <w:t xml:space="preserve">medio </w:t>
      </w:r>
      <w:r>
        <w:rPr>
          <w:color w:val="0907D1"/>
        </w:rPr>
        <w:t xml:space="preserve">centenar </w:t>
      </w:r>
      <w:r>
        <w:rPr>
          <w:color w:val="000000"/>
        </w:rPr>
        <w:t xml:space="preserve">de </w:t>
      </w:r>
      <w:r>
        <w:rPr>
          <w:color w:val="0907D1"/>
        </w:rPr>
        <w:t xml:space="preserve">actores </w:t>
      </w:r>
      <w:r>
        <w:rPr>
          <w:color w:val="000000"/>
        </w:rPr>
        <w:t xml:space="preserve">para </w:t>
      </w:r>
      <w:r>
        <w:rPr>
          <w:color w:val="0907D1"/>
        </w:rPr>
        <w:t xml:space="preserve">vivir </w:t>
      </w:r>
      <w:r>
        <w:rPr>
          <w:color w:val="000000"/>
        </w:rPr>
        <w:t xml:space="preserve">la </w:t>
      </w:r>
      <w:r>
        <w:rPr>
          <w:color w:val="0907D1"/>
        </w:rPr>
        <w:t xml:space="preserve">primera </w:t>
      </w:r>
      <w:r>
        <w:rPr>
          <w:color w:val="0907D1"/>
        </w:rPr>
        <w:t xml:space="preserve">experiencia </w:t>
      </w:r>
      <w:r>
        <w:rPr>
          <w:color w:val="000000"/>
        </w:rPr>
        <w:t xml:space="preserve">de </w:t>
      </w:r>
      <w:r>
        <w:rPr>
          <w:color w:val="0907D1"/>
        </w:rPr>
        <w:t xml:space="preserve">cine </w:t>
      </w:r>
      <w:r>
        <w:rPr>
          <w:color w:val="0907D1"/>
        </w:rPr>
        <w:t xml:space="preserve">inmersivo </w:t>
      </w:r>
      <w:r>
        <w:rPr>
          <w:color w:val="000000"/>
        </w:rPr>
        <w:t xml:space="preserve">a </w:t>
      </w:r>
      <w:r>
        <w:rPr>
          <w:color w:val="0907D1"/>
        </w:rPr>
        <w:t xml:space="preserve">gran </w:t>
      </w:r>
      <w:r>
        <w:rPr>
          <w:color w:val="0907D1"/>
        </w:rPr>
        <w:t xml:space="preserve">escala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0907D1"/>
        </w:rPr>
        <w:t xml:space="preserve">paía </w:t>
      </w:r>
      <w:r>
        <w:rPr>
          <w:color w:val="000000"/>
        </w:rPr>
        <w:t xml:space="preserve">. </w:t>
      </w:r>
      <w:r>
        <w:rPr>
          <w:color w:val="0907D1"/>
        </w:rPr>
        <w:t xml:space="preserve">Cuatro </w:t>
      </w:r>
      <w:r>
        <w:rPr>
          <w:color w:val="0907D1"/>
        </w:rPr>
        <w:t xml:space="preserve">horas </w:t>
      </w:r>
      <w:r>
        <w:rPr>
          <w:color w:val="000000"/>
        </w:rPr>
        <w:t xml:space="preserve">donde </w:t>
      </w:r>
      <w:r>
        <w:rPr>
          <w:color w:val="000000"/>
        </w:rPr>
        <w:t xml:space="preserve">eres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907D1"/>
        </w:rPr>
        <w:t xml:space="preserve">principales </w:t>
      </w:r>
      <w:r>
        <w:rPr>
          <w:color w:val="0907D1"/>
        </w:rPr>
        <w:t xml:space="preserve">personajes </w:t>
      </w:r>
      <w:r>
        <w:rPr>
          <w:color w:val="000000"/>
        </w:rPr>
        <w:t xml:space="preserve">.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nuestras </w:t>
      </w:r>
      <w:r>
        <w:rPr>
          <w:color w:val="FA48CA"/>
        </w:rPr>
        <w:t xml:space="preserve">fronteras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907D1"/>
        </w:rPr>
        <w:t xml:space="preserve">recreado </w:t>
      </w:r>
      <w:r>
        <w:rPr>
          <w:color w:val="000000"/>
        </w:rPr>
        <w:t xml:space="preserve">otros </w:t>
      </w:r>
      <w:r>
        <w:rPr>
          <w:color w:val="0907D1"/>
        </w:rPr>
        <w:t xml:space="preserve">clásicos </w:t>
      </w:r>
      <w:r>
        <w:rPr>
          <w:color w:val="000000"/>
        </w:rPr>
        <w:t xml:space="preserve">como </w:t>
      </w:r>
      <w:r>
        <w:rPr>
          <w:color w:val="000000"/>
        </w:rPr>
        <w:t xml:space="preserve">`` </w:t>
      </w:r>
      <w:r>
        <w:rPr>
          <w:color w:val="0907D1"/>
        </w:rPr>
        <w:t xml:space="preserve">Star-Wars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907D1"/>
        </w:rPr>
        <w:t xml:space="preserve">trata </w:t>
      </w:r>
      <w:r>
        <w:rPr>
          <w:color w:val="000000"/>
        </w:rPr>
        <w:t xml:space="preserve">de </w:t>
      </w:r>
      <w:r>
        <w:rPr>
          <w:color w:val="0907D1"/>
        </w:rPr>
        <w:t xml:space="preserve">vivir </w:t>
      </w:r>
      <w:r>
        <w:rPr>
          <w:color w:val="000000"/>
        </w:rPr>
        <w:t xml:space="preserve">la </w:t>
      </w:r>
      <w:r>
        <w:rPr>
          <w:color w:val="0907D1"/>
        </w:rPr>
        <w:t xml:space="preserve">película </w:t>
      </w:r>
      <w:r>
        <w:rPr>
          <w:color w:val="0907D1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907D1"/>
        </w:rPr>
        <w:t xml:space="preserve">universo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todo </w:t>
      </w:r>
      <w:r>
        <w:rPr>
          <w:color w:val="0907D1"/>
        </w:rPr>
        <w:t xml:space="preserve">recreado </w:t>
      </w:r>
      <w:r>
        <w:rPr>
          <w:color w:val="000000"/>
        </w:rPr>
        <w:t xml:space="preserve">al </w:t>
      </w:r>
      <w:r>
        <w:rPr>
          <w:color w:val="FA48CA"/>
        </w:rPr>
        <w:t xml:space="preserve">detalle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Ricks-Café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907D1"/>
        </w:rPr>
        <w:t xml:space="preserve">Casablanca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uno </w:t>
      </w:r>
      <w:r>
        <w:rPr>
          <w:color w:val="000000"/>
        </w:rPr>
        <w:t xml:space="preserve">se </w:t>
      </w:r>
      <w:r>
        <w:rPr>
          <w:color w:val="0907D1"/>
        </w:rPr>
        <w:t xml:space="preserve">anima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`` </w:t>
      </w:r>
      <w:r>
        <w:rPr>
          <w:color w:val="0907D1"/>
        </w:rPr>
        <w:t xml:space="preserve">Dirty-Dancing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907D1"/>
        </w:rPr>
        <w:t xml:space="preserve">supuesto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A48CA"/>
        </w:rPr>
        <w:t xml:space="preserve">prepare </w:t>
      </w:r>
      <w:r>
        <w:rPr>
          <w:color w:val="000000"/>
        </w:rPr>
        <w:t xml:space="preserve">para </w:t>
      </w:r>
      <w:r>
        <w:rPr>
          <w:color w:val="0907D1"/>
        </w:rPr>
        <w:t xml:space="preserve">bailar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907D1"/>
        </w:rPr>
        <w:t xml:space="preserve">España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907D1"/>
        </w:rPr>
        <w:t xml:space="preserve">puede </w:t>
      </w:r>
      <w:r>
        <w:rPr>
          <w:color w:val="0907D1"/>
        </w:rPr>
        <w:t xml:space="preserve">hacer </w:t>
      </w:r>
      <w:r>
        <w:rPr>
          <w:color w:val="000000"/>
        </w:rPr>
        <w:t xml:space="preserve">desde </w:t>
      </w:r>
      <w:r>
        <w:rPr>
          <w:color w:val="000000"/>
        </w:rPr>
        <w:t xml:space="preserve">ya </w:t>
      </w:r>
      <w:r>
        <w:rPr>
          <w:color w:val="000000"/>
        </w:rPr>
        <w:t xml:space="preserve">es </w:t>
      </w:r>
      <w:r>
        <w:rPr>
          <w:color w:val="0907D1"/>
        </w:rPr>
        <w:t xml:space="preserve">convertirse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907D1"/>
        </w:rPr>
        <w:t xml:space="preserve">colono </w:t>
      </w:r>
      <w:r>
        <w:rPr>
          <w:color w:val="000000"/>
        </w:rPr>
        <w:t xml:space="preserve">de </w:t>
      </w:r>
      <w:r>
        <w:rPr>
          <w:color w:val="0907D1"/>
        </w:rPr>
        <w:t xml:space="preserve">Marte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0907D1"/>
        </w:rPr>
        <w:t xml:space="preserve">experiencia </w:t>
      </w:r>
      <w:r>
        <w:rPr>
          <w:color w:val="0907D1"/>
        </w:rPr>
        <w:t xml:space="preserve">arranca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907D1"/>
        </w:rPr>
        <w:t xml:space="preserve">compra </w:t>
      </w:r>
      <w:r>
        <w:rPr>
          <w:color w:val="000000"/>
        </w:rPr>
        <w:t xml:space="preserve">la </w:t>
      </w:r>
      <w:r>
        <w:rPr>
          <w:color w:val="0907D1"/>
        </w:rPr>
        <w:t xml:space="preserve">entrada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907D1"/>
        </w:rPr>
        <w:t xml:space="preserve">cada </w:t>
      </w:r>
      <w:r>
        <w:rPr>
          <w:color w:val="FA48CA"/>
        </w:rPr>
        <w:t xml:space="preserve">misión </w:t>
      </w:r>
      <w:r>
        <w:rPr>
          <w:color w:val="0907D1"/>
        </w:rPr>
        <w:t xml:space="preserve">viajarán </w:t>
      </w:r>
      <w:r>
        <w:rPr>
          <w:color w:val="000000"/>
        </w:rPr>
        <w:t xml:space="preserve">400 </w:t>
      </w:r>
      <w:r>
        <w:rPr>
          <w:color w:val="0907D1"/>
        </w:rPr>
        <w:t xml:space="preserve">colonos </w:t>
      </w:r>
      <w:r>
        <w:rPr>
          <w:color w:val="000000"/>
        </w:rPr>
        <w:t xml:space="preserve">, </w:t>
      </w:r>
      <w:r>
        <w:rPr>
          <w:color w:val="0907D1"/>
        </w:rPr>
        <w:t xml:space="preserve">allí </w:t>
      </w:r>
      <w:r>
        <w:rPr>
          <w:color w:val="000000"/>
        </w:rPr>
        <w:t xml:space="preserve">les </w:t>
      </w:r>
      <w:r>
        <w:rPr>
          <w:color w:val="0907D1"/>
        </w:rPr>
        <w:t xml:space="preserve">esperan </w:t>
      </w:r>
      <w:r>
        <w:rPr>
          <w:color w:val="0907D1"/>
        </w:rPr>
        <w:t xml:space="preserve">mutantes </w:t>
      </w:r>
      <w:r>
        <w:rPr>
          <w:color w:val="000000"/>
        </w:rPr>
        <w:t xml:space="preserve">. </w:t>
      </w:r>
      <w:r>
        <w:rPr>
          <w:color w:val="0907D1"/>
        </w:rPr>
        <w:t xml:space="preserve">Disponibles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 </w:t>
      </w:r>
      <w:r>
        <w:rPr>
          <w:color w:val="0907D1"/>
        </w:rPr>
        <w:t xml:space="preserve">experiencia </w:t>
      </w:r>
      <w:r>
        <w:rPr>
          <w:color w:val="0907D1"/>
        </w:rPr>
        <w:t xml:space="preserve">única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12 </w:t>
      </w:r>
      <w:r>
        <w:rPr>
          <w:color w:val="000000"/>
        </w:rPr>
        <w:t xml:space="preserve">de </w:t>
      </w:r>
      <w:r>
        <w:rPr>
          <w:color w:val="0907D1"/>
        </w:rPr>
        <w:t xml:space="preserve">octubre </w:t>
      </w:r>
      <w:r>
        <w:rPr>
          <w:color w:val="000000"/>
        </w:rPr>
        <w:t xml:space="preserve">. </w:t>
      </w:r>
      <w:r>
        <w:rPr>
          <w:color w:val="0907D1"/>
        </w:rPr>
        <w:t xml:space="preserve">Llega </w:t>
      </w:r>
      <w:r>
        <w:rPr>
          <w:color w:val="000000"/>
        </w:rPr>
        <w:t xml:space="preserve">ya </w:t>
      </w:r>
      <w:r>
        <w:rPr>
          <w:color w:val="FA48CA"/>
        </w:rPr>
        <w:t xml:space="preserve">scar </w:t>
      </w:r>
      <w:r>
        <w:rPr>
          <w:color w:val="0907D1"/>
        </w:rPr>
        <w:t xml:space="preserve">Castellanos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907D1"/>
        </w:rPr>
        <w:t xml:space="preserve">goleada </w:t>
      </w:r>
      <w:r>
        <w:rPr>
          <w:color w:val="000000"/>
        </w:rPr>
        <w:t xml:space="preserve">del </w:t>
      </w:r>
      <w:r>
        <w:rPr>
          <w:color w:val="0907D1"/>
        </w:rPr>
        <w:t xml:space="preserve">Barça </w:t>
      </w:r>
      <w:r>
        <w:rPr>
          <w:color w:val="000000"/>
        </w:rPr>
        <w:t xml:space="preserve">al </w:t>
      </w:r>
      <w:r>
        <w:rPr>
          <w:color w:val="0907D1"/>
        </w:rPr>
        <w:t xml:space="preserve">Valencia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907D1"/>
        </w:rPr>
        <w:t xml:space="preserve">irrupción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907D1"/>
        </w:rPr>
        <w:t xml:space="preserve">prometedor </w:t>
      </w:r>
      <w:r>
        <w:rPr>
          <w:color w:val="0907D1"/>
        </w:rPr>
        <w:t xml:space="preserve">futbolista </w:t>
      </w:r>
      <w:r>
        <w:rPr>
          <w:color w:val="0907D1"/>
        </w:rPr>
        <w:t xml:space="preserve">azulgrana </w:t>
      </w:r>
      <w:r>
        <w:rPr>
          <w:color w:val="000000"/>
        </w:rPr>
        <w:t xml:space="preserve">. </w:t>
      </w:r>
      <w:r>
        <w:rPr>
          <w:color w:val="0907D1"/>
        </w:rPr>
        <w:t xml:space="preserve">Buenas </w:t>
      </w:r>
      <w:r>
        <w:rPr>
          <w:color w:val="0907D1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gol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0907D1"/>
        </w:rPr>
        <w:t xml:space="preserve">asistencia </w:t>
      </w:r>
      <w:r>
        <w:rPr>
          <w:color w:val="000000"/>
        </w:rPr>
        <w:t xml:space="preserve">en </w:t>
      </w:r>
      <w:r>
        <w:rPr>
          <w:color w:val="0907D1"/>
        </w:rPr>
        <w:t xml:space="preserve">solo </w:t>
      </w:r>
      <w:r>
        <w:rPr>
          <w:color w:val="0907D1"/>
        </w:rPr>
        <w:t xml:space="preserve">siete </w:t>
      </w:r>
      <w:r>
        <w:rPr>
          <w:color w:val="0907D1"/>
        </w:rPr>
        <w:t xml:space="preserve">minutos </w:t>
      </w:r>
      <w:r>
        <w:rPr>
          <w:color w:val="000000"/>
        </w:rPr>
        <w:t xml:space="preserve">de </w:t>
      </w:r>
      <w:r>
        <w:rPr>
          <w:color w:val="0907D1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907D1"/>
        </w:rPr>
        <w:t xml:space="preserve">ejemplo </w:t>
      </w:r>
      <w:r>
        <w:rPr>
          <w:color w:val="000000"/>
        </w:rPr>
        <w:t xml:space="preserve">, </w:t>
      </w:r>
      <w:r>
        <w:rPr>
          <w:color w:val="0907D1"/>
        </w:rPr>
        <w:t xml:space="preserve">nunca </w:t>
      </w:r>
      <w:r>
        <w:rPr>
          <w:color w:val="000000"/>
        </w:rPr>
        <w:t xml:space="preserve">ha </w:t>
      </w:r>
      <w:r>
        <w:rPr>
          <w:color w:val="0907D1"/>
        </w:rPr>
        <w:t xml:space="preserve">conseguido </w:t>
      </w:r>
      <w:r>
        <w:rPr>
          <w:color w:val="0907D1"/>
        </w:rPr>
        <w:t xml:space="preserve">Leo-Messi </w:t>
      </w:r>
      <w:r>
        <w:rPr>
          <w:color w:val="000000"/>
        </w:rPr>
        <w:t xml:space="preserve">. </w:t>
      </w:r>
      <w:r>
        <w:rPr>
          <w:color w:val="0907D1"/>
        </w:rPr>
        <w:t xml:space="preserve">Pues-Ansu-Fati </w:t>
      </w:r>
      <w:r>
        <w:rPr>
          <w:color w:val="000000"/>
        </w:rPr>
        <w:t xml:space="preserve">lo </w:t>
      </w:r>
      <w:r>
        <w:rPr>
          <w:color w:val="0907D1"/>
        </w:rPr>
        <w:t xml:space="preserve">hizo </w:t>
      </w:r>
      <w:r>
        <w:rPr>
          <w:color w:val="0907D1"/>
        </w:rPr>
        <w:t xml:space="preserve">anoche </w:t>
      </w:r>
      <w:r>
        <w:rPr>
          <w:color w:val="000000"/>
        </w:rPr>
        <w:t xml:space="preserve">. </w:t>
      </w:r>
      <w:r>
        <w:rPr>
          <w:color w:val="0907D1"/>
        </w:rPr>
        <w:t xml:space="preserve">Mientras </w:t>
      </w:r>
      <w:r>
        <w:rPr>
          <w:color w:val="0907D1"/>
        </w:rPr>
        <w:t xml:space="preserve">espera </w:t>
      </w:r>
      <w:r>
        <w:rPr>
          <w:color w:val="000000"/>
        </w:rPr>
        <w:t xml:space="preserve">el </w:t>
      </w:r>
      <w:r>
        <w:rPr>
          <w:color w:val="0907D1"/>
        </w:rPr>
        <w:t xml:space="preserve">regreso </w:t>
      </w:r>
      <w:r>
        <w:rPr>
          <w:color w:val="000000"/>
        </w:rPr>
        <w:t xml:space="preserve">del </w:t>
      </w:r>
      <w:r>
        <w:rPr>
          <w:color w:val="0907D1"/>
        </w:rPr>
        <w:t xml:space="preserve">argentino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907D1"/>
        </w:rPr>
        <w:t xml:space="preserve">afición </w:t>
      </w:r>
      <w:r>
        <w:rPr>
          <w:color w:val="000000"/>
        </w:rPr>
        <w:t xml:space="preserve">del </w:t>
      </w:r>
      <w:r>
        <w:rPr>
          <w:color w:val="0907D1"/>
        </w:rPr>
        <w:t xml:space="preserve">Barça </w:t>
      </w:r>
      <w:r>
        <w:rPr>
          <w:color w:val="000000"/>
        </w:rPr>
        <w:t xml:space="preserve">tiene </w:t>
      </w:r>
      <w:r>
        <w:rPr>
          <w:color w:val="000000"/>
        </w:rPr>
        <w:t xml:space="preserve">un </w:t>
      </w:r>
      <w:r>
        <w:rPr>
          <w:color w:val="0907D1"/>
        </w:rPr>
        <w:t xml:space="preserve">joven </w:t>
      </w:r>
      <w:r>
        <w:rPr>
          <w:color w:val="0907D1"/>
        </w:rPr>
        <w:t xml:space="preserve">jugador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FA48CA"/>
        </w:rPr>
        <w:t xml:space="preserve">ilusionarse </w:t>
      </w:r>
      <w:r>
        <w:rPr>
          <w:color w:val="000000"/>
        </w:rPr>
        <w:t xml:space="preserve">. </w:t>
      </w:r>
      <w:r>
        <w:rPr>
          <w:color w:val="000000"/>
        </w:rPr>
        <w:t xml:space="preserve">16 </w:t>
      </w:r>
      <w:r>
        <w:rPr>
          <w:color w:val="0907D1"/>
        </w:rPr>
        <w:t xml:space="preserve">añitos </w:t>
      </w:r>
      <w:r>
        <w:rPr>
          <w:color w:val="000000"/>
        </w:rPr>
        <w:t xml:space="preserve">tiene </w:t>
      </w:r>
      <w:r>
        <w:rPr>
          <w:color w:val="0907D1"/>
        </w:rPr>
        <w:t xml:space="preserve">sólamente </w:t>
      </w:r>
      <w:r>
        <w:rPr>
          <w:color w:val="000000"/>
        </w:rPr>
        <w:t xml:space="preserve">, </w:t>
      </w:r>
      <w:r>
        <w:rPr>
          <w:color w:val="0907D1"/>
        </w:rPr>
        <w:t xml:space="preserve">buenas </w:t>
      </w:r>
      <w:r>
        <w:rPr>
          <w:color w:val="0907D1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907D1"/>
        </w:rPr>
        <w:t xml:space="preserve">jugador </w:t>
      </w:r>
      <w:r>
        <w:rPr>
          <w:color w:val="000000"/>
        </w:rPr>
        <w:t xml:space="preserve">más </w:t>
      </w:r>
      <w:r>
        <w:rPr>
          <w:color w:val="0907D1"/>
        </w:rPr>
        <w:t xml:space="preserve">joven </w:t>
      </w:r>
      <w:r>
        <w:rPr>
          <w:color w:val="000000"/>
        </w:rPr>
        <w:t xml:space="preserve">que </w:t>
      </w:r>
      <w:r>
        <w:rPr>
          <w:color w:val="0907D1"/>
        </w:rPr>
        <w:t xml:space="preserve">marca </w:t>
      </w:r>
      <w:r>
        <w:rPr>
          <w:color w:val="000000"/>
        </w:rPr>
        <w:t xml:space="preserve">en </w:t>
      </w:r>
      <w:r>
        <w:rPr>
          <w:color w:val="0907D1"/>
        </w:rPr>
        <w:t xml:space="preserve">primera </w:t>
      </w:r>
      <w:r>
        <w:rPr>
          <w:color w:val="0907D1"/>
        </w:rPr>
        <w:t xml:space="preserve">división </w:t>
      </w:r>
      <w:r>
        <w:rPr>
          <w:color w:val="000000"/>
        </w:rPr>
        <w:t xml:space="preserve">en </w:t>
      </w:r>
      <w:r>
        <w:rPr>
          <w:color w:val="0907D1"/>
        </w:rPr>
        <w:t xml:space="preserve">toda </w:t>
      </w:r>
      <w:r>
        <w:rPr>
          <w:color w:val="000000"/>
        </w:rPr>
        <w:t xml:space="preserve">la </w:t>
      </w:r>
      <w:r>
        <w:rPr>
          <w:color w:val="0907D1"/>
        </w:rPr>
        <w:t xml:space="preserve">historia </w:t>
      </w:r>
      <w:r>
        <w:rPr>
          <w:color w:val="000000"/>
        </w:rPr>
        <w:t xml:space="preserve">del </w:t>
      </w:r>
      <w:r>
        <w:rPr>
          <w:color w:val="0907D1"/>
        </w:rPr>
        <w:t xml:space="preserve">Barça </w:t>
      </w:r>
      <w:r>
        <w:rPr>
          <w:color w:val="000000"/>
        </w:rPr>
        <w:t xml:space="preserve">. </w:t>
      </w:r>
      <w:r>
        <w:rPr>
          <w:color w:val="FA48CA"/>
        </w:rPr>
        <w:t xml:space="preserve">Nació </w:t>
      </w:r>
      <w:r>
        <w:rPr>
          <w:color w:val="000000"/>
        </w:rPr>
        <w:t xml:space="preserve">en </w:t>
      </w:r>
      <w:r>
        <w:rPr>
          <w:color w:val="0907D1"/>
        </w:rPr>
        <w:t xml:space="preserve">Guinea-Bisaú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907D1"/>
        </w:rPr>
        <w:t xml:space="preserve">vino </w:t>
      </w:r>
      <w:r>
        <w:rPr>
          <w:color w:val="0907D1"/>
        </w:rPr>
        <w:t xml:space="preserve">siendo </w:t>
      </w:r>
      <w:r>
        <w:rPr>
          <w:color w:val="000000"/>
        </w:rPr>
        <w:t xml:space="preserve">un </w:t>
      </w:r>
      <w:r>
        <w:rPr>
          <w:color w:val="0907D1"/>
        </w:rPr>
        <w:t xml:space="preserve">niño </w:t>
      </w:r>
      <w:r>
        <w:rPr>
          <w:color w:val="000000"/>
        </w:rPr>
        <w:t xml:space="preserve">a </w:t>
      </w:r>
      <w:r>
        <w:rPr>
          <w:color w:val="0907D1"/>
        </w:rPr>
        <w:t xml:space="preserve">España </w:t>
      </w:r>
      <w:r>
        <w:rPr>
          <w:color w:val="000000"/>
        </w:rPr>
        <w:t xml:space="preserve">y </w:t>
      </w:r>
      <w:r>
        <w:rPr>
          <w:color w:val="000000"/>
        </w:rPr>
        <w:t xml:space="preserve">nuestra </w:t>
      </w:r>
      <w:r>
        <w:rPr>
          <w:color w:val="FA48CA"/>
        </w:rPr>
        <w:t xml:space="preserve">Federación </w:t>
      </w:r>
      <w:r>
        <w:rPr>
          <w:color w:val="000000"/>
        </w:rPr>
        <w:t xml:space="preserve">está </w:t>
      </w:r>
      <w:r>
        <w:rPr>
          <w:color w:val="0907D1"/>
        </w:rPr>
        <w:t xml:space="preserve">trabajando </w:t>
      </w:r>
      <w:r>
        <w:rPr>
          <w:color w:val="000000"/>
        </w:rPr>
        <w:t xml:space="preserve">ya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907D1"/>
        </w:rPr>
        <w:t xml:space="preserve">pueda </w:t>
      </w:r>
      <w:r>
        <w:rPr>
          <w:color w:val="0907D1"/>
        </w:rPr>
        <w:t xml:space="preserve">jugar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FA48CA"/>
        </w:rPr>
        <w:t xml:space="preserve">selección </w:t>
      </w:r>
      <w:r>
        <w:rPr>
          <w:color w:val="000000"/>
        </w:rPr>
        <w:t xml:space="preserve">. </w:t>
      </w:r>
      <w:r>
        <w:rPr>
          <w:color w:val="0907D1"/>
        </w:rPr>
        <w:t xml:space="preserve">Lleva </w:t>
      </w:r>
      <w:r>
        <w:rPr>
          <w:color w:val="000000"/>
        </w:rPr>
        <w:t xml:space="preserve">ya </w:t>
      </w:r>
      <w:r>
        <w:rPr>
          <w:color w:val="000000"/>
        </w:rPr>
        <w:t xml:space="preserve">dos </w:t>
      </w:r>
      <w:r>
        <w:rPr>
          <w:color w:val="FA48CA"/>
        </w:rPr>
        <w:t xml:space="preserve">goles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Liga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FA48CA"/>
        </w:rPr>
        <w:t xml:space="preserve">edad </w:t>
      </w:r>
      <w:r>
        <w:rPr>
          <w:color w:val="000000"/>
        </w:rPr>
        <w:t xml:space="preserve">, </w:t>
      </w:r>
      <w:r>
        <w:rPr>
          <w:color w:val="000000"/>
        </w:rPr>
        <w:t xml:space="preserve">16 </w:t>
      </w:r>
      <w:r>
        <w:rPr>
          <w:color w:val="0907D1"/>
        </w:rPr>
        <w:t xml:space="preserve">años </w:t>
      </w:r>
      <w:r>
        <w:rPr>
          <w:color w:val="000000"/>
        </w:rPr>
        <w:t xml:space="preserve">, </w:t>
      </w:r>
      <w:r>
        <w:rPr>
          <w:color w:val="0907D1"/>
        </w:rPr>
        <w:t xml:space="preserve">solo </w:t>
      </w:r>
      <w:r>
        <w:rPr>
          <w:color w:val="0907D1"/>
        </w:rPr>
        <w:t xml:space="preserve">Muniain </w:t>
      </w:r>
      <w:r>
        <w:rPr>
          <w:color w:val="000000"/>
        </w:rPr>
        <w:t xml:space="preserve">había </w:t>
      </w:r>
      <w:r>
        <w:rPr>
          <w:color w:val="0907D1"/>
        </w:rPr>
        <w:t xml:space="preserve">hecho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907D1"/>
        </w:rPr>
        <w:t xml:space="preserve">aficionados </w:t>
      </w:r>
      <w:r>
        <w:rPr>
          <w:color w:val="0907D1"/>
        </w:rPr>
        <w:t xml:space="preserve">culés </w:t>
      </w:r>
      <w:r>
        <w:rPr>
          <w:color w:val="000000"/>
        </w:rPr>
        <w:t xml:space="preserve">se </w:t>
      </w:r>
      <w:r>
        <w:rPr>
          <w:color w:val="0907D1"/>
        </w:rPr>
        <w:t xml:space="preserve">frotan </w:t>
      </w:r>
      <w:r>
        <w:rPr>
          <w:color w:val="000000"/>
        </w:rPr>
        <w:t xml:space="preserve">las </w:t>
      </w:r>
      <w:r>
        <w:rPr>
          <w:color w:val="0907D1"/>
        </w:rPr>
        <w:t xml:space="preserve">manos </w:t>
      </w:r>
      <w:r>
        <w:rPr>
          <w:color w:val="000000"/>
        </w:rPr>
        <w:t xml:space="preserve">, </w:t>
      </w:r>
      <w:r>
        <w:rPr>
          <w:color w:val="0907D1"/>
        </w:rPr>
        <w:t xml:space="preserve">mientras </w:t>
      </w:r>
      <w:r>
        <w:rPr>
          <w:color w:val="0907D1"/>
        </w:rPr>
        <w:t xml:space="preserve">Valverde </w:t>
      </w:r>
      <w:r>
        <w:rPr>
          <w:color w:val="0907D1"/>
        </w:rPr>
        <w:t xml:space="preserve">intenta </w:t>
      </w:r>
      <w:r>
        <w:rPr>
          <w:color w:val="FA48CA"/>
        </w:rPr>
        <w:t xml:space="preserve">frenar </w:t>
      </w:r>
      <w:r>
        <w:rPr>
          <w:color w:val="000000"/>
        </w:rPr>
        <w:t xml:space="preserve">la </w:t>
      </w:r>
      <w:r>
        <w:rPr>
          <w:color w:val="FA48CA"/>
        </w:rPr>
        <w:t xml:space="preserve">euforia </w:t>
      </w:r>
      <w:r>
        <w:rPr>
          <w:color w:val="000000"/>
        </w:rPr>
        <w:t xml:space="preserve">. </w:t>
      </w:r>
      <w:r>
        <w:rPr>
          <w:color w:val="0907D1"/>
        </w:rPr>
        <w:t xml:space="preserve">Pues </w:t>
      </w:r>
      <w:r>
        <w:rPr>
          <w:color w:val="000000"/>
        </w:rPr>
        <w:t xml:space="preserve">el </w:t>
      </w:r>
      <w:r>
        <w:rPr>
          <w:color w:val="0907D1"/>
        </w:rPr>
        <w:t xml:space="preserve">globo </w:t>
      </w:r>
      <w:r>
        <w:rPr>
          <w:color w:val="0907D1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0907D1"/>
        </w:rPr>
        <w:t xml:space="preserve">bastante </w:t>
      </w:r>
      <w:r>
        <w:rPr>
          <w:color w:val="0907D1"/>
        </w:rPr>
        <w:t xml:space="preserve">inflado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907D1"/>
        </w:rPr>
        <w:t xml:space="preserve">culés </w:t>
      </w:r>
      <w:r>
        <w:rPr>
          <w:color w:val="000000"/>
        </w:rPr>
        <w:t xml:space="preserve">están </w:t>
      </w:r>
      <w:r>
        <w:rPr>
          <w:color w:val="0907D1"/>
        </w:rPr>
        <w:t xml:space="preserve">enchufados </w:t>
      </w:r>
      <w:r>
        <w:rPr>
          <w:color w:val="000000"/>
        </w:rPr>
        <w:t xml:space="preserve">. </w:t>
      </w:r>
      <w:r>
        <w:rPr>
          <w:color w:val="0907D1"/>
        </w:rPr>
        <w:t xml:space="preserve">Ovación </w:t>
      </w:r>
      <w:r>
        <w:rPr>
          <w:color w:val="000000"/>
        </w:rPr>
        <w:t xml:space="preserve">para </w:t>
      </w:r>
      <w:r>
        <w:rPr>
          <w:color w:val="0907D1"/>
        </w:rPr>
        <w:t xml:space="preserve">Ansu-Fati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907D1"/>
        </w:rPr>
        <w:t xml:space="preserve">cambio </w:t>
      </w:r>
      <w:r>
        <w:rPr>
          <w:color w:val="000000"/>
        </w:rPr>
        <w:t xml:space="preserve">. </w:t>
      </w:r>
      <w:r>
        <w:rPr>
          <w:color w:val="0907D1"/>
        </w:rPr>
        <w:t xml:space="preserve">Salió </w:t>
      </w:r>
      <w:r>
        <w:rPr>
          <w:color w:val="000000"/>
        </w:rPr>
        <w:t xml:space="preserve">por </w:t>
      </w:r>
      <w:r>
        <w:rPr>
          <w:color w:val="000000"/>
        </w:rPr>
        <w:t xml:space="preserve">él </w:t>
      </w:r>
      <w:r>
        <w:rPr>
          <w:color w:val="0907D1"/>
        </w:rPr>
        <w:t xml:space="preserve">Luis-Suárez </w:t>
      </w:r>
      <w:r>
        <w:rPr>
          <w:color w:val="000000"/>
        </w:rPr>
        <w:t xml:space="preserve">y </w:t>
      </w:r>
      <w:r>
        <w:rPr>
          <w:color w:val="0907D1"/>
        </w:rPr>
        <w:t xml:space="preserve">marcó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primer </w:t>
      </w:r>
      <w:r>
        <w:rPr>
          <w:color w:val="FA48CA"/>
        </w:rPr>
        <w:t xml:space="preserve">balón </w:t>
      </w:r>
      <w:r>
        <w:rPr>
          <w:color w:val="000000"/>
        </w:rPr>
        <w:t xml:space="preserve">que </w:t>
      </w:r>
      <w:r>
        <w:rPr>
          <w:color w:val="0907D1"/>
        </w:rPr>
        <w:t xml:space="preserve">tocó </w:t>
      </w:r>
      <w:r>
        <w:rPr>
          <w:color w:val="000000"/>
        </w:rPr>
        <w:t xml:space="preserve">. </w:t>
      </w:r>
      <w:r>
        <w:rPr>
          <w:color w:val="0907D1"/>
        </w:rPr>
        <w:t xml:space="preserve">Recordó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907D1"/>
        </w:rPr>
        <w:t xml:space="preserve">celebración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0907D1"/>
        </w:rPr>
        <w:t xml:space="preserve">X </w:t>
      </w:r>
      <w:r>
        <w:rPr>
          <w:color w:val="000000"/>
        </w:rPr>
        <w:t xml:space="preserve">a </w:t>
      </w:r>
      <w:r>
        <w:rPr>
          <w:color w:val="0907D1"/>
        </w:rPr>
        <w:t xml:space="preserve">Xana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907D1"/>
        </w:rPr>
        <w:t xml:space="preserve">hija </w:t>
      </w:r>
      <w:r>
        <w:rPr>
          <w:color w:val="000000"/>
        </w:rPr>
        <w:t xml:space="preserve">de </w:t>
      </w:r>
      <w:r>
        <w:rPr>
          <w:color w:val="0907D1"/>
        </w:rPr>
        <w:t xml:space="preserve">Luis-Enrique </w:t>
      </w:r>
      <w:r>
        <w:rPr>
          <w:color w:val="0907D1"/>
        </w:rPr>
        <w:t xml:space="preserve">fallecida </w:t>
      </w:r>
      <w:r>
        <w:rPr>
          <w:color w:val="FA48CA"/>
        </w:rPr>
        <w:t xml:space="preserve">recientemente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uruguayo </w:t>
      </w:r>
      <w:r>
        <w:rPr>
          <w:color w:val="FA48CA"/>
        </w:rPr>
        <w:t xml:space="preserve">logró </w:t>
      </w:r>
      <w:r>
        <w:rPr>
          <w:color w:val="000000"/>
        </w:rPr>
        <w:t xml:space="preserve">dos </w:t>
      </w:r>
      <w:r>
        <w:rPr>
          <w:color w:val="0907D1"/>
        </w:rPr>
        <w:t xml:space="preserve">tantos </w:t>
      </w:r>
      <w:r>
        <w:rPr>
          <w:color w:val="0907D1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907D1"/>
        </w:rPr>
        <w:t xml:space="preserve">Valencia </w:t>
      </w:r>
      <w:r>
        <w:rPr>
          <w:color w:val="000000"/>
        </w:rPr>
        <w:t xml:space="preserve">que </w:t>
      </w:r>
      <w:r>
        <w:rPr>
          <w:color w:val="0907D1"/>
        </w:rPr>
        <w:t xml:space="preserve">acusó </w:t>
      </w:r>
      <w:r>
        <w:rPr>
          <w:color w:val="000000"/>
        </w:rPr>
        <w:t xml:space="preserve">una </w:t>
      </w:r>
      <w:r>
        <w:rPr>
          <w:color w:val="0907D1"/>
        </w:rPr>
        <w:t xml:space="preserve">semana </w:t>
      </w:r>
      <w:r>
        <w:rPr>
          <w:color w:val="0907D1"/>
        </w:rPr>
        <w:t xml:space="preserve">movida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907D1"/>
        </w:rPr>
        <w:t xml:space="preserve">destitución </w:t>
      </w:r>
      <w:r>
        <w:rPr>
          <w:color w:val="000000"/>
        </w:rPr>
        <w:t xml:space="preserve">de </w:t>
      </w:r>
      <w:r>
        <w:rPr>
          <w:color w:val="0907D1"/>
        </w:rPr>
        <w:t xml:space="preserve">Marcelino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nuevo </w:t>
      </w:r>
      <w:r>
        <w:rPr>
          <w:color w:val="0907D1"/>
        </w:rPr>
        <w:t xml:space="preserve">entrenador </w:t>
      </w:r>
      <w:r>
        <w:rPr>
          <w:color w:val="0907D1"/>
        </w:rPr>
        <w:t xml:space="preserve">excusa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907D1"/>
        </w:rPr>
        <w:t xml:space="preserve">jugadores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907D1"/>
        </w:rPr>
        <w:t xml:space="preserve">manita </w:t>
      </w:r>
      <w:r>
        <w:rPr>
          <w:color w:val="000000"/>
        </w:rPr>
        <w:t xml:space="preserve">al </w:t>
      </w:r>
      <w:r>
        <w:rPr>
          <w:color w:val="0907D1"/>
        </w:rPr>
        <w:t xml:space="preserve">Valencia </w:t>
      </w:r>
      <w:r>
        <w:rPr>
          <w:color w:val="000000"/>
        </w:rPr>
        <w:t xml:space="preserve">le </w:t>
      </w:r>
      <w:r>
        <w:rPr>
          <w:color w:val="0907D1"/>
        </w:rPr>
        <w:t xml:space="preserve">permite </w:t>
      </w:r>
      <w:r>
        <w:rPr>
          <w:color w:val="000000"/>
        </w:rPr>
        <w:t xml:space="preserve">al </w:t>
      </w:r>
      <w:r>
        <w:rPr>
          <w:color w:val="0907D1"/>
        </w:rPr>
        <w:t xml:space="preserve">Barça </w:t>
      </w:r>
      <w:r>
        <w:rPr>
          <w:color w:val="0907D1"/>
        </w:rPr>
        <w:t xml:space="preserve">llegar </w:t>
      </w:r>
      <w:r>
        <w:rPr>
          <w:color w:val="000000"/>
        </w:rPr>
        <w:t xml:space="preserve">Con </w:t>
      </w:r>
      <w:r>
        <w:rPr>
          <w:color w:val="0907D1"/>
        </w:rPr>
        <w:t xml:space="preserve">mejor </w:t>
      </w:r>
      <w:r>
        <w:rPr>
          <w:color w:val="0907D1"/>
        </w:rPr>
        <w:t xml:space="preserve">ambiente </w:t>
      </w:r>
      <w:r>
        <w:rPr>
          <w:color w:val="000000"/>
        </w:rPr>
        <w:t xml:space="preserve">al </w:t>
      </w:r>
      <w:r>
        <w:rPr>
          <w:color w:val="0907D1"/>
        </w:rPr>
        <w:t xml:space="preserve">partido </w:t>
      </w:r>
      <w:r>
        <w:rPr>
          <w:color w:val="000000"/>
        </w:rPr>
        <w:t xml:space="preserve">del </w:t>
      </w:r>
      <w:r>
        <w:rPr>
          <w:color w:val="0907D1"/>
        </w:rPr>
        <w:t xml:space="preserve">martes </w:t>
      </w:r>
      <w:r>
        <w:rPr>
          <w:color w:val="000000"/>
        </w:rPr>
        <w:t xml:space="preserve">. </w:t>
      </w:r>
      <w:r>
        <w:rPr>
          <w:color w:val="0907D1"/>
        </w:rPr>
        <w:t xml:space="preserve">Messi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907D1"/>
        </w:rPr>
        <w:t xml:space="preserve">entrenado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907D1"/>
        </w:rPr>
        <w:t xml:space="preserve">grupo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sería </w:t>
      </w:r>
      <w:r>
        <w:rPr>
          <w:color w:val="000000"/>
        </w:rPr>
        <w:t xml:space="preserve">un </w:t>
      </w:r>
      <w:r>
        <w:rPr>
          <w:color w:val="FA48CA"/>
        </w:rPr>
        <w:t xml:space="preserve">milagro </w:t>
      </w:r>
      <w:r>
        <w:rPr>
          <w:color w:val="000000"/>
        </w:rPr>
        <w:t xml:space="preserve">que </w:t>
      </w:r>
      <w:r>
        <w:rPr>
          <w:color w:val="0907D1"/>
        </w:rPr>
        <w:t xml:space="preserve">jugase </w:t>
      </w:r>
      <w:r>
        <w:rPr>
          <w:color w:val="000000"/>
        </w:rPr>
        <w:t xml:space="preserve">en </w:t>
      </w:r>
      <w:r>
        <w:rPr>
          <w:color w:val="0907D1"/>
        </w:rPr>
        <w:t xml:space="preserve">Alemania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Barça </w:t>
      </w:r>
      <w:r>
        <w:rPr>
          <w:color w:val="000000"/>
        </w:rPr>
        <w:t xml:space="preserve">se </w:t>
      </w:r>
      <w:r>
        <w:rPr>
          <w:color w:val="0907D1"/>
        </w:rPr>
        <w:t xml:space="preserve">pone </w:t>
      </w:r>
      <w:r>
        <w:rPr>
          <w:color w:val="0907D1"/>
        </w:rPr>
        <w:t xml:space="preserve">cuarto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907D1"/>
        </w:rPr>
        <w:t xml:space="preserve">punto </w:t>
      </w:r>
      <w:r>
        <w:rPr>
          <w:color w:val="000000"/>
        </w:rPr>
        <w:t xml:space="preserve">del </w:t>
      </w:r>
      <w:r>
        <w:rPr>
          <w:color w:val="FA48CA"/>
        </w:rPr>
        <w:t xml:space="preserve">Real-Madrid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000000"/>
        </w:rPr>
        <w:t xml:space="preserve">del </w:t>
      </w:r>
      <w:r>
        <w:rPr>
          <w:color w:val="0907D1"/>
        </w:rPr>
        <w:t xml:space="preserve">líder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0907D1"/>
        </w:rPr>
        <w:t xml:space="preserve">Atlético </w:t>
      </w:r>
      <w:r>
        <w:rPr>
          <w:color w:val="000000"/>
        </w:rPr>
        <w:t xml:space="preserve">de </w:t>
      </w:r>
      <w:r>
        <w:rPr>
          <w:color w:val="0907D1"/>
        </w:rPr>
        <w:t xml:space="preserve">Madrid </w:t>
      </w:r>
      <w:r>
        <w:rPr>
          <w:color w:val="000000"/>
        </w:rPr>
        <w:t xml:space="preserve">que </w:t>
      </w:r>
      <w:r>
        <w:rPr>
          <w:color w:val="0907D1"/>
        </w:rPr>
        <w:t xml:space="preserve">perdió </w:t>
      </w:r>
      <w:r>
        <w:rPr>
          <w:color w:val="000000"/>
        </w:rPr>
        <w:t xml:space="preserve">en </w:t>
      </w:r>
      <w:r>
        <w:rPr>
          <w:color w:val="FA48CA"/>
        </w:rPr>
        <w:t xml:space="preserve">Anoeta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907D1"/>
        </w:rPr>
        <w:t xml:space="preserve">podría </w:t>
      </w:r>
      <w:r>
        <w:rPr>
          <w:color w:val="0907D1"/>
        </w:rPr>
        <w:t xml:space="preserve">ceder </w:t>
      </w:r>
      <w:r>
        <w:rPr>
          <w:color w:val="000000"/>
        </w:rPr>
        <w:t xml:space="preserve">hoy </w:t>
      </w:r>
      <w:r>
        <w:rPr>
          <w:color w:val="000000"/>
        </w:rPr>
        <w:t xml:space="preserve">la </w:t>
      </w:r>
      <w:r>
        <w:rPr>
          <w:color w:val="0907D1"/>
        </w:rPr>
        <w:t xml:space="preserve">primera </w:t>
      </w:r>
      <w:r>
        <w:rPr>
          <w:color w:val="0907D1"/>
        </w:rPr>
        <w:t xml:space="preserve">plaza </w:t>
      </w:r>
      <w:r>
        <w:rPr>
          <w:color w:val="000000"/>
        </w:rPr>
        <w:t xml:space="preserve">al </w:t>
      </w:r>
      <w:r>
        <w:rPr>
          <w:color w:val="0907D1"/>
        </w:rPr>
        <w:t xml:space="preserve">Sevilla </w:t>
      </w:r>
      <w:r>
        <w:rPr>
          <w:color w:val="000000"/>
        </w:rPr>
        <w:t xml:space="preserve">. </w:t>
      </w:r>
      <w:r>
        <w:rPr>
          <w:color w:val="0907D1"/>
        </w:rPr>
        <w:t xml:space="preserve">Dos </w:t>
      </w:r>
      <w:r>
        <w:rPr>
          <w:color w:val="000000"/>
        </w:rPr>
        <w:t xml:space="preserve">a </w:t>
      </w:r>
      <w:r>
        <w:rPr>
          <w:color w:val="0907D1"/>
        </w:rPr>
        <w:t xml:space="preserve">cero </w:t>
      </w:r>
      <w:r>
        <w:rPr>
          <w:color w:val="000000"/>
        </w:rPr>
        <w:t xml:space="preserve">, </w:t>
      </w:r>
      <w:r>
        <w:rPr>
          <w:color w:val="000000"/>
        </w:rPr>
        <w:t xml:space="preserve">mal </w:t>
      </w:r>
      <w:r>
        <w:rPr>
          <w:color w:val="0907D1"/>
        </w:rPr>
        <w:t xml:space="preserve">partido </w:t>
      </w:r>
      <w:r>
        <w:rPr>
          <w:color w:val="000000"/>
        </w:rPr>
        <w:t xml:space="preserve">del </w:t>
      </w:r>
      <w:r>
        <w:rPr>
          <w:color w:val="0907D1"/>
        </w:rPr>
        <w:t xml:space="preserve">Atleti </w:t>
      </w:r>
      <w:r>
        <w:rPr>
          <w:color w:val="000000"/>
        </w:rPr>
        <w:t xml:space="preserve">, </w:t>
      </w:r>
      <w:r>
        <w:rPr>
          <w:color w:val="0907D1"/>
        </w:rPr>
        <w:t xml:space="preserve">incluído </w:t>
      </w:r>
      <w:r>
        <w:rPr>
          <w:color w:val="0907D1"/>
        </w:rPr>
        <w:t xml:space="preserve">Joao-Félix </w:t>
      </w:r>
      <w:r>
        <w:rPr>
          <w:color w:val="000000"/>
        </w:rPr>
        <w:t xml:space="preserve">. </w:t>
      </w:r>
      <w:r>
        <w:rPr>
          <w:color w:val="0907D1"/>
        </w:rPr>
        <w:t xml:space="preserve">Simeone </w:t>
      </w:r>
      <w:r>
        <w:rPr>
          <w:color w:val="000000"/>
        </w:rPr>
        <w:t xml:space="preserve">le </w:t>
      </w:r>
      <w:r>
        <w:rPr>
          <w:color w:val="0907D1"/>
        </w:rPr>
        <w:t xml:space="preserve">sustituyó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minuto </w:t>
      </w:r>
      <w:r>
        <w:rPr>
          <w:color w:val="000000"/>
        </w:rPr>
        <w:t xml:space="preserve">56 </w:t>
      </w:r>
      <w:r>
        <w:rPr>
          <w:color w:val="000000"/>
        </w:rPr>
        <w:t xml:space="preserve">con </w:t>
      </w:r>
      <w:r>
        <w:rPr>
          <w:color w:val="0907D1"/>
        </w:rPr>
        <w:t xml:space="preserve">cero </w:t>
      </w:r>
      <w:r>
        <w:rPr>
          <w:color w:val="000000"/>
        </w:rPr>
        <w:t xml:space="preserve">a </w:t>
      </w:r>
      <w:r>
        <w:rPr>
          <w:color w:val="0907D1"/>
        </w:rPr>
        <w:t xml:space="preserve">cero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A48CA"/>
        </w:rPr>
        <w:t xml:space="preserve">marcador </w:t>
      </w:r>
      <w:r>
        <w:rPr>
          <w:color w:val="000000"/>
        </w:rPr>
        <w:t xml:space="preserve">. </w:t>
      </w:r>
      <w:r>
        <w:rPr>
          <w:color w:val="0907D1"/>
        </w:rPr>
        <w:t xml:space="preserve">Necesitamos </w:t>
      </w:r>
      <w:r>
        <w:rPr>
          <w:color w:val="0907D1"/>
        </w:rPr>
        <w:t xml:space="preserve">mejorar </w:t>
      </w:r>
      <w:r>
        <w:rPr>
          <w:color w:val="000000"/>
        </w:rPr>
        <w:t xml:space="preserve">, </w:t>
      </w:r>
      <w:r>
        <w:rPr>
          <w:color w:val="0907D1"/>
        </w:rPr>
        <w:t xml:space="preserve">crecer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907D1"/>
        </w:rPr>
        <w:t xml:space="preserve">gente </w:t>
      </w:r>
      <w:r>
        <w:rPr>
          <w:color w:val="0907D1"/>
        </w:rPr>
        <w:t xml:space="preserve">joven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907D1"/>
        </w:rPr>
        <w:t xml:space="preserve">tomar </w:t>
      </w:r>
      <w:r>
        <w:rPr>
          <w:color w:val="000000"/>
        </w:rPr>
        <w:t xml:space="preserve">más </w:t>
      </w:r>
      <w:r>
        <w:rPr>
          <w:color w:val="0907D1"/>
        </w:rPr>
        <w:t xml:space="preserve">peso </w:t>
      </w:r>
      <w:r>
        <w:rPr>
          <w:color w:val="0907D1"/>
        </w:rPr>
        <w:t xml:space="preserve">dentro </w:t>
      </w:r>
      <w:r>
        <w:rPr>
          <w:color w:val="000000"/>
        </w:rPr>
        <w:t xml:space="preserve">del </w:t>
      </w:r>
      <w:r>
        <w:rPr>
          <w:color w:val="0907D1"/>
        </w:rPr>
        <w:t xml:space="preserve">equipo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Real-Madrid </w:t>
      </w:r>
      <w:r>
        <w:rPr>
          <w:color w:val="000000"/>
        </w:rPr>
        <w:t xml:space="preserve">le </w:t>
      </w:r>
      <w:r>
        <w:rPr>
          <w:color w:val="0907D1"/>
        </w:rPr>
        <w:t xml:space="preserve">ganó </w:t>
      </w:r>
      <w:r>
        <w:rPr>
          <w:color w:val="000000"/>
        </w:rPr>
        <w:t xml:space="preserve">al </w:t>
      </w:r>
      <w:r>
        <w:rPr>
          <w:color w:val="FA48CA"/>
        </w:rPr>
        <w:t xml:space="preserve">Levante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ha </w:t>
      </w:r>
      <w:r>
        <w:rPr>
          <w:color w:val="0907D1"/>
        </w:rPr>
        <w:t xml:space="preserve">contribuído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FA48CA"/>
        </w:rPr>
        <w:t xml:space="preserve">asamblea </w:t>
      </w:r>
      <w:r>
        <w:rPr>
          <w:color w:val="000000"/>
        </w:rPr>
        <w:t xml:space="preserve">de </w:t>
      </w:r>
      <w:r>
        <w:rPr>
          <w:color w:val="FA48CA"/>
        </w:rPr>
        <w:t xml:space="preserve">socios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haya </w:t>
      </w:r>
      <w:r>
        <w:rPr>
          <w:color w:val="0907D1"/>
        </w:rPr>
        <w:t xml:space="preserve">sido </w:t>
      </w:r>
      <w:r>
        <w:rPr>
          <w:color w:val="0907D1"/>
        </w:rPr>
        <w:t xml:space="preserve">bastante </w:t>
      </w:r>
      <w:r>
        <w:rPr>
          <w:color w:val="FA48CA"/>
        </w:rPr>
        <w:t xml:space="preserve">cómoda </w:t>
      </w:r>
      <w:r>
        <w:rPr>
          <w:color w:val="000000"/>
        </w:rPr>
        <w:t xml:space="preserve">para </w:t>
      </w:r>
      <w:r>
        <w:rPr>
          <w:color w:val="0907D1"/>
        </w:rPr>
        <w:t xml:space="preserve">Florentino-Pérez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907D1"/>
        </w:rPr>
        <w:t xml:space="preserve">aprobado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907D1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907D1"/>
        </w:rPr>
        <w:t xml:space="preserve">compra </w:t>
      </w:r>
      <w:r>
        <w:rPr>
          <w:color w:val="000000"/>
        </w:rPr>
        <w:t xml:space="preserve">del </w:t>
      </w:r>
      <w:r>
        <w:rPr>
          <w:color w:val="FA48CA"/>
        </w:rPr>
        <w:t xml:space="preserve">Tacón </w:t>
      </w:r>
      <w:r>
        <w:rPr>
          <w:color w:val="000000"/>
        </w:rPr>
        <w:t xml:space="preserve">para </w:t>
      </w:r>
      <w:r>
        <w:rPr>
          <w:color w:val="0907D1"/>
        </w:rPr>
        <w:t xml:space="preserve">tener </w:t>
      </w:r>
      <w:r>
        <w:rPr>
          <w:color w:val="0907D1"/>
        </w:rPr>
        <w:t xml:space="preserve">equipo </w:t>
      </w:r>
      <w:r>
        <w:rPr>
          <w:color w:val="0907D1"/>
        </w:rPr>
        <w:t xml:space="preserve">fememino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907D1"/>
        </w:rPr>
        <w:t xml:space="preserve">único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907D1"/>
        </w:rPr>
        <w:t xml:space="preserve">podía </w:t>
      </w:r>
      <w:r>
        <w:rPr>
          <w:color w:val="0907D1"/>
        </w:rPr>
        <w:t xml:space="preserve">reprochar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907D1"/>
        </w:rPr>
        <w:t xml:space="preserve">rendimiento </w:t>
      </w:r>
      <w:r>
        <w:rPr>
          <w:color w:val="000000"/>
        </w:rPr>
        <w:t xml:space="preserve">del </w:t>
      </w:r>
      <w:r>
        <w:rPr>
          <w:color w:val="0907D1"/>
        </w:rPr>
        <w:t xml:space="preserve">primer </w:t>
      </w:r>
      <w:r>
        <w:rPr>
          <w:color w:val="0907D1"/>
        </w:rPr>
        <w:t xml:space="preserve">equipo </w:t>
      </w:r>
      <w:r>
        <w:rPr>
          <w:color w:val="000000"/>
        </w:rPr>
        <w:t xml:space="preserve">la </w:t>
      </w:r>
      <w:r>
        <w:rPr>
          <w:color w:val="0907D1"/>
        </w:rPr>
        <w:t xml:space="preserve">pasada </w:t>
      </w:r>
      <w:r>
        <w:rPr>
          <w:color w:val="0907D1"/>
        </w:rPr>
        <w:t xml:space="preserve">temporada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907D1"/>
        </w:rPr>
        <w:t xml:space="preserve">equipo </w:t>
      </w:r>
      <w:r>
        <w:rPr>
          <w:color w:val="0907D1"/>
        </w:rPr>
        <w:t xml:space="preserve">venía </w:t>
      </w:r>
      <w:r>
        <w:rPr>
          <w:color w:val="000000"/>
        </w:rPr>
        <w:t xml:space="preserve">de </w:t>
      </w:r>
      <w:r>
        <w:rPr>
          <w:color w:val="FA48CA"/>
        </w:rPr>
        <w:t xml:space="preserve">ganarlo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907D1"/>
        </w:rPr>
        <w:t xml:space="preserve">cierto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0907D1"/>
        </w:rPr>
        <w:t xml:space="preserve">faltado </w:t>
      </w:r>
      <w:r>
        <w:rPr>
          <w:color w:val="000000"/>
        </w:rPr>
        <w:t xml:space="preserve">la </w:t>
      </w:r>
      <w:r>
        <w:rPr>
          <w:color w:val="0907D1"/>
        </w:rPr>
        <w:t xml:space="preserve">intensidad </w:t>
      </w:r>
      <w:r>
        <w:rPr>
          <w:color w:val="0907D1"/>
        </w:rPr>
        <w:t xml:space="preserve">necesaria </w:t>
      </w:r>
      <w:r>
        <w:rPr>
          <w:color w:val="000000"/>
        </w:rPr>
        <w:t xml:space="preserve">para </w:t>
      </w:r>
      <w:r>
        <w:rPr>
          <w:color w:val="0907D1"/>
        </w:rPr>
        <w:t xml:space="preserve">mantener </w:t>
      </w:r>
      <w:r>
        <w:rPr>
          <w:color w:val="000000"/>
        </w:rPr>
        <w:t xml:space="preserve">el </w:t>
      </w:r>
      <w:r>
        <w:rPr>
          <w:color w:val="FA48CA"/>
        </w:rPr>
        <w:t xml:space="preserve">nivel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0907D1"/>
        </w:rPr>
        <w:t xml:space="preserve">etapa </w:t>
      </w:r>
      <w:r>
        <w:rPr>
          <w:color w:val="FA48CA"/>
        </w:rPr>
        <w:t xml:space="preserve">inolvidable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907D1"/>
        </w:rPr>
        <w:t xml:space="preserve">sido </w:t>
      </w:r>
      <w:r>
        <w:rPr>
          <w:color w:val="000000"/>
        </w:rPr>
        <w:t xml:space="preserve">una </w:t>
      </w:r>
      <w:r>
        <w:rPr>
          <w:color w:val="0907D1"/>
        </w:rPr>
        <w:t xml:space="preserve">temporada </w:t>
      </w:r>
      <w:r>
        <w:rPr>
          <w:color w:val="0907D1"/>
        </w:rPr>
        <w:t xml:space="preserve">difícil </w:t>
      </w:r>
      <w:r>
        <w:rPr>
          <w:color w:val="000000"/>
        </w:rPr>
        <w:t xml:space="preserve">y </w:t>
      </w:r>
      <w:r>
        <w:rPr>
          <w:color w:val="000000"/>
        </w:rPr>
        <w:t xml:space="preserve">todos </w:t>
      </w:r>
      <w:r>
        <w:rPr>
          <w:color w:val="000000"/>
        </w:rPr>
        <w:t xml:space="preserve">hemos </w:t>
      </w:r>
      <w:r>
        <w:rPr>
          <w:color w:val="0907D1"/>
        </w:rPr>
        <w:t xml:space="preserve">hecho </w:t>
      </w:r>
      <w:r>
        <w:rPr>
          <w:color w:val="000000"/>
        </w:rPr>
        <w:t xml:space="preserve">la </w:t>
      </w:r>
      <w:r>
        <w:rPr>
          <w:color w:val="0907D1"/>
        </w:rPr>
        <w:t xml:space="preserve">correspondiente </w:t>
      </w:r>
      <w:r>
        <w:rPr>
          <w:color w:val="0907D1"/>
        </w:rPr>
        <w:t xml:space="preserve">autocrítica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tengan </w:t>
      </w:r>
      <w:r>
        <w:rPr>
          <w:color w:val="0907D1"/>
        </w:rPr>
        <w:t xml:space="preserve">ninguna </w:t>
      </w:r>
      <w:r>
        <w:rPr>
          <w:color w:val="0907D1"/>
        </w:rPr>
        <w:t xml:space="preserve">duda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907D1"/>
        </w:rPr>
        <w:t xml:space="preserve">conseguir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Eibar-Espanyol </w:t>
      </w:r>
      <w:r>
        <w:rPr>
          <w:color w:val="000000"/>
        </w:rPr>
        <w:t xml:space="preserve">todo </w:t>
      </w:r>
      <w:r>
        <w:rPr>
          <w:color w:val="0907D1"/>
        </w:rPr>
        <w:t xml:space="preserve">pasó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907D1"/>
        </w:rPr>
        <w:t xml:space="preserve">última </w:t>
      </w:r>
      <w:r>
        <w:rPr>
          <w:color w:val="0907D1"/>
        </w:rPr>
        <w:t xml:space="preserve">media </w:t>
      </w:r>
      <w:r>
        <w:rPr>
          <w:color w:val="0907D1"/>
        </w:rPr>
        <w:t xml:space="preserve">hora </w:t>
      </w:r>
      <w:r>
        <w:rPr>
          <w:color w:val="000000"/>
        </w:rPr>
        <w:t xml:space="preserve">. </w:t>
      </w:r>
      <w:r>
        <w:rPr>
          <w:color w:val="0907D1"/>
        </w:rPr>
        <w:t xml:space="preserve">Ramis </w:t>
      </w:r>
      <w:r>
        <w:rPr>
          <w:color w:val="000000"/>
        </w:rPr>
        <w:t xml:space="preserve">con </w:t>
      </w:r>
      <w:r>
        <w:rPr>
          <w:color w:val="000000"/>
        </w:rPr>
        <w:t xml:space="preserve">ese </w:t>
      </w:r>
      <w:r>
        <w:rPr>
          <w:color w:val="FA48CA"/>
        </w:rPr>
        <w:t xml:space="preserve">cabezazo </w:t>
      </w:r>
      <w:r>
        <w:rPr>
          <w:color w:val="FA48CA"/>
        </w:rPr>
        <w:t xml:space="preserve">adelantó </w:t>
      </w:r>
      <w:r>
        <w:rPr>
          <w:color w:val="000000"/>
        </w:rPr>
        <w:t xml:space="preserve">al </w:t>
      </w:r>
      <w:r>
        <w:rPr>
          <w:color w:val="0907D1"/>
        </w:rPr>
        <w:t xml:space="preserve">Eibar </w:t>
      </w:r>
      <w:r>
        <w:rPr>
          <w:color w:val="000000"/>
        </w:rPr>
        <w:t xml:space="preserve">. </w:t>
      </w:r>
      <w:r>
        <w:rPr>
          <w:color w:val="0907D1"/>
        </w:rPr>
        <w:t xml:space="preserve">Minutos </w:t>
      </w:r>
      <w:r>
        <w:rPr>
          <w:color w:val="0907D1"/>
        </w:rPr>
        <w:t xml:space="preserve">después </w:t>
      </w:r>
      <w:r>
        <w:rPr>
          <w:color w:val="000000"/>
        </w:rPr>
        <w:t xml:space="preserve">se </w:t>
      </w:r>
      <w:r>
        <w:rPr>
          <w:color w:val="0907D1"/>
        </w:rPr>
        <w:t xml:space="preserve">lesionó </w:t>
      </w:r>
      <w:r>
        <w:rPr>
          <w:color w:val="000000"/>
        </w:rPr>
        <w:t xml:space="preserve">y </w:t>
      </w:r>
      <w:r>
        <w:rPr>
          <w:color w:val="000000"/>
        </w:rPr>
        <w:t xml:space="preserve">fue </w:t>
      </w:r>
      <w:r>
        <w:rPr>
          <w:color w:val="0907D1"/>
        </w:rPr>
        <w:t xml:space="preserve">salir </w:t>
      </w:r>
      <w:r>
        <w:rPr>
          <w:color w:val="000000"/>
        </w:rPr>
        <w:t xml:space="preserve">él </w:t>
      </w:r>
      <w:r>
        <w:rPr>
          <w:color w:val="000000"/>
        </w:rPr>
        <w:t xml:space="preserve">del </w:t>
      </w:r>
      <w:r>
        <w:rPr>
          <w:color w:val="0907D1"/>
        </w:rPr>
        <w:t xml:space="preserve">campo </w:t>
      </w:r>
      <w:r>
        <w:rPr>
          <w:color w:val="000000"/>
        </w:rPr>
        <w:t xml:space="preserve">y </w:t>
      </w:r>
      <w:r>
        <w:rPr>
          <w:color w:val="0907D1"/>
        </w:rPr>
        <w:t xml:space="preserve">remontar </w:t>
      </w:r>
      <w:r>
        <w:rPr>
          <w:color w:val="000000"/>
        </w:rPr>
        <w:t xml:space="preserve">el </w:t>
      </w:r>
      <w:r>
        <w:rPr>
          <w:color w:val="0907D1"/>
        </w:rPr>
        <w:t xml:space="preserve">Espanyol </w:t>
      </w:r>
      <w:r>
        <w:rPr>
          <w:color w:val="000000"/>
        </w:rPr>
        <w:t xml:space="preserve">. </w:t>
      </w:r>
      <w:r>
        <w:rPr>
          <w:color w:val="0907D1"/>
        </w:rPr>
        <w:t xml:space="preserve">Primero </w:t>
      </w:r>
      <w:r>
        <w:rPr>
          <w:color w:val="FA48CA"/>
        </w:rPr>
        <w:t xml:space="preserve">empató </w:t>
      </w:r>
      <w:r>
        <w:rPr>
          <w:color w:val="0907D1"/>
        </w:rPr>
        <w:t xml:space="preserve">Ferreira </w:t>
      </w:r>
      <w:r>
        <w:rPr>
          <w:color w:val="000000"/>
        </w:rPr>
        <w:t xml:space="preserve">y </w:t>
      </w:r>
      <w:r>
        <w:rPr>
          <w:color w:val="0907D1"/>
        </w:rPr>
        <w:t xml:space="preserve">luego </w:t>
      </w:r>
      <w:r>
        <w:rPr>
          <w:color w:val="FA48CA"/>
        </w:rPr>
        <w:t xml:space="preserve">Sergio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907D1"/>
        </w:rPr>
        <w:t xml:space="preserve">jugador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0907D1"/>
        </w:rPr>
        <w:t xml:space="preserve">sustituido </w:t>
      </w:r>
      <w:r>
        <w:rPr>
          <w:color w:val="000000"/>
        </w:rPr>
        <w:t xml:space="preserve">a </w:t>
      </w:r>
      <w:r>
        <w:rPr>
          <w:color w:val="0907D1"/>
        </w:rPr>
        <w:t xml:space="preserve">Ramis </w:t>
      </w:r>
      <w:r>
        <w:rPr>
          <w:color w:val="000000"/>
        </w:rPr>
        <w:t xml:space="preserve">, </w:t>
      </w:r>
      <w:r>
        <w:rPr>
          <w:color w:val="0907D1"/>
        </w:rPr>
        <w:t xml:space="preserve">cometió </w:t>
      </w:r>
      <w:r>
        <w:rPr>
          <w:color w:val="000000"/>
        </w:rPr>
        <w:t xml:space="preserve">un </w:t>
      </w:r>
      <w:r>
        <w:rPr>
          <w:color w:val="0907D1"/>
        </w:rPr>
        <w:t xml:space="preserve">error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FA48CA"/>
        </w:rPr>
        <w:t xml:space="preserve">entrega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0907D1"/>
        </w:rPr>
        <w:t xml:space="preserve">puso </w:t>
      </w:r>
      <w:r>
        <w:rPr>
          <w:color w:val="000000"/>
        </w:rPr>
        <w:t xml:space="preserve">en </w:t>
      </w:r>
      <w:r>
        <w:rPr>
          <w:color w:val="0907D1"/>
        </w:rPr>
        <w:t xml:space="preserve">bandeja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907D1"/>
        </w:rPr>
        <w:t xml:space="preserve">pericos </w:t>
      </w:r>
      <w:r>
        <w:rPr>
          <w:color w:val="000000"/>
        </w:rPr>
        <w:t xml:space="preserve">el </w:t>
      </w:r>
      <w:r>
        <w:rPr>
          <w:color w:val="000000"/>
        </w:rPr>
        <w:t xml:space="preserve">tanto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victoria </w:t>
      </w:r>
      <w:r>
        <w:rPr>
          <w:color w:val="000000"/>
        </w:rPr>
        <w:t xml:space="preserve">1-2 </w:t>
      </w:r>
      <w:r>
        <w:rPr>
          <w:color w:val="000000"/>
        </w:rPr>
        <w:t xml:space="preserve">. </w:t>
      </w:r>
      <w:r>
        <w:rPr>
          <w:color w:val="0907D1"/>
        </w:rPr>
        <w:t xml:space="preserve">Ahora </w:t>
      </w:r>
      <w:r>
        <w:rPr>
          <w:color w:val="000000"/>
        </w:rPr>
        <w:t xml:space="preserve">el </w:t>
      </w:r>
      <w:r>
        <w:rPr>
          <w:color w:val="0907D1"/>
        </w:rPr>
        <w:t xml:space="preserve">tiempo </w:t>
      </w:r>
      <w:r>
        <w:rPr>
          <w:color w:val="000000"/>
        </w:rPr>
        <w:t xml:space="preserve">y </w:t>
      </w:r>
      <w:r>
        <w:rPr>
          <w:color w:val="0907D1"/>
        </w:rPr>
        <w:t xml:space="preserve">luego </w:t>
      </w:r>
      <w:r>
        <w:rPr>
          <w:color w:val="000000"/>
        </w:rPr>
        <w:t xml:space="preserve">el </w:t>
      </w:r>
      <w:r>
        <w:rPr>
          <w:color w:val="0907D1"/>
        </w:rPr>
        <w:t xml:space="preserve">cine </w:t>
      </w:r>
      <w:r>
        <w:rPr>
          <w:color w:val="000000"/>
        </w:rPr>
        <w:t xml:space="preserve">. </w:t>
      </w:r>
      <w:r>
        <w:rPr>
          <w:color w:val="0907D1"/>
        </w:rPr>
        <w:t xml:space="preserve">Buenas </w:t>
      </w:r>
      <w:r>
        <w:rPr>
          <w:color w:val="0907D1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907D1"/>
        </w:rPr>
        <w:t xml:space="preserve">tromba </w:t>
      </w:r>
      <w:r>
        <w:rPr>
          <w:color w:val="000000"/>
        </w:rPr>
        <w:t xml:space="preserve">de </w:t>
      </w:r>
      <w:r>
        <w:rPr>
          <w:color w:val="FA48CA"/>
        </w:rPr>
        <w:t xml:space="preserve">agua </w:t>
      </w:r>
      <w:r>
        <w:rPr>
          <w:color w:val="000000"/>
        </w:rPr>
        <w:t xml:space="preserve">ha </w:t>
      </w:r>
      <w:r>
        <w:rPr>
          <w:color w:val="0907D1"/>
        </w:rPr>
        <w:t xml:space="preserve">vuelto </w:t>
      </w:r>
      <w:r>
        <w:rPr>
          <w:color w:val="000000"/>
        </w:rPr>
        <w:t xml:space="preserve">a </w:t>
      </w:r>
      <w:r>
        <w:rPr>
          <w:color w:val="FA48CA"/>
        </w:rPr>
        <w:t xml:space="preserve">inundar </w:t>
      </w:r>
      <w:r>
        <w:rPr>
          <w:color w:val="000000"/>
        </w:rPr>
        <w:t xml:space="preserve">las </w:t>
      </w:r>
      <w:r>
        <w:rPr>
          <w:color w:val="0907D1"/>
        </w:rPr>
        <w:t xml:space="preserve">calles </w:t>
      </w:r>
      <w:r>
        <w:rPr>
          <w:color w:val="000000"/>
        </w:rPr>
        <w:t xml:space="preserve">de </w:t>
      </w:r>
      <w:r>
        <w:rPr>
          <w:color w:val="0907D1"/>
        </w:rPr>
        <w:t xml:space="preserve">Arganda </w:t>
      </w:r>
      <w:r>
        <w:rPr>
          <w:color w:val="000000"/>
        </w:rPr>
        <w:t xml:space="preserve">del </w:t>
      </w:r>
      <w:r>
        <w:rPr>
          <w:color w:val="0907D1"/>
        </w:rPr>
        <w:t xml:space="preserve">Rey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907D1"/>
        </w:rPr>
        <w:t xml:space="preserve">pasado </w:t>
      </w:r>
      <w:r>
        <w:rPr>
          <w:color w:val="0907D1"/>
        </w:rPr>
        <w:t xml:space="preserve">hace </w:t>
      </w:r>
      <w:r>
        <w:rPr>
          <w:color w:val="000000"/>
        </w:rPr>
        <w:t xml:space="preserve">tan </w:t>
      </w:r>
      <w:r>
        <w:rPr>
          <w:color w:val="0907D1"/>
        </w:rPr>
        <w:t xml:space="preserve">solo </w:t>
      </w:r>
      <w:r>
        <w:rPr>
          <w:color w:val="000000"/>
        </w:rPr>
        <w:t xml:space="preserve">unos </w:t>
      </w:r>
      <w:r>
        <w:rPr>
          <w:color w:val="0907D1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907D1"/>
        </w:rPr>
        <w:t xml:space="preserve">descargado </w:t>
      </w:r>
      <w:r>
        <w:rPr>
          <w:color w:val="000000"/>
        </w:rPr>
        <w:t xml:space="preserve">con </w:t>
      </w:r>
      <w:r>
        <w:rPr>
          <w:color w:val="FA48CA"/>
        </w:rPr>
        <w:t xml:space="preserve">fuerza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907D1"/>
        </w:rPr>
        <w:t xml:space="preserve">importante </w:t>
      </w:r>
      <w:r>
        <w:rPr>
          <w:color w:val="0907D1"/>
        </w:rPr>
        <w:t xml:space="preserve">aparato </w:t>
      </w:r>
      <w:r>
        <w:rPr>
          <w:color w:val="0907D1"/>
        </w:rPr>
        <w:t xml:space="preserve">eléctrico </w:t>
      </w:r>
      <w:r>
        <w:rPr>
          <w:color w:val="000000"/>
        </w:rPr>
        <w:t xml:space="preserve">. </w:t>
      </w:r>
      <w:r>
        <w:rPr>
          <w:color w:val="0907D1"/>
        </w:rPr>
        <w:t xml:space="preserve">Mucha </w:t>
      </w:r>
      <w:r>
        <w:rPr>
          <w:color w:val="FA48CA"/>
        </w:rPr>
        <w:t xml:space="preserve">precaución </w:t>
      </w:r>
      <w:r>
        <w:rPr>
          <w:color w:val="000000"/>
        </w:rPr>
        <w:t xml:space="preserve">, </w:t>
      </w:r>
      <w:r>
        <w:rPr>
          <w:color w:val="0907D1"/>
        </w:rPr>
        <w:t xml:space="preserve">todavía </w:t>
      </w:r>
      <w:r>
        <w:rPr>
          <w:color w:val="000000"/>
        </w:rPr>
        <w:t xml:space="preserve">tenemos </w:t>
      </w:r>
      <w:r>
        <w:rPr>
          <w:color w:val="000000"/>
        </w:rPr>
        <w:t xml:space="preserve">por </w:t>
      </w:r>
      <w:r>
        <w:rPr>
          <w:color w:val="0907D1"/>
        </w:rPr>
        <w:t xml:space="preserve">delante </w:t>
      </w:r>
      <w:r>
        <w:rPr>
          <w:color w:val="000000"/>
        </w:rPr>
        <w:t xml:space="preserve">una </w:t>
      </w:r>
      <w:r>
        <w:rPr>
          <w:color w:val="0907D1"/>
        </w:rPr>
        <w:t xml:space="preserve">tarde </w:t>
      </w:r>
      <w:r>
        <w:rPr>
          <w:color w:val="000000"/>
        </w:rPr>
        <w:t xml:space="preserve">que </w:t>
      </w:r>
      <w:r>
        <w:rPr>
          <w:color w:val="0907D1"/>
        </w:rPr>
        <w:t xml:space="preserve">puede </w:t>
      </w:r>
      <w:r>
        <w:rPr>
          <w:color w:val="000000"/>
        </w:rPr>
        <w:t xml:space="preserve">estar </w:t>
      </w:r>
      <w:r>
        <w:rPr>
          <w:color w:val="0907D1"/>
        </w:rPr>
        <w:t xml:space="preserve">complicada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0907D1"/>
        </w:rPr>
        <w:t xml:space="preserve">puntos </w:t>
      </w:r>
      <w:r>
        <w:rPr>
          <w:color w:val="000000"/>
        </w:rPr>
        <w:t xml:space="preserve">del </w:t>
      </w:r>
      <w:r>
        <w:rPr>
          <w:color w:val="FA48CA"/>
        </w:rPr>
        <w:t xml:space="preserve">interior </w:t>
      </w:r>
      <w:r>
        <w:rPr>
          <w:color w:val="FA48CA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907D1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ese </w:t>
      </w:r>
      <w:r>
        <w:rPr>
          <w:color w:val="0907D1"/>
        </w:rPr>
        <w:t xml:space="preserve">duro </w:t>
      </w:r>
      <w:r>
        <w:rPr>
          <w:color w:val="0907D1"/>
        </w:rPr>
        <w:t xml:space="preserve">temporal </w:t>
      </w:r>
      <w:r>
        <w:rPr>
          <w:color w:val="000000"/>
        </w:rPr>
        <w:t xml:space="preserve">ha </w:t>
      </w:r>
      <w:r>
        <w:rPr>
          <w:color w:val="0907D1"/>
        </w:rPr>
        <w:t xml:space="preserve">remitido </w:t>
      </w:r>
      <w:r>
        <w:rPr>
          <w:color w:val="000000"/>
        </w:rPr>
        <w:t xml:space="preserve">en </w:t>
      </w:r>
      <w:r>
        <w:rPr>
          <w:color w:val="0907D1"/>
        </w:rPr>
        <w:t xml:space="preserve">áreas </w:t>
      </w:r>
      <w:r>
        <w:rPr>
          <w:color w:val="000000"/>
        </w:rPr>
        <w:t xml:space="preserve">del </w:t>
      </w:r>
      <w:r>
        <w:rPr>
          <w:color w:val="0907D1"/>
        </w:rPr>
        <w:t xml:space="preserve">Mediterráneo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907D1"/>
        </w:rPr>
        <w:t xml:space="preserve">seguimos </w:t>
      </w:r>
      <w:r>
        <w:rPr>
          <w:color w:val="0907D1"/>
        </w:rPr>
        <w:t xml:space="preserve">pendientes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FA48CA"/>
        </w:rPr>
        <w:t xml:space="preserve">perturbación </w:t>
      </w:r>
      <w:r>
        <w:rPr>
          <w:color w:val="000000"/>
        </w:rPr>
        <w:t xml:space="preserve">que </w:t>
      </w:r>
      <w:r>
        <w:rPr>
          <w:color w:val="0907D1"/>
        </w:rPr>
        <w:t xml:space="preserve">continúa </w:t>
      </w:r>
      <w:r>
        <w:rPr>
          <w:color w:val="0907D1"/>
        </w:rPr>
        <w:t xml:space="preserve">bastante </w:t>
      </w:r>
      <w:r>
        <w:rPr>
          <w:color w:val="0907D1"/>
        </w:rPr>
        <w:t xml:space="preserve">estática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0907D1"/>
        </w:rPr>
        <w:t xml:space="preserve">favoreciendo </w:t>
      </w:r>
      <w:r>
        <w:rPr>
          <w:color w:val="000000"/>
        </w:rPr>
        <w:t xml:space="preserve">que </w:t>
      </w:r>
      <w:r>
        <w:rPr>
          <w:color w:val="0907D1"/>
        </w:rPr>
        <w:t xml:space="preserve">sigan </w:t>
      </w:r>
      <w:r>
        <w:rPr>
          <w:color w:val="0907D1"/>
        </w:rPr>
        <w:t xml:space="preserve">creciendo </w:t>
      </w:r>
      <w:r>
        <w:rPr>
          <w:color w:val="000000"/>
        </w:rPr>
        <w:t xml:space="preserve">esas </w:t>
      </w:r>
      <w:r>
        <w:rPr>
          <w:color w:val="0907D1"/>
        </w:rPr>
        <w:t xml:space="preserve">nubes </w:t>
      </w:r>
      <w:r>
        <w:rPr>
          <w:color w:val="0907D1"/>
        </w:rPr>
        <w:t xml:space="preserve">competitivas </w:t>
      </w:r>
      <w:r>
        <w:rPr>
          <w:color w:val="0907D1"/>
        </w:rPr>
        <w:t xml:space="preserve">continúan </w:t>
      </w:r>
      <w:r>
        <w:rPr>
          <w:color w:val="0907D1"/>
        </w:rPr>
        <w:t xml:space="preserve">dejando </w:t>
      </w:r>
      <w:r>
        <w:rPr>
          <w:color w:val="FA48CA"/>
        </w:rPr>
        <w:t xml:space="preserve">tormentas </w:t>
      </w:r>
      <w:r>
        <w:rPr>
          <w:color w:val="000000"/>
        </w:rPr>
        <w:t xml:space="preserve">y </w:t>
      </w:r>
      <w:r>
        <w:rPr>
          <w:color w:val="0907D1"/>
        </w:rPr>
        <w:t xml:space="preserve">chaparrones </w:t>
      </w:r>
      <w:r>
        <w:rPr>
          <w:color w:val="0907D1"/>
        </w:rPr>
        <w:t xml:space="preserve">fuertes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907D1"/>
        </w:rPr>
        <w:t xml:space="preserve">resta </w:t>
      </w:r>
      <w:r>
        <w:rPr>
          <w:color w:val="000000"/>
        </w:rPr>
        <w:t xml:space="preserve">de </w:t>
      </w:r>
      <w:r>
        <w:rPr>
          <w:color w:val="0907D1"/>
        </w:rPr>
        <w:t xml:space="preserve">jornada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907D1"/>
        </w:rPr>
        <w:t xml:space="preserve">nubosidad </w:t>
      </w:r>
      <w:r>
        <w:rPr>
          <w:color w:val="0907D1"/>
        </w:rPr>
        <w:t xml:space="preserve">encargará </w:t>
      </w:r>
      <w:r>
        <w:rPr>
          <w:color w:val="000000"/>
        </w:rPr>
        <w:t xml:space="preserve">de </w:t>
      </w:r>
      <w:r>
        <w:rPr>
          <w:color w:val="0907D1"/>
        </w:rPr>
        <w:t xml:space="preserve">descargar </w:t>
      </w:r>
      <w:r>
        <w:rPr>
          <w:color w:val="000000"/>
        </w:rPr>
        <w:t xml:space="preserve">esos </w:t>
      </w:r>
      <w:r>
        <w:rPr>
          <w:color w:val="0907D1"/>
        </w:rPr>
        <w:t xml:space="preserve">chaparrones </w:t>
      </w:r>
      <w:r>
        <w:rPr>
          <w:color w:val="FA48CA"/>
        </w:rPr>
        <w:t xml:space="preserve">tormentosos </w:t>
      </w:r>
      <w:r>
        <w:rPr>
          <w:color w:val="000000"/>
        </w:rPr>
        <w:t xml:space="preserve">en </w:t>
      </w:r>
      <w:r>
        <w:rPr>
          <w:color w:val="0907D1"/>
        </w:rPr>
        <w:t xml:space="preserve">numerosos </w:t>
      </w:r>
      <w:r>
        <w:rPr>
          <w:color w:val="0907D1"/>
        </w:rPr>
        <w:t xml:space="preserve">puntos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mitad </w:t>
      </w:r>
      <w:r>
        <w:rPr>
          <w:color w:val="FA48CA"/>
        </w:rPr>
        <w:t xml:space="preserve">norte </w:t>
      </w:r>
      <w:r>
        <w:rPr>
          <w:color w:val="FA48CA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907D1"/>
        </w:rPr>
        <w:t xml:space="preserve">tarde </w:t>
      </w:r>
      <w:r>
        <w:rPr>
          <w:color w:val="0907D1"/>
        </w:rPr>
        <w:t xml:space="preserve">todavía </w:t>
      </w:r>
      <w:r>
        <w:rPr>
          <w:color w:val="0907D1"/>
        </w:rPr>
        <w:t xml:space="preserve">podría </w:t>
      </w:r>
      <w:r>
        <w:rPr>
          <w:color w:val="000000"/>
        </w:rPr>
        <w:t xml:space="preserve">estar </w:t>
      </w:r>
      <w:r>
        <w:rPr>
          <w:color w:val="FA48CA"/>
        </w:rPr>
        <w:t xml:space="preserve">complicado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907D1"/>
        </w:rPr>
        <w:t xml:space="preserve">mantienen </w:t>
      </w:r>
      <w:r>
        <w:rPr>
          <w:color w:val="0907D1"/>
        </w:rPr>
        <w:t xml:space="preserve">avisos </w:t>
      </w:r>
      <w:r>
        <w:rPr>
          <w:color w:val="0907D1"/>
        </w:rPr>
        <w:t xml:space="preserve">activos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este </w:t>
      </w:r>
      <w:r>
        <w:rPr>
          <w:color w:val="0907D1"/>
        </w:rPr>
        <w:t xml:space="preserve">sector </w:t>
      </w:r>
      <w:r>
        <w:rPr>
          <w:color w:val="000000"/>
        </w:rPr>
        <w:t xml:space="preserve">del </w:t>
      </w:r>
      <w:r>
        <w:rPr>
          <w:color w:val="0907D1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907D1"/>
        </w:rPr>
        <w:t xml:space="preserve">esperamos </w:t>
      </w:r>
      <w:r>
        <w:rPr>
          <w:color w:val="000000"/>
        </w:rPr>
        <w:t xml:space="preserve">para </w:t>
      </w:r>
      <w:r>
        <w:rPr>
          <w:color w:val="0907D1"/>
        </w:rPr>
        <w:t xml:space="preserve">mañana </w:t>
      </w:r>
      <w:r>
        <w:rPr>
          <w:color w:val="000000"/>
        </w:rPr>
        <w:t xml:space="preserve">un </w:t>
      </w:r>
      <w:r>
        <w:rPr>
          <w:color w:val="0907D1"/>
        </w:rPr>
        <w:t xml:space="preserve">tiempo </w:t>
      </w:r>
      <w:r>
        <w:rPr>
          <w:color w:val="0907D1"/>
        </w:rPr>
        <w:t xml:space="preserve">bastante </w:t>
      </w:r>
      <w:r>
        <w:rPr>
          <w:color w:val="000000"/>
        </w:rPr>
        <w:t xml:space="preserve">más </w:t>
      </w:r>
      <w:r>
        <w:rPr>
          <w:color w:val="0907D1"/>
        </w:rPr>
        <w:t xml:space="preserve">estable </w:t>
      </w:r>
      <w:r>
        <w:rPr>
          <w:color w:val="000000"/>
        </w:rPr>
        <w:t xml:space="preserve">en </w:t>
      </w:r>
      <w:r>
        <w:rPr>
          <w:color w:val="0907D1"/>
        </w:rPr>
        <w:t xml:space="preserve">buena </w:t>
      </w:r>
      <w:r>
        <w:rPr>
          <w:color w:val="0907D1"/>
        </w:rPr>
        <w:t xml:space="preserve">parte </w:t>
      </w:r>
      <w:r>
        <w:rPr>
          <w:color w:val="000000"/>
        </w:rPr>
        <w:t xml:space="preserve">del </w:t>
      </w:r>
      <w:r>
        <w:rPr>
          <w:color w:val="0907D1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907D1"/>
        </w:rPr>
        <w:t xml:space="preserve">mañana </w:t>
      </w:r>
      <w:r>
        <w:rPr>
          <w:color w:val="0907D1"/>
        </w:rPr>
        <w:t xml:space="preserve">hablaremos </w:t>
      </w:r>
      <w:r>
        <w:rPr>
          <w:color w:val="000000"/>
        </w:rPr>
        <w:t xml:space="preserve">de </w:t>
      </w:r>
      <w:r>
        <w:rPr>
          <w:color w:val="0907D1"/>
        </w:rPr>
        <w:t xml:space="preserve">algún </w:t>
      </w:r>
      <w:r>
        <w:rPr>
          <w:color w:val="0907D1"/>
        </w:rPr>
        <w:t xml:space="preserve">chubasco </w:t>
      </w:r>
      <w:r>
        <w:rPr>
          <w:color w:val="0907D1"/>
        </w:rPr>
        <w:t xml:space="preserve">residual </w:t>
      </w:r>
      <w:r>
        <w:rPr>
          <w:color w:val="FA48CA"/>
        </w:rPr>
        <w:t xml:space="preserve">debilitado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A48CA"/>
        </w:rPr>
        <w:t xml:space="preserve">interior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907D1"/>
        </w:rPr>
        <w:t xml:space="preserve">tarde </w:t>
      </w:r>
      <w:r>
        <w:rPr>
          <w:color w:val="0907D1"/>
        </w:rPr>
        <w:t xml:space="preserve">veríamos </w:t>
      </w:r>
      <w:r>
        <w:rPr>
          <w:color w:val="000000"/>
        </w:rPr>
        <w:t xml:space="preserve">esta </w:t>
      </w:r>
      <w:r>
        <w:rPr>
          <w:color w:val="0907D1"/>
        </w:rPr>
        <w:t xml:space="preserve">nubosidad </w:t>
      </w:r>
      <w:r>
        <w:rPr>
          <w:color w:val="000000"/>
        </w:rPr>
        <w:t xml:space="preserve">de </w:t>
      </w:r>
      <w:r>
        <w:rPr>
          <w:color w:val="0907D1"/>
        </w:rPr>
        <w:t xml:space="preserve">desarrollo </w:t>
      </w:r>
      <w:r>
        <w:rPr>
          <w:color w:val="0907D1"/>
        </w:rPr>
        <w:t xml:space="preserve">vertical </w:t>
      </w:r>
      <w:r>
        <w:rPr>
          <w:color w:val="0907D1"/>
        </w:rPr>
        <w:t xml:space="preserve">centrada </w:t>
      </w:r>
      <w:r>
        <w:rPr>
          <w:color w:val="000000"/>
        </w:rPr>
        <w:t xml:space="preserve">en </w:t>
      </w:r>
      <w:r>
        <w:rPr>
          <w:color w:val="0907D1"/>
        </w:rPr>
        <w:t xml:space="preserve">áreas </w:t>
      </w:r>
      <w:r>
        <w:rPr>
          <w:color w:val="000000"/>
        </w:rPr>
        <w:t xml:space="preserve">de </w:t>
      </w:r>
      <w:r>
        <w:rPr>
          <w:color w:val="0907D1"/>
        </w:rPr>
        <w:t xml:space="preserve">sistemas </w:t>
      </w:r>
      <w:r>
        <w:rPr>
          <w:color w:val="0907D1"/>
        </w:rPr>
        <w:t xml:space="preserve">montañosos </w:t>
      </w:r>
      <w:r>
        <w:rPr>
          <w:color w:val="000000"/>
        </w:rPr>
        <w:t xml:space="preserve">del </w:t>
      </w:r>
      <w:r>
        <w:rPr>
          <w:color w:val="0907D1"/>
        </w:rPr>
        <w:t xml:space="preserve">centro </w:t>
      </w:r>
      <w:r>
        <w:rPr>
          <w:color w:val="000000"/>
        </w:rPr>
        <w:t xml:space="preserve">y </w:t>
      </w:r>
      <w:r>
        <w:rPr>
          <w:color w:val="FA48CA"/>
        </w:rPr>
        <w:t xml:space="preserve">norte </w:t>
      </w:r>
      <w:r>
        <w:rPr>
          <w:color w:val="000000"/>
        </w:rPr>
        <w:t xml:space="preserve">. </w:t>
      </w:r>
      <w:r>
        <w:rPr>
          <w:color w:val="0907D1"/>
        </w:rPr>
        <w:t xml:space="preserve">Podrían </w:t>
      </w:r>
      <w:r>
        <w:rPr>
          <w:color w:val="000000"/>
        </w:rPr>
        <w:t xml:space="preserve">ser </w:t>
      </w:r>
      <w:r>
        <w:rPr>
          <w:color w:val="000000"/>
        </w:rPr>
        <w:t xml:space="preserve">algo </w:t>
      </w:r>
      <w:r>
        <w:rPr>
          <w:color w:val="000000"/>
        </w:rPr>
        <w:t xml:space="preserve">más </w:t>
      </w:r>
      <w:r>
        <w:rPr>
          <w:color w:val="0907D1"/>
        </w:rPr>
        <w:t xml:space="preserve">intensos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907D1"/>
        </w:rPr>
        <w:t xml:space="preserve">tarde </w:t>
      </w:r>
      <w:r>
        <w:rPr>
          <w:color w:val="000000"/>
        </w:rPr>
        <w:t xml:space="preserve">en </w:t>
      </w:r>
      <w:r>
        <w:rPr>
          <w:color w:val="0907D1"/>
        </w:rPr>
        <w:t xml:space="preserve">zonas </w:t>
      </w:r>
      <w:r>
        <w:rPr>
          <w:color w:val="0907D1"/>
        </w:rPr>
        <w:t xml:space="preserve">elevadas </w:t>
      </w:r>
      <w:r>
        <w:rPr>
          <w:color w:val="000000"/>
        </w:rPr>
        <w:t xml:space="preserve">del </w:t>
      </w:r>
      <w:r>
        <w:rPr>
          <w:color w:val="0907D1"/>
        </w:rPr>
        <w:t xml:space="preserve">noroeste </w:t>
      </w:r>
      <w:r>
        <w:rPr>
          <w:color w:val="000000"/>
        </w:rPr>
        <w:t xml:space="preserve">del </w:t>
      </w:r>
      <w:r>
        <w:rPr>
          <w:color w:val="0907D1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resto </w:t>
      </w:r>
      <w:r>
        <w:rPr>
          <w:color w:val="0907D1"/>
        </w:rPr>
        <w:t xml:space="preserve">jornada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907D1"/>
        </w:rPr>
        <w:t xml:space="preserve">tranquila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907D1"/>
        </w:rPr>
        <w:t xml:space="preserve">días </w:t>
      </w:r>
      <w:r>
        <w:rPr>
          <w:color w:val="0907D1"/>
        </w:rPr>
        <w:t xml:space="preserve">pasados </w:t>
      </w:r>
      <w:r>
        <w:rPr>
          <w:color w:val="000000"/>
        </w:rPr>
        <w:t xml:space="preserve">. </w:t>
      </w:r>
      <w:r>
        <w:rPr>
          <w:color w:val="0907D1"/>
        </w:rPr>
        <w:t xml:space="preserve">Intervalos </w:t>
      </w:r>
      <w:r>
        <w:rPr>
          <w:color w:val="0907D1"/>
        </w:rPr>
        <w:t xml:space="preserve">nuboso </w:t>
      </w:r>
      <w:r>
        <w:rPr>
          <w:color w:val="000000"/>
        </w:rPr>
        <w:t xml:space="preserve">es </w:t>
      </w:r>
      <w:r>
        <w:rPr>
          <w:color w:val="000000"/>
        </w:rPr>
        <w:t xml:space="preserve">sin </w:t>
      </w:r>
      <w:r>
        <w:rPr>
          <w:color w:val="0907D1"/>
        </w:rPr>
        <w:t xml:space="preserve">descartar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907D1"/>
        </w:rPr>
        <w:t xml:space="preserve">fachada </w:t>
      </w:r>
      <w:r>
        <w:rPr>
          <w:color w:val="0907D1"/>
        </w:rPr>
        <w:t xml:space="preserve">mediterránea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FA48CA"/>
        </w:rPr>
        <w:t xml:space="preserve">débil </w:t>
      </w:r>
      <w:r>
        <w:rPr>
          <w:color w:val="000000"/>
        </w:rPr>
        <w:t xml:space="preserve">, </w:t>
      </w:r>
      <w:r>
        <w:rPr>
          <w:color w:val="0907D1"/>
        </w:rPr>
        <w:t xml:space="preserve">afortunadamente </w:t>
      </w:r>
      <w:r>
        <w:rPr>
          <w:color w:val="000000"/>
        </w:rPr>
        <w:t xml:space="preserve">. </w:t>
      </w:r>
      <w:r>
        <w:rPr>
          <w:color w:val="0907D1"/>
        </w:rPr>
        <w:t xml:space="preserve">Temperaturas </w:t>
      </w:r>
      <w:r>
        <w:rPr>
          <w:color w:val="000000"/>
        </w:rPr>
        <w:t xml:space="preserve">que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907D1"/>
        </w:rPr>
        <w:t xml:space="preserve">mañana </w:t>
      </w:r>
      <w:r>
        <w:rPr>
          <w:color w:val="000000"/>
        </w:rPr>
        <w:t xml:space="preserve">se </w:t>
      </w:r>
      <w:r>
        <w:rPr>
          <w:color w:val="FA48CA"/>
        </w:rPr>
        <w:t xml:space="preserve">recuperan </w:t>
      </w:r>
      <w:r>
        <w:rPr>
          <w:color w:val="000000"/>
        </w:rPr>
        <w:t xml:space="preserve">de </w:t>
      </w:r>
      <w:r>
        <w:rPr>
          <w:color w:val="0907D1"/>
        </w:rPr>
        <w:t xml:space="preserve">forma </w:t>
      </w:r>
      <w:r>
        <w:rPr>
          <w:color w:val="0907D1"/>
        </w:rPr>
        <w:t xml:space="preserve">ligera </w:t>
      </w:r>
      <w:r>
        <w:rPr>
          <w:color w:val="000000"/>
        </w:rPr>
        <w:t xml:space="preserve">. </w:t>
      </w:r>
      <w:r>
        <w:rPr>
          <w:color w:val="0907D1"/>
        </w:rPr>
        <w:t xml:space="preserve">Descienden </w:t>
      </w:r>
      <w:r>
        <w:rPr>
          <w:color w:val="000000"/>
        </w:rPr>
        <w:t xml:space="preserve">esas </w:t>
      </w:r>
      <w:r>
        <w:rPr>
          <w:color w:val="0907D1"/>
        </w:rPr>
        <w:t xml:space="preserve">diurnas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noroeste </w:t>
      </w:r>
      <w:r>
        <w:rPr>
          <w:color w:val="000000"/>
        </w:rPr>
        <w:t xml:space="preserve">. </w:t>
      </w:r>
      <w:r>
        <w:rPr>
          <w:color w:val="0907D1"/>
        </w:rPr>
        <w:t xml:space="preserve">Comenzamos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907D1"/>
        </w:rPr>
        <w:t xml:space="preserve">valores </w:t>
      </w:r>
      <w:r>
        <w:rPr>
          <w:color w:val="000000"/>
        </w:rPr>
        <w:t xml:space="preserve">más </w:t>
      </w:r>
      <w:r>
        <w:rPr>
          <w:color w:val="0907D1"/>
        </w:rPr>
        <w:t xml:space="preserve">agradables </w:t>
      </w:r>
      <w:r>
        <w:rPr>
          <w:color w:val="000000"/>
        </w:rPr>
        <w:t xml:space="preserve">. </w:t>
      </w:r>
      <w:r>
        <w:rPr>
          <w:color w:val="0907D1"/>
        </w:rPr>
        <w:t xml:space="preserve">Seguimos </w:t>
      </w:r>
      <w:r>
        <w:rPr>
          <w:color w:val="000000"/>
        </w:rPr>
        <w:t xml:space="preserve">muy </w:t>
      </w:r>
      <w:r>
        <w:rPr>
          <w:color w:val="0907D1"/>
        </w:rPr>
        <w:t xml:space="preserve">pendientes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0907D1"/>
        </w:rPr>
        <w:t xml:space="preserve">situación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907D1"/>
        </w:rPr>
        <w:t xml:space="preserve">dejado </w:t>
      </w:r>
      <w:r>
        <w:rPr>
          <w:color w:val="000000"/>
        </w:rPr>
        <w:t xml:space="preserve">esa </w:t>
      </w:r>
      <w:r>
        <w:rPr>
          <w:color w:val="0907D1"/>
        </w:rPr>
        <w:t xml:space="preserve">DANA </w:t>
      </w:r>
      <w:r>
        <w:rPr>
          <w:color w:val="000000"/>
        </w:rPr>
        <w:t xml:space="preserve">. </w:t>
      </w:r>
      <w:r>
        <w:rPr>
          <w:color w:val="0907D1"/>
        </w:rPr>
        <w:t xml:space="preserve">Afortunadamente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907D1"/>
        </w:rPr>
        <w:t xml:space="preserve">comienza </w:t>
      </w:r>
      <w:r>
        <w:rPr>
          <w:color w:val="000000"/>
        </w:rPr>
        <w:t xml:space="preserve">a </w:t>
      </w:r>
      <w:r>
        <w:rPr>
          <w:color w:val="0907D1"/>
        </w:rPr>
        <w:t xml:space="preserve">remitir </w:t>
      </w:r>
      <w:r>
        <w:rPr>
          <w:color w:val="000000"/>
        </w:rPr>
        <w:t xml:space="preserve">. </w:t>
      </w:r>
      <w:r>
        <w:rPr>
          <w:color w:val="0907D1"/>
        </w:rPr>
        <w:t xml:space="preserve">Todavía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907D1"/>
        </w:rPr>
        <w:t xml:space="preserve">tarde </w:t>
      </w:r>
      <w:r>
        <w:rPr>
          <w:color w:val="0907D1"/>
        </w:rPr>
        <w:t xml:space="preserve">puede </w:t>
      </w:r>
      <w:r>
        <w:rPr>
          <w:color w:val="000000"/>
        </w:rPr>
        <w:t xml:space="preserve">estar </w:t>
      </w:r>
      <w:r>
        <w:rPr>
          <w:color w:val="FA48CA"/>
        </w:rPr>
        <w:t xml:space="preserve">complicado </w:t>
      </w:r>
      <w:r>
        <w:rPr>
          <w:color w:val="000000"/>
        </w:rPr>
        <w:t xml:space="preserve">en </w:t>
      </w:r>
      <w:r>
        <w:rPr>
          <w:color w:val="0907D1"/>
        </w:rPr>
        <w:t xml:space="preserve">numerosos </w:t>
      </w:r>
      <w:r>
        <w:rPr>
          <w:color w:val="0907D1"/>
        </w:rPr>
        <w:t xml:space="preserve">puntos </w:t>
      </w:r>
      <w:r>
        <w:rPr>
          <w:color w:val="000000"/>
        </w:rPr>
        <w:t xml:space="preserve">del </w:t>
      </w:r>
      <w:r>
        <w:rPr>
          <w:color w:val="FA48CA"/>
        </w:rPr>
        <w:t xml:space="preserve">interior </w:t>
      </w:r>
      <w:r>
        <w:rPr>
          <w:color w:val="FA48CA"/>
        </w:rPr>
        <w:t xml:space="preserve">peninsular </w:t>
      </w:r>
      <w:r>
        <w:rPr>
          <w:color w:val="000000"/>
        </w:rPr>
        <w:t xml:space="preserve">. </w:t>
      </w:r>
      <w:r>
        <w:rPr>
          <w:color w:val="FA48CA"/>
        </w:rPr>
        <w:t xml:space="preserve">Precaución </w:t>
      </w:r>
      <w:r>
        <w:rPr>
          <w:color w:val="000000"/>
        </w:rPr>
        <w:t xml:space="preserve">esta </w:t>
      </w:r>
      <w:r>
        <w:rPr>
          <w:color w:val="0907D1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[ </w:t>
      </w:r>
      <w:r>
        <w:rPr>
          <w:color w:val="0907D1"/>
        </w:rPr>
        <w:t xml:space="preserve">15/09/2019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