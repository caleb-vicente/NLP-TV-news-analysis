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907D1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4A0E12"/>
        </w:rPr>
        <w:t xml:space="preserve">ingresos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32 </w:t>
      </w:r>
      <w:r>
        <w:rPr>
          <w:color w:val="4A0E12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A0E12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4A0E12"/>
        </w:rPr>
        <w:t xml:space="preserve">toneladas </w:t>
      </w:r>
      <w:r>
        <w:rPr>
          <w:color w:val="000000"/>
        </w:rPr>
        <w:t xml:space="preserve">de </w:t>
      </w:r>
      <w:r>
        <w:rPr>
          <w:color w:val="0907D1"/>
        </w:rPr>
        <w:t xml:space="preserve">hachís </w:t>
      </w:r>
      <w:r>
        <w:rPr>
          <w:color w:val="000000"/>
        </w:rPr>
        <w:t xml:space="preserve">que </w:t>
      </w:r>
      <w:r>
        <w:rPr>
          <w:color w:val="4A0E12"/>
        </w:rPr>
        <w:t xml:space="preserve">fondeaban </w:t>
      </w:r>
      <w:r>
        <w:rPr>
          <w:color w:val="4A0E12"/>
        </w:rPr>
        <w:t xml:space="preserve">cerca </w:t>
      </w:r>
      <w:r>
        <w:rPr>
          <w:color w:val="000000"/>
        </w:rPr>
        <w:t xml:space="preserve">de </w:t>
      </w:r>
      <w:r>
        <w:rPr>
          <w:color w:val="4A0E12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A0E12"/>
        </w:rPr>
        <w:t xml:space="preserve">miembro </w:t>
      </w:r>
      <w:r>
        <w:rPr>
          <w:color w:val="000000"/>
        </w:rPr>
        <w:t xml:space="preserve">de </w:t>
      </w:r>
      <w:r>
        <w:rPr>
          <w:color w:val="4A0E12"/>
        </w:rPr>
        <w:t xml:space="preserve">Salvamento-Marítimo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4A0E12"/>
        </w:rPr>
        <w:t xml:space="preserve">arrestados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ocupaba </w:t>
      </w:r>
      <w:r>
        <w:rPr>
          <w:color w:val="000000"/>
        </w:rPr>
        <w:t xml:space="preserve">de </w:t>
      </w:r>
      <w:r>
        <w:rPr>
          <w:color w:val="0907D1"/>
        </w:rPr>
        <w:t xml:space="preserve">avisar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A0E12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empuje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A0E12"/>
        </w:rPr>
        <w:t xml:space="preserve">movimiento </w:t>
      </w:r>
      <w:r>
        <w:rPr>
          <w:color w:val="0907D1"/>
        </w:rPr>
        <w:t xml:space="preserve">juvenil </w:t>
      </w:r>
      <w:r>
        <w:rPr>
          <w:color w:val="4A0E12"/>
        </w:rPr>
        <w:t xml:space="preserve">global </w:t>
      </w:r>
      <w:r>
        <w:rPr>
          <w:color w:val="0907D1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joven </w:t>
      </w:r>
      <w:r>
        <w:rPr>
          <w:color w:val="4A0E12"/>
        </w:rPr>
        <w:t xml:space="preserve">noruega </w:t>
      </w:r>
      <w:r>
        <w:rPr>
          <w:color w:val="4A0E12"/>
        </w:rPr>
        <w:t xml:space="preserve">Greta-Thunberg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A0E12"/>
        </w:rPr>
        <w:t xml:space="preserve">aval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científicos </w:t>
      </w:r>
      <w:r>
        <w:rPr>
          <w:color w:val="000000"/>
        </w:rPr>
        <w:t xml:space="preserve">, </w:t>
      </w:r>
      <w:r>
        <w:rPr>
          <w:color w:val="4A0E12"/>
        </w:rPr>
        <w:t xml:space="preserve">mañana </w:t>
      </w:r>
      <w:r>
        <w:rPr>
          <w:color w:val="4A0E12"/>
        </w:rPr>
        <w:t xml:space="preserve">comienza </w:t>
      </w:r>
      <w:r>
        <w:rPr>
          <w:color w:val="000000"/>
        </w:rPr>
        <w:t xml:space="preserve">en </w:t>
      </w:r>
      <w:r>
        <w:rPr>
          <w:color w:val="0907D1"/>
        </w:rPr>
        <w:t xml:space="preserve">Nueva-York </w:t>
      </w:r>
      <w:r>
        <w:rPr>
          <w:color w:val="000000"/>
        </w:rPr>
        <w:t xml:space="preserve">una </w:t>
      </w:r>
      <w:r>
        <w:rPr>
          <w:color w:val="4A0E12"/>
        </w:rPr>
        <w:t xml:space="preserve">cumbre </w:t>
      </w:r>
      <w:r>
        <w:rPr>
          <w:color w:val="000000"/>
        </w:rPr>
        <w:t xml:space="preserve">del </w:t>
      </w:r>
      <w:r>
        <w:rPr>
          <w:color w:val="4A0E12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estarán </w:t>
      </w:r>
      <w:r>
        <w:rPr>
          <w:color w:val="4A0E12"/>
        </w:rPr>
        <w:t xml:space="preserve">presentes </w:t>
      </w:r>
      <w:r>
        <w:rPr>
          <w:color w:val="000000"/>
        </w:rPr>
        <w:t xml:space="preserve">60 </w:t>
      </w:r>
      <w:r>
        <w:rPr>
          <w:color w:val="0907D1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A0E12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A0E12"/>
        </w:rPr>
        <w:t xml:space="preserve">buscan </w:t>
      </w:r>
      <w:r>
        <w:rPr>
          <w:color w:val="4A0E12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0907D1"/>
        </w:rPr>
        <w:t xml:space="preserve">ambiciosos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A0E12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A0E12"/>
        </w:rPr>
        <w:t xml:space="preserve">cambio </w:t>
      </w:r>
      <w:r>
        <w:rPr>
          <w:color w:val="4A0E12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escenarios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A0E12"/>
        </w:rPr>
        <w:t xml:space="preserve">cambio </w:t>
      </w:r>
      <w:r>
        <w:rPr>
          <w:color w:val="4A0E12"/>
        </w:rPr>
        <w:t xml:space="preserve">climático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A0E12"/>
        </w:rPr>
        <w:t xml:space="preserve">emisiones </w:t>
      </w:r>
      <w:r>
        <w:rPr>
          <w:color w:val="0907D1"/>
        </w:rPr>
        <w:t xml:space="preserve">nocivas </w:t>
      </w:r>
      <w:r>
        <w:rPr>
          <w:color w:val="000000"/>
        </w:rPr>
        <w:t xml:space="preserve">se </w:t>
      </w:r>
      <w:r>
        <w:rPr>
          <w:color w:val="4A0E12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ciudades </w:t>
      </w:r>
      <w:r>
        <w:rPr>
          <w:color w:val="000000"/>
        </w:rPr>
        <w:t xml:space="preserve">. </w:t>
      </w:r>
      <w:r>
        <w:rPr>
          <w:color w:val="4A0E12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A0E12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0907D1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907D1"/>
        </w:rPr>
        <w:t xml:space="preserve">hacen </w:t>
      </w:r>
      <w:r>
        <w:rPr>
          <w:color w:val="000000"/>
        </w:rPr>
        <w:t xml:space="preserve">más </w:t>
      </w:r>
      <w:r>
        <w:rPr>
          <w:color w:val="0907D1"/>
        </w:rPr>
        <w:t xml:space="preserve">visibles </w:t>
      </w:r>
      <w:r>
        <w:rPr>
          <w:color w:val="4A0E12"/>
        </w:rPr>
        <w:t xml:space="preserve">todas </w:t>
      </w:r>
      <w:r>
        <w:rPr>
          <w:color w:val="000000"/>
        </w:rPr>
        <w:t xml:space="preserve">las </w:t>
      </w:r>
      <w:r>
        <w:rPr>
          <w:color w:val="0907D1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4A0E12"/>
        </w:rPr>
        <w:t xml:space="preserve">casos </w:t>
      </w:r>
      <w:r>
        <w:rPr>
          <w:color w:val="4A0E12"/>
        </w:rPr>
        <w:t xml:space="preserve">polémicas </w:t>
      </w:r>
      <w:r>
        <w:rPr>
          <w:color w:val="000000"/>
        </w:rPr>
        <w:t xml:space="preserve">, </w:t>
      </w:r>
      <w:r>
        <w:rPr>
          <w:color w:val="4A0E12"/>
        </w:rPr>
        <w:t xml:space="preserve">soluciones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movilidiad </w:t>
      </w:r>
      <w:r>
        <w:rPr>
          <w:color w:val="000000"/>
        </w:rPr>
        <w:t xml:space="preserve">. </w:t>
      </w:r>
      <w:r>
        <w:rPr>
          <w:color w:val="4A0E12"/>
        </w:rPr>
        <w:t xml:space="preserve">Veremos </w:t>
      </w:r>
      <w:r>
        <w:rPr>
          <w:color w:val="000000"/>
        </w:rPr>
        <w:t xml:space="preserve">qué </w:t>
      </w:r>
      <w:r>
        <w:rPr>
          <w:color w:val="4A0E12"/>
        </w:rPr>
        <w:t xml:space="preserve">problemas </w:t>
      </w:r>
      <w:r>
        <w:rPr>
          <w:color w:val="000000"/>
        </w:rPr>
        <w:t xml:space="preserve">han </w:t>
      </w:r>
      <w:r>
        <w:rPr>
          <w:color w:val="4A0E12"/>
        </w:rPr>
        <w:t xml:space="preserve">surgido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grandes </w:t>
      </w:r>
      <w:r>
        <w:rPr>
          <w:color w:val="0907D1"/>
        </w:rPr>
        <w:t xml:space="preserve">urbes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A0E12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4A0E12"/>
        </w:rPr>
        <w:t xml:space="preserve">patinetes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907D1"/>
        </w:rPr>
        <w:t xml:space="preserve">existe </w:t>
      </w:r>
      <w:r>
        <w:rPr>
          <w:color w:val="000000"/>
        </w:rPr>
        <w:t xml:space="preserve">una </w:t>
      </w:r>
      <w:r>
        <w:rPr>
          <w:color w:val="4A0E12"/>
        </w:rPr>
        <w:t xml:space="preserve">normativa </w:t>
      </w:r>
      <w:r>
        <w:rPr>
          <w:color w:val="4A0E12"/>
        </w:rPr>
        <w:t xml:space="preserve">común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A0E12"/>
        </w:rPr>
        <w:t xml:space="preserve">todas </w:t>
      </w:r>
      <w:r>
        <w:rPr>
          <w:color w:val="000000"/>
        </w:rPr>
        <w:t xml:space="preserve">las </w:t>
      </w:r>
      <w:r>
        <w:rPr>
          <w:color w:val="4A0E12"/>
        </w:rPr>
        <w:t xml:space="preserve">ciudades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4A0E12"/>
        </w:rPr>
        <w:t xml:space="preserve">debate </w:t>
      </w:r>
      <w:r>
        <w:rPr>
          <w:color w:val="4A0E12"/>
        </w:rPr>
        <w:t xml:space="preserve">abierto </w:t>
      </w:r>
      <w:r>
        <w:rPr>
          <w:color w:val="000000"/>
        </w:rPr>
        <w:t xml:space="preserve">. </w:t>
      </w:r>
      <w:r>
        <w:rPr>
          <w:color w:val="4A0E12"/>
        </w:rPr>
        <w:t xml:space="preserve">Sigue </w:t>
      </w:r>
      <w:r>
        <w:rPr>
          <w:color w:val="000000"/>
        </w:rPr>
        <w:t xml:space="preserve">sin </w:t>
      </w:r>
      <w:r>
        <w:rPr>
          <w:color w:val="4A0E12"/>
        </w:rPr>
        <w:t xml:space="preserve">establecerse </w:t>
      </w:r>
      <w:r>
        <w:rPr>
          <w:color w:val="000000"/>
        </w:rPr>
        <w:t xml:space="preserve">con </w:t>
      </w:r>
      <w:r>
        <w:rPr>
          <w:color w:val="4A0E12"/>
        </w:rPr>
        <w:t xml:space="preserve">claridad </w:t>
      </w:r>
      <w:r>
        <w:rPr>
          <w:color w:val="4A0E12"/>
        </w:rPr>
        <w:t xml:space="preserve">cómo </w:t>
      </w:r>
      <w:r>
        <w:rPr>
          <w:color w:val="4A0E12"/>
        </w:rPr>
        <w:t xml:space="preserve">pueden </w:t>
      </w:r>
      <w:r>
        <w:rPr>
          <w:color w:val="FA48CA"/>
        </w:rPr>
        <w:t xml:space="preserve">convivir </w:t>
      </w:r>
      <w:r>
        <w:rPr>
          <w:color w:val="000000"/>
        </w:rPr>
        <w:t xml:space="preserve">con </w:t>
      </w:r>
      <w:r>
        <w:rPr>
          <w:color w:val="4A0E12"/>
        </w:rPr>
        <w:t xml:space="preserve">peatones </w:t>
      </w:r>
      <w:r>
        <w:rPr>
          <w:color w:val="000000"/>
        </w:rPr>
        <w:t xml:space="preserve">y </w:t>
      </w:r>
      <w:r>
        <w:rPr>
          <w:color w:val="0907D1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curso </w:t>
      </w:r>
      <w:r>
        <w:rPr>
          <w:color w:val="4A0E12"/>
        </w:rPr>
        <w:t xml:space="preserve">escolar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4A0E12"/>
        </w:rPr>
        <w:t xml:space="preserve">marcha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907D1"/>
        </w:rPr>
        <w:t xml:space="preserve">aflora </w:t>
      </w:r>
      <w:r>
        <w:rPr>
          <w:color w:val="000000"/>
        </w:rPr>
        <w:t xml:space="preserve">un </w:t>
      </w:r>
      <w:r>
        <w:rPr>
          <w:color w:val="0907D1"/>
        </w:rPr>
        <w:t xml:space="preserve">grave </w:t>
      </w:r>
      <w:r>
        <w:rPr>
          <w:color w:val="4A0E12"/>
        </w:rPr>
        <w:t xml:space="preserve">problema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907D1"/>
        </w:rPr>
        <w:t xml:space="preserve">bullying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A0E12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4A0E12"/>
        </w:rPr>
        <w:t xml:space="preserve">detener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4A0E12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907D1"/>
        </w:rPr>
        <w:t xml:space="preserve">episodios </w:t>
      </w:r>
      <w:r>
        <w:rPr>
          <w:color w:val="000000"/>
        </w:rPr>
        <w:t xml:space="preserve">de </w:t>
      </w:r>
      <w:r>
        <w:rPr>
          <w:color w:val="4A0E12"/>
        </w:rPr>
        <w:t xml:space="preserve">acoso </w:t>
      </w:r>
      <w:r>
        <w:rPr>
          <w:color w:val="000000"/>
        </w:rPr>
        <w:t xml:space="preserve">, </w:t>
      </w:r>
      <w:r>
        <w:rPr>
          <w:color w:val="0907D1"/>
        </w:rPr>
        <w:t xml:space="preserve">burla </w:t>
      </w:r>
      <w:r>
        <w:rPr>
          <w:color w:val="000000"/>
        </w:rPr>
        <w:t xml:space="preserve">y </w:t>
      </w:r>
      <w:r>
        <w:rPr>
          <w:color w:val="0907D1"/>
        </w:rPr>
        <w:t xml:space="preserve">menosprecio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907D1"/>
        </w:rPr>
        <w:t xml:space="preserve">diferentes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A0E12"/>
        </w:rPr>
        <w:t xml:space="preserve">sufren </w:t>
      </w:r>
      <w:r>
        <w:rPr>
          <w:color w:val="000000"/>
        </w:rPr>
        <w:t xml:space="preserve">los </w:t>
      </w:r>
      <w:r>
        <w:rPr>
          <w:color w:val="0907D1"/>
        </w:rPr>
        <w:t xml:space="preserve">discapacitados </w:t>
      </w:r>
      <w:r>
        <w:rPr>
          <w:color w:val="0907D1"/>
        </w:rPr>
        <w:t xml:space="preserve">físicos </w:t>
      </w:r>
      <w:r>
        <w:rPr>
          <w:color w:val="000000"/>
        </w:rPr>
        <w:t xml:space="preserve">e </w:t>
      </w:r>
      <w:r>
        <w:rPr>
          <w:color w:val="4A0E12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4A0E12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907D1"/>
        </w:rPr>
        <w:t xml:space="preserve">contado </w:t>
      </w:r>
      <w:r>
        <w:rPr>
          <w:color w:val="4A0E12"/>
        </w:rPr>
        <w:t xml:space="preserve">cómo </w:t>
      </w:r>
      <w:r>
        <w:rPr>
          <w:color w:val="000000"/>
        </w:rPr>
        <w:t xml:space="preserve">han </w:t>
      </w:r>
      <w:r>
        <w:rPr>
          <w:color w:val="4A0E12"/>
        </w:rPr>
        <w:t xml:space="preserve">superado </w:t>
      </w:r>
      <w:r>
        <w:rPr>
          <w:color w:val="000000"/>
        </w:rPr>
        <w:t xml:space="preserve">esa </w:t>
      </w:r>
      <w:r>
        <w:rPr>
          <w:color w:val="0907D1"/>
        </w:rPr>
        <w:t xml:space="preserve">difícil </w:t>
      </w:r>
      <w:r>
        <w:rPr>
          <w:color w:val="4A0E12"/>
        </w:rPr>
        <w:t xml:space="preserve">situación </w:t>
      </w:r>
      <w:r>
        <w:rPr>
          <w:color w:val="000000"/>
        </w:rPr>
        <w:t xml:space="preserve">. </w:t>
      </w:r>
      <w:r>
        <w:rPr>
          <w:color w:val="4A0E12"/>
        </w:rPr>
        <w:t xml:space="preserve">Parece </w:t>
      </w:r>
      <w:r>
        <w:rPr>
          <w:color w:val="000000"/>
        </w:rPr>
        <w:t xml:space="preserve">que </w:t>
      </w:r>
      <w:r>
        <w:rPr>
          <w:color w:val="0907D1"/>
        </w:rPr>
        <w:t xml:space="preserve">muchas </w:t>
      </w:r>
      <w:r>
        <w:rPr>
          <w:color w:val="4A0E12"/>
        </w:rPr>
        <w:t xml:space="preserve">veces </w:t>
      </w:r>
      <w:r>
        <w:rPr>
          <w:color w:val="0907D1"/>
        </w:rPr>
        <w:t xml:space="preserve">recibir </w:t>
      </w:r>
      <w:r>
        <w:rPr>
          <w:color w:val="000000"/>
        </w:rPr>
        <w:t xml:space="preserve">una </w:t>
      </w:r>
      <w:r>
        <w:rPr>
          <w:color w:val="4A0E12"/>
        </w:rPr>
        <w:t xml:space="preserve">herencia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4A0E12"/>
        </w:rPr>
        <w:t xml:space="preserve">regalo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quebradero </w:t>
      </w:r>
      <w:r>
        <w:rPr>
          <w:color w:val="000000"/>
        </w:rPr>
        <w:t xml:space="preserve">de </w:t>
      </w:r>
      <w:r>
        <w:rPr>
          <w:color w:val="4A0E12"/>
        </w:rPr>
        <w:t xml:space="preserve">cabeza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907D1"/>
        </w:rPr>
        <w:t xml:space="preserve">renuncias </w:t>
      </w:r>
      <w:r>
        <w:rPr>
          <w:color w:val="000000"/>
        </w:rPr>
        <w:t xml:space="preserve">son </w:t>
      </w:r>
      <w:r>
        <w:rPr>
          <w:color w:val="4A0E1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4A0E12"/>
        </w:rPr>
        <w:t xml:space="preserve">frecuentes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última </w:t>
      </w:r>
      <w:r>
        <w:rPr>
          <w:color w:val="4A0E12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A0E12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0907D1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907D1"/>
        </w:rPr>
        <w:t xml:space="preserve">contaremos </w:t>
      </w:r>
      <w:r>
        <w:rPr>
          <w:color w:val="4A0E12"/>
        </w:rPr>
        <w:t xml:space="preserve">cómo </w:t>
      </w:r>
      <w:r>
        <w:rPr>
          <w:color w:val="0907D1"/>
        </w:rPr>
        <w:t xml:space="preserve">actuar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4A0E12"/>
        </w:rPr>
        <w:t xml:space="preserve">casos </w:t>
      </w:r>
      <w:r>
        <w:rPr>
          <w:color w:val="000000"/>
        </w:rPr>
        <w:t xml:space="preserve">. </w:t>
      </w:r>
      <w:r>
        <w:rPr>
          <w:color w:val="4A0E12"/>
        </w:rPr>
        <w:t xml:space="preserve">Hoy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907D1"/>
        </w:rPr>
        <w:t xml:space="preserve">proponer </w:t>
      </w:r>
      <w:r>
        <w:rPr>
          <w:color w:val="000000"/>
        </w:rPr>
        <w:t xml:space="preserve">un </w:t>
      </w:r>
      <w:r>
        <w:rPr>
          <w:color w:val="4A0E12"/>
        </w:rPr>
        <w:t xml:space="preserve">juego </w:t>
      </w:r>
      <w:r>
        <w:rPr>
          <w:color w:val="000000"/>
        </w:rPr>
        <w:t xml:space="preserve">: </w:t>
      </w:r>
      <w:r>
        <w:rPr>
          <w:color w:val="4A0E12"/>
        </w:rPr>
        <w:t xml:space="preserve">aprender </w:t>
      </w:r>
      <w:r>
        <w:rPr>
          <w:color w:val="000000"/>
        </w:rPr>
        <w:t xml:space="preserve">a </w:t>
      </w:r>
      <w:r>
        <w:rPr>
          <w:color w:val="0907D1"/>
        </w:rPr>
        <w:t xml:space="preserve">distinguir </w:t>
      </w:r>
      <w:r>
        <w:rPr>
          <w:color w:val="4A0E12"/>
        </w:rPr>
        <w:t xml:space="preserve">trillizos </w:t>
      </w:r>
      <w:r>
        <w:rPr>
          <w:color w:val="000000"/>
        </w:rPr>
        <w:t xml:space="preserve">. </w:t>
      </w:r>
      <w:r>
        <w:rPr>
          <w:color w:val="4A0E12"/>
        </w:rPr>
        <w:t xml:space="preserve">Alejandro </w:t>
      </w:r>
      <w:r>
        <w:rPr>
          <w:color w:val="000000"/>
        </w:rPr>
        <w:t xml:space="preserve">. </w:t>
      </w:r>
      <w:r>
        <w:rPr>
          <w:color w:val="FA48CA"/>
        </w:rPr>
        <w:t xml:space="preserve">Cayetano </w:t>
      </w:r>
      <w:r>
        <w:rPr>
          <w:color w:val="000000"/>
        </w:rPr>
        <w:t xml:space="preserve">. </w:t>
      </w:r>
      <w:r>
        <w:rPr>
          <w:color w:val="4A0E12"/>
        </w:rPr>
        <w:t xml:space="preserve">Francisco </w:t>
      </w:r>
      <w:r>
        <w:rPr>
          <w:color w:val="000000"/>
        </w:rPr>
        <w:t xml:space="preserve">. </w:t>
      </w:r>
      <w:r>
        <w:rPr>
          <w:color w:val="000000"/>
        </w:rPr>
        <w:t xml:space="preserve">¿Os </w:t>
      </w:r>
      <w:r>
        <w:rPr>
          <w:color w:val="0907D1"/>
        </w:rPr>
        <w:t xml:space="preserve">molesta </w:t>
      </w:r>
      <w:r>
        <w:rPr>
          <w:color w:val="000000"/>
        </w:rPr>
        <w:t xml:space="preserve">cuando </w:t>
      </w:r>
      <w:r>
        <w:rPr>
          <w:color w:val="0907D1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0907D1"/>
        </w:rPr>
        <w:t xml:space="preserve">distingue </w:t>
      </w:r>
      <w:r>
        <w:rPr>
          <w:color w:val="000000"/>
        </w:rPr>
        <w:t xml:space="preserve">?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4A0E12"/>
        </w:rPr>
        <w:t xml:space="preserve">Pues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4A0E12"/>
        </w:rPr>
        <w:t xml:space="preserve">solucionar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Barcelona </w:t>
      </w:r>
      <w:r>
        <w:rPr>
          <w:color w:val="4A0E12"/>
        </w:rPr>
        <w:t xml:space="preserve">perdió </w:t>
      </w:r>
      <w:r>
        <w:rPr>
          <w:color w:val="000000"/>
        </w:rPr>
        <w:t xml:space="preserve">en </w:t>
      </w:r>
      <w:r>
        <w:rPr>
          <w:color w:val="4A0E12"/>
        </w:rPr>
        <w:t xml:space="preserve">Granada </w:t>
      </w:r>
      <w:r>
        <w:rPr>
          <w:color w:val="000000"/>
        </w:rPr>
        <w:t xml:space="preserve">y </w:t>
      </w:r>
      <w:r>
        <w:rPr>
          <w:color w:val="0907D1"/>
        </w:rPr>
        <w:t xml:space="preserve">firma </w:t>
      </w:r>
      <w:r>
        <w:rPr>
          <w:color w:val="000000"/>
        </w:rPr>
        <w:t xml:space="preserve">su </w:t>
      </w:r>
      <w:r>
        <w:rPr>
          <w:color w:val="0907D1"/>
        </w:rPr>
        <w:t xml:space="preserve">peor </w:t>
      </w:r>
      <w:r>
        <w:rPr>
          <w:color w:val="4A0E12"/>
        </w:rPr>
        <w:t xml:space="preserve">arranque </w:t>
      </w:r>
      <w:r>
        <w:rPr>
          <w:color w:val="4A0E12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4A0E12"/>
        </w:rPr>
        <w:t xml:space="preserve">scar </w:t>
      </w:r>
      <w:r>
        <w:rPr>
          <w:color w:val="000000"/>
        </w:rPr>
        <w:t xml:space="preserve">. </w:t>
      </w:r>
      <w:r>
        <w:rPr>
          <w:color w:val="0907D1"/>
        </w:rPr>
        <w:t xml:space="preserve">Siete </w:t>
      </w:r>
      <w:r>
        <w:rPr>
          <w:color w:val="4A0E12"/>
        </w:rPr>
        <w:t xml:space="preserve">puntos </w:t>
      </w:r>
      <w:r>
        <w:rPr>
          <w:color w:val="000000"/>
        </w:rPr>
        <w:t xml:space="preserve">en </w:t>
      </w:r>
      <w:r>
        <w:rPr>
          <w:color w:val="4A0E12"/>
        </w:rPr>
        <w:t xml:space="preserve">cinco </w:t>
      </w:r>
      <w:r>
        <w:rPr>
          <w:color w:val="4A0E12"/>
        </w:rPr>
        <w:t xml:space="preserve">jornadas </w:t>
      </w:r>
      <w:r>
        <w:rPr>
          <w:color w:val="000000"/>
        </w:rPr>
        <w:t xml:space="preserve">han </w:t>
      </w:r>
      <w:r>
        <w:rPr>
          <w:color w:val="0907D1"/>
        </w:rPr>
        <w:t xml:space="preserve">sumando </w:t>
      </w:r>
      <w:r>
        <w:rPr>
          <w:color w:val="000000"/>
        </w:rPr>
        <w:t xml:space="preserve">los </w:t>
      </w:r>
      <w:r>
        <w:rPr>
          <w:color w:val="4A0E12"/>
        </w:rPr>
        <w:t xml:space="preserve">azulgranas </w:t>
      </w:r>
      <w:r>
        <w:rPr>
          <w:color w:val="000000"/>
        </w:rPr>
        <w:t xml:space="preserve">, </w:t>
      </w:r>
      <w:r>
        <w:rPr>
          <w:color w:val="4A0E12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puntos </w:t>
      </w:r>
      <w:r>
        <w:rPr>
          <w:color w:val="000000"/>
        </w:rPr>
        <w:t xml:space="preserve">en </w:t>
      </w:r>
      <w:r>
        <w:rPr>
          <w:color w:val="4A0E12"/>
        </w:rPr>
        <w:t xml:space="preserve">juego </w:t>
      </w:r>
      <w:r>
        <w:rPr>
          <w:color w:val="000000"/>
        </w:rPr>
        <w:t xml:space="preserve">. </w:t>
      </w:r>
      <w:r>
        <w:rPr>
          <w:color w:val="4A0E12"/>
        </w:rPr>
        <w:t xml:space="preserve">Anoche </w:t>
      </w:r>
      <w:r>
        <w:rPr>
          <w:color w:val="4A0E12"/>
        </w:rPr>
        <w:t xml:space="preserve">cayeron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4A0E12"/>
        </w:rPr>
        <w:t xml:space="preserve">buen </w:t>
      </w:r>
      <w:r>
        <w:rPr>
          <w:color w:val="4A0E12"/>
        </w:rPr>
        <w:t xml:space="preserve">Granada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puso </w:t>
      </w:r>
      <w:r>
        <w:rPr>
          <w:color w:val="4A0E12"/>
        </w:rPr>
        <w:t xml:space="preserve">líder </w:t>
      </w:r>
      <w:r>
        <w:rPr>
          <w:color w:val="4A0E12"/>
        </w:rPr>
        <w:t xml:space="preserve">provisional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0907D1"/>
        </w:rPr>
        <w:t xml:space="preserve">victoria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907D1"/>
        </w:rPr>
        <w:t xml:space="preserve">recurriendo </w:t>
      </w:r>
      <w:r>
        <w:rPr>
          <w:color w:val="000000"/>
        </w:rPr>
        <w:t xml:space="preserve">a </w:t>
      </w:r>
      <w:r>
        <w:rPr>
          <w:color w:val="0907D1"/>
        </w:rPr>
        <w:t xml:space="preserve">Messi </w:t>
      </w:r>
      <w:r>
        <w:rPr>
          <w:color w:val="000000"/>
        </w:rPr>
        <w:t xml:space="preserve">y </w:t>
      </w:r>
      <w:r>
        <w:rPr>
          <w:color w:val="4A0E12"/>
        </w:rPr>
        <w:t xml:space="preserve">Ansu-Fati </w:t>
      </w:r>
      <w:r>
        <w:rPr>
          <w:color w:val="4A0E12"/>
        </w:rPr>
        <w:t xml:space="preserve">pudo </w:t>
      </w:r>
      <w:r>
        <w:rPr>
          <w:color w:val="000000"/>
        </w:rPr>
        <w:t xml:space="preserve">el </w:t>
      </w:r>
      <w:r>
        <w:rPr>
          <w:color w:val="4A0E12"/>
        </w:rPr>
        <w:t xml:space="preserve">Barça </w:t>
      </w:r>
      <w:r>
        <w:rPr>
          <w:color w:val="4A0E12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deportes </w:t>
      </w:r>
      <w:r>
        <w:rPr>
          <w:color w:val="000000"/>
        </w:rPr>
        <w:t xml:space="preserve">, </w:t>
      </w:r>
      <w:r>
        <w:rPr>
          <w:color w:val="4A0E12"/>
        </w:rPr>
        <w:t xml:space="preserve">toda </w:t>
      </w:r>
      <w:r>
        <w:rPr>
          <w:color w:val="000000"/>
        </w:rPr>
        <w:t xml:space="preserve">la </w:t>
      </w:r>
      <w:r>
        <w:rPr>
          <w:color w:val="0907D1"/>
        </w:rPr>
        <w:t xml:space="preserve">información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victoria </w:t>
      </w:r>
      <w:r>
        <w:rPr>
          <w:color w:val="000000"/>
        </w:rPr>
        <w:t xml:space="preserve">de </w:t>
      </w:r>
      <w:r>
        <w:rPr>
          <w:color w:val="FA48CA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Abierto </w:t>
      </w:r>
      <w:r>
        <w:rPr>
          <w:color w:val="000000"/>
        </w:rPr>
        <w:t xml:space="preserve">de </w:t>
      </w:r>
      <w:r>
        <w:rPr>
          <w:color w:val="4A0E12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lesión </w:t>
      </w:r>
      <w:r>
        <w:rPr>
          <w:color w:val="000000"/>
        </w:rPr>
        <w:t xml:space="preserve">de </w:t>
      </w:r>
      <w:r>
        <w:rPr>
          <w:color w:val="0907D1"/>
        </w:rPr>
        <w:t xml:space="preserve">Rafa-Nadal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907D1"/>
        </w:rPr>
        <w:t xml:space="preserve">obligado </w:t>
      </w:r>
      <w:r>
        <w:rPr>
          <w:color w:val="000000"/>
        </w:rPr>
        <w:t xml:space="preserve">a </w:t>
      </w:r>
      <w:r>
        <w:rPr>
          <w:color w:val="0907D1"/>
        </w:rPr>
        <w:t xml:space="preserve">retirarse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personaje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4A0E12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4A0E12"/>
        </w:rPr>
        <w:t xml:space="preserve">previsto </w:t>
      </w:r>
      <w:r>
        <w:rPr>
          <w:color w:val="000000"/>
        </w:rPr>
        <w:t xml:space="preserve">que </w:t>
      </w:r>
      <w:r>
        <w:rPr>
          <w:color w:val="4A0E12"/>
        </w:rPr>
        <w:t xml:space="preserve">aparezca </w:t>
      </w:r>
      <w:r>
        <w:rPr>
          <w:color w:val="000000"/>
        </w:rPr>
        <w:t xml:space="preserve">en </w:t>
      </w:r>
      <w:r>
        <w:rPr>
          <w:color w:val="0907D1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4A0E12"/>
        </w:rPr>
        <w:t xml:space="preserve">compañeros </w:t>
      </w:r>
      <w:r>
        <w:rPr>
          <w:color w:val="000000"/>
        </w:rPr>
        <w:t xml:space="preserve">de </w:t>
      </w:r>
      <w:r>
        <w:rPr>
          <w:color w:val="4A0E12"/>
        </w:rPr>
        <w:t xml:space="preserve">formación </w:t>
      </w:r>
      <w:r>
        <w:rPr>
          <w:color w:val="4A0E12"/>
        </w:rPr>
        <w:t xml:space="preserve">deciden </w:t>
      </w:r>
      <w:r>
        <w:rPr>
          <w:color w:val="000000"/>
        </w:rPr>
        <w:t xml:space="preserve">esta </w:t>
      </w:r>
      <w:r>
        <w:rPr>
          <w:color w:val="4A0E12"/>
        </w:rPr>
        <w:t xml:space="preserve">tarde </w:t>
      </w:r>
      <w:r>
        <w:rPr>
          <w:color w:val="000000"/>
        </w:rPr>
        <w:t xml:space="preserve">si </w:t>
      </w:r>
      <w:r>
        <w:rPr>
          <w:color w:val="0907D1"/>
        </w:rPr>
        <w:t xml:space="preserve">saltan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Comunidad </w:t>
      </w:r>
      <w:r>
        <w:rPr>
          <w:color w:val="000000"/>
        </w:rPr>
        <w:t xml:space="preserve">de </w:t>
      </w:r>
      <w:r>
        <w:rPr>
          <w:color w:val="4A0E12"/>
        </w:rPr>
        <w:t xml:space="preserve">Madrid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política </w:t>
      </w:r>
      <w:r>
        <w:rPr>
          <w:color w:val="4A0E12"/>
        </w:rPr>
        <w:t xml:space="preserve">nacional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907D1"/>
        </w:rPr>
        <w:t xml:space="preserve">hecho </w:t>
      </w:r>
      <w:r>
        <w:rPr>
          <w:color w:val="000000"/>
        </w:rPr>
        <w:t xml:space="preserve">que </w:t>
      </w:r>
      <w:r>
        <w:rPr>
          <w:color w:val="4A0E12"/>
        </w:rPr>
        <w:t xml:space="preserve">ñigo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se </w:t>
      </w:r>
      <w:r>
        <w:rPr>
          <w:color w:val="0907D1"/>
        </w:rPr>
        <w:t xml:space="preserve">convertirá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A0E12"/>
        </w:rPr>
        <w:t xml:space="preserve">actor </w:t>
      </w:r>
      <w:r>
        <w:rPr>
          <w:color w:val="4A0E12"/>
        </w:rPr>
        <w:t xml:space="preserve">político </w:t>
      </w:r>
      <w:r>
        <w:rPr>
          <w:color w:val="000000"/>
        </w:rPr>
        <w:t xml:space="preserve">de </w:t>
      </w:r>
      <w:r>
        <w:rPr>
          <w:color w:val="FA48CA"/>
        </w:rPr>
        <w:t xml:space="preserve">cierta </w:t>
      </w:r>
      <w:r>
        <w:rPr>
          <w:color w:val="4A0E12"/>
        </w:rPr>
        <w:t xml:space="preserve">relevancia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cargos </w:t>
      </w:r>
      <w:r>
        <w:rPr>
          <w:color w:val="4A0E12"/>
        </w:rPr>
        <w:t xml:space="preserve">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4A0E12"/>
        </w:rPr>
        <w:t xml:space="preserve">Madrid </w:t>
      </w:r>
      <w:r>
        <w:rPr>
          <w:color w:val="000000"/>
        </w:rPr>
        <w:t xml:space="preserve">se </w:t>
      </w:r>
      <w:r>
        <w:rPr>
          <w:color w:val="4A0E12"/>
        </w:rPr>
        <w:t xml:space="preserve">reúnen </w:t>
      </w:r>
      <w:r>
        <w:rPr>
          <w:color w:val="000000"/>
        </w:rPr>
        <w:t xml:space="preserve">en </w:t>
      </w:r>
      <w:r>
        <w:rPr>
          <w:color w:val="4A0E12"/>
        </w:rPr>
        <w:t xml:space="preserve">asamblea </w:t>
      </w:r>
      <w:r>
        <w:rPr>
          <w:color w:val="000000"/>
        </w:rPr>
        <w:t xml:space="preserve">en </w:t>
      </w:r>
      <w:r>
        <w:rPr>
          <w:color w:val="4A0E12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4A0E12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907D1"/>
        </w:rPr>
        <w:t xml:space="preserve">hacen </w:t>
      </w:r>
      <w:r>
        <w:rPr>
          <w:color w:val="000000"/>
        </w:rPr>
        <w:t xml:space="preserve">sin </w:t>
      </w:r>
      <w:r>
        <w:rPr>
          <w:color w:val="000000"/>
        </w:rPr>
        <w:t xml:space="preserve">su </w:t>
      </w:r>
      <w:r>
        <w:rPr>
          <w:color w:val="4A0E12"/>
        </w:rPr>
        <w:t xml:space="preserve">líder </w:t>
      </w:r>
      <w:r>
        <w:rPr>
          <w:color w:val="000000"/>
        </w:rPr>
        <w:t xml:space="preserve">.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se </w:t>
      </w:r>
      <w:r>
        <w:rPr>
          <w:color w:val="4A0E12"/>
        </w:rPr>
        <w:t xml:space="preserve">ausentará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reunión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4A0E12"/>
        </w:rPr>
        <w:t xml:space="preserve">condicionar </w:t>
      </w:r>
      <w:r>
        <w:rPr>
          <w:color w:val="000000"/>
        </w:rPr>
        <w:t xml:space="preserve">la </w:t>
      </w:r>
      <w:r>
        <w:rPr>
          <w:color w:val="0907D1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907D1"/>
        </w:rPr>
        <w:t xml:space="preserve">aprobar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pasadas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en </w:t>
      </w:r>
      <w:r>
        <w:rPr>
          <w:color w:val="4A0E1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formación </w:t>
      </w:r>
      <w:r>
        <w:rPr>
          <w:color w:val="000000"/>
        </w:rPr>
        <w:t xml:space="preserve">de </w:t>
      </w:r>
      <w:r>
        <w:rPr>
          <w:color w:val="4A0E12"/>
        </w:rPr>
        <w:t xml:space="preserve">Iñigo-Errejón </w:t>
      </w:r>
      <w:r>
        <w:rPr>
          <w:color w:val="000000"/>
        </w:rPr>
        <w:t xml:space="preserve">y </w:t>
      </w:r>
      <w:r>
        <w:rPr>
          <w:color w:val="0907D1"/>
        </w:rPr>
        <w:t xml:space="preserve">Manuela-Carmena </w:t>
      </w:r>
      <w:r>
        <w:rPr>
          <w:color w:val="4A0E12"/>
        </w:rPr>
        <w:t xml:space="preserve">consiguió </w:t>
      </w:r>
      <w:r>
        <w:rPr>
          <w:color w:val="FA48CA"/>
        </w:rPr>
        <w:t xml:space="preserve">500.000 </w:t>
      </w:r>
      <w:r>
        <w:rPr>
          <w:color w:val="0907D1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A0E12"/>
        </w:rPr>
        <w:t xml:space="preserve">antiguo </w:t>
      </w:r>
      <w:r>
        <w:rPr>
          <w:color w:val="4A0E12"/>
        </w:rPr>
        <w:t xml:space="preserve">partido </w:t>
      </w:r>
      <w:r>
        <w:rPr>
          <w:color w:val="000000"/>
        </w:rPr>
        <w:t xml:space="preserve">,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907D1"/>
        </w:rPr>
        <w:t xml:space="preserve">principal </w:t>
      </w:r>
      <w:r>
        <w:rPr>
          <w:color w:val="0907D1"/>
        </w:rPr>
        <w:t xml:space="preserve">perjudicado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4A0E12"/>
        </w:rPr>
        <w:t xml:space="preserve">irrupción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autonómicas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4A0E12"/>
        </w:rPr>
        <w:t xml:space="preserve">valorarán </w:t>
      </w:r>
      <w:r>
        <w:rPr>
          <w:color w:val="000000"/>
        </w:rPr>
        <w:t xml:space="preserve">las </w:t>
      </w:r>
      <w:r>
        <w:rPr>
          <w:color w:val="0907D1"/>
        </w:rPr>
        <w:t xml:space="preserve">expectativas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a </w:t>
      </w:r>
      <w:r>
        <w:rPr>
          <w:color w:val="4A0E12"/>
        </w:rPr>
        <w:t xml:space="preserve">nivel </w:t>
      </w:r>
      <w:r>
        <w:rPr>
          <w:color w:val="4A0E12"/>
        </w:rPr>
        <w:t xml:space="preserve">nacional </w:t>
      </w:r>
      <w:r>
        <w:rPr>
          <w:color w:val="000000"/>
        </w:rPr>
        <w:t xml:space="preserve">, </w:t>
      </w:r>
      <w:r>
        <w:rPr>
          <w:color w:val="4A0E12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4A0E12"/>
        </w:rPr>
        <w:t xml:space="preserve">Madrid </w:t>
      </w:r>
      <w:r>
        <w:rPr>
          <w:color w:val="000000"/>
        </w:rPr>
        <w:t xml:space="preserve">ha </w:t>
      </w:r>
      <w:r>
        <w:rPr>
          <w:color w:val="0907D1"/>
        </w:rPr>
        <w:t xml:space="preserve">convocado </w:t>
      </w:r>
      <w:r>
        <w:rPr>
          <w:color w:val="000000"/>
        </w:rPr>
        <w:t xml:space="preserve">en </w:t>
      </w:r>
      <w:r>
        <w:rPr>
          <w:color w:val="4A0E12"/>
        </w:rPr>
        <w:t xml:space="preserve">asamblea </w:t>
      </w:r>
      <w:r>
        <w:rPr>
          <w:color w:val="0907D1"/>
        </w:rPr>
        <w:t xml:space="preserve">extraordinaria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907D1"/>
        </w:rPr>
        <w:t xml:space="preserve">bases </w:t>
      </w:r>
      <w:r>
        <w:rPr>
          <w:color w:val="000000"/>
        </w:rPr>
        <w:t xml:space="preserve">y </w:t>
      </w:r>
      <w:r>
        <w:rPr>
          <w:color w:val="0907D1"/>
        </w:rPr>
        <w:t xml:space="preserve">representantes </w:t>
      </w:r>
      <w:r>
        <w:rPr>
          <w:color w:val="0907D1"/>
        </w:rPr>
        <w:t xml:space="preserve">públicos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907D1"/>
        </w:rPr>
        <w:t xml:space="preserve">aquí </w:t>
      </w:r>
      <w:r>
        <w:rPr>
          <w:color w:val="4A0E12"/>
        </w:rPr>
        <w:t xml:space="preserve">saldrán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907D1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4A0E12"/>
        </w:rPr>
        <w:t xml:space="preserve">presentar </w:t>
      </w:r>
      <w:r>
        <w:rPr>
          <w:color w:val="000000"/>
        </w:rPr>
        <w:t xml:space="preserve">una </w:t>
      </w:r>
      <w:r>
        <w:rPr>
          <w:color w:val="0907D1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próximas </w:t>
      </w:r>
      <w:r>
        <w:rPr>
          <w:color w:val="0907D1"/>
        </w:rPr>
        <w:t xml:space="preserve">elecciones </w:t>
      </w:r>
      <w:r>
        <w:rPr>
          <w:color w:val="4A0E12"/>
        </w:rPr>
        <w:t xml:space="preserve">generales </w:t>
      </w:r>
      <w:r>
        <w:rPr>
          <w:color w:val="000000"/>
        </w:rPr>
        <w:t xml:space="preserve">. </w:t>
      </w:r>
      <w:r>
        <w:rPr>
          <w:color w:val="0907D1"/>
        </w:rPr>
        <w:t xml:space="preserve">Manuela-Carmena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descartado </w:t>
      </w:r>
      <w:r>
        <w:rPr>
          <w:color w:val="000000"/>
        </w:rPr>
        <w:t xml:space="preserve">como </w:t>
      </w:r>
      <w:r>
        <w:rPr>
          <w:color w:val="4A0E12"/>
        </w:rPr>
        <w:t xml:space="preserve">cabeza </w:t>
      </w:r>
      <w:r>
        <w:rPr>
          <w:color w:val="000000"/>
        </w:rPr>
        <w:t xml:space="preserve">de </w:t>
      </w:r>
      <w:r>
        <w:rPr>
          <w:color w:val="4A0E12"/>
        </w:rPr>
        <w:t xml:space="preserve">lista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4A0E12"/>
        </w:rPr>
        <w:t xml:space="preserve">apunta </w:t>
      </w:r>
      <w:r>
        <w:rPr>
          <w:color w:val="000000"/>
        </w:rPr>
        <w:t xml:space="preserve">a </w:t>
      </w:r>
      <w:r>
        <w:rPr>
          <w:color w:val="4A0E12"/>
        </w:rPr>
        <w:t xml:space="preserve">ñigo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A0E12"/>
        </w:rPr>
        <w:t xml:space="preserve">vendrá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4A0E12"/>
        </w:rPr>
        <w:t xml:space="preserve">condicionar </w:t>
      </w:r>
      <w:r>
        <w:rPr>
          <w:color w:val="000000"/>
        </w:rPr>
        <w:t xml:space="preserve">el </w:t>
      </w:r>
      <w:r>
        <w:rPr>
          <w:color w:val="4A0E12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A0E12"/>
        </w:rPr>
        <w:t xml:space="preserve">asegura </w:t>
      </w:r>
      <w:r>
        <w:rPr>
          <w:color w:val="000000"/>
        </w:rPr>
        <w:t xml:space="preserve">que </w:t>
      </w:r>
      <w:r>
        <w:rPr>
          <w:color w:val="0907D1"/>
        </w:rPr>
        <w:t xml:space="preserve">acatará </w:t>
      </w:r>
      <w:r>
        <w:rPr>
          <w:color w:val="000000"/>
        </w:rPr>
        <w:t xml:space="preserve">la </w:t>
      </w:r>
      <w:r>
        <w:rPr>
          <w:color w:val="0907D1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tome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esta </w:t>
      </w:r>
      <w:r>
        <w:rPr>
          <w:color w:val="0907D1"/>
        </w:rPr>
        <w:t xml:space="preserve">candidatura </w:t>
      </w:r>
      <w:r>
        <w:rPr>
          <w:color w:val="4A0E12"/>
        </w:rPr>
        <w:t xml:space="preserve">nace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para </w:t>
      </w:r>
      <w:r>
        <w:rPr>
          <w:color w:val="4A0E12"/>
        </w:rPr>
        <w:t xml:space="preserve">atraer </w:t>
      </w:r>
      <w:r>
        <w:rPr>
          <w:color w:val="000000"/>
        </w:rPr>
        <w:t xml:space="preserve">a </w:t>
      </w:r>
      <w:r>
        <w:rPr>
          <w:color w:val="0907D1"/>
        </w:rPr>
        <w:t xml:space="preserve">votantes </w:t>
      </w:r>
      <w:r>
        <w:rPr>
          <w:color w:val="4A0E12"/>
        </w:rPr>
        <w:t xml:space="preserve">descontentos </w:t>
      </w:r>
      <w:r>
        <w:rPr>
          <w:color w:val="000000"/>
        </w:rPr>
        <w:t xml:space="preserve">con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y </w:t>
      </w:r>
      <w:r>
        <w:rPr>
          <w:color w:val="0907D1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4A0E12"/>
        </w:rPr>
        <w:t xml:space="preserve">Subimos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4A0E12"/>
        </w:rPr>
        <w:t xml:space="preserve">apuesta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esperan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dé </w:t>
      </w:r>
      <w:r>
        <w:rPr>
          <w:color w:val="000000"/>
        </w:rPr>
        <w:t xml:space="preserve">el </w:t>
      </w:r>
      <w:r>
        <w:rPr>
          <w:color w:val="0907D1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política </w:t>
      </w:r>
      <w:r>
        <w:rPr>
          <w:color w:val="4A0E12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907D1"/>
        </w:rPr>
        <w:t xml:space="preserve">prisas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907D1"/>
        </w:rPr>
        <w:t xml:space="preserve">expectativas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PSOE </w:t>
      </w:r>
      <w:r>
        <w:rPr>
          <w:color w:val="000000"/>
        </w:rPr>
        <w:t xml:space="preserve">, </w:t>
      </w:r>
      <w:r>
        <w:rPr>
          <w:color w:val="4A0E12"/>
        </w:rPr>
        <w:t xml:space="preserve">atento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4A0E12"/>
        </w:rPr>
        <w:t xml:space="preserve">opciones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4A0E12"/>
        </w:rPr>
        <w:t xml:space="preserve">posible </w:t>
      </w:r>
      <w:r>
        <w:rPr>
          <w:color w:val="4A0E12"/>
        </w:rPr>
        <w:t xml:space="preserve">pérdida </w:t>
      </w:r>
      <w:r>
        <w:rPr>
          <w:color w:val="000000"/>
        </w:rPr>
        <w:t xml:space="preserve">de </w:t>
      </w:r>
      <w:r>
        <w:rPr>
          <w:color w:val="0907D1"/>
        </w:rPr>
        <w:t xml:space="preserve">votos </w:t>
      </w:r>
      <w:r>
        <w:rPr>
          <w:color w:val="000000"/>
        </w:rPr>
        <w:t xml:space="preserve">o </w:t>
      </w:r>
      <w:r>
        <w:rPr>
          <w:color w:val="0907D1"/>
        </w:rPr>
        <w:t xml:space="preserve">bien </w:t>
      </w:r>
      <w:r>
        <w:rPr>
          <w:color w:val="000000"/>
        </w:rPr>
        <w:t xml:space="preserve">una </w:t>
      </w:r>
      <w:r>
        <w:rPr>
          <w:color w:val="4A0E12"/>
        </w:rPr>
        <w:t xml:space="preserve">puerta </w:t>
      </w:r>
      <w:r>
        <w:rPr>
          <w:color w:val="0907D1"/>
        </w:rPr>
        <w:t xml:space="preserve">abierta </w:t>
      </w:r>
      <w:r>
        <w:rPr>
          <w:color w:val="000000"/>
        </w:rPr>
        <w:t xml:space="preserve">a </w:t>
      </w:r>
      <w:r>
        <w:rPr>
          <w:color w:val="4A0E12"/>
        </w:rPr>
        <w:t xml:space="preserve">pactos </w:t>
      </w:r>
      <w:r>
        <w:rPr>
          <w:color w:val="000000"/>
        </w:rPr>
        <w:t xml:space="preserve">de </w:t>
      </w:r>
      <w:r>
        <w:rPr>
          <w:color w:val="4A0E12"/>
        </w:rPr>
        <w:t xml:space="preserve">futuro </w:t>
      </w:r>
      <w:r>
        <w:rPr>
          <w:color w:val="000000"/>
        </w:rPr>
        <w:t xml:space="preserve">. </w:t>
      </w:r>
      <w:r>
        <w:rPr>
          <w:color w:val="4A0E12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907D1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0907D1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0907D1"/>
        </w:rPr>
        <w:t xml:space="preserve">estrategia </w:t>
      </w:r>
      <w:r>
        <w:rPr>
          <w:color w:val="000000"/>
        </w:rPr>
        <w:t xml:space="preserve">de </w:t>
      </w:r>
      <w:r>
        <w:rPr>
          <w:color w:val="4A0E12"/>
        </w:rPr>
        <w:t xml:space="preserve">ñigo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907D1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Pablo-Iglesias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4A0E12"/>
        </w:rPr>
        <w:t xml:space="preserve">semana </w:t>
      </w:r>
      <w:r>
        <w:rPr>
          <w:color w:val="4A0E12"/>
        </w:rPr>
        <w:t xml:space="preserve">parecía </w:t>
      </w:r>
      <w:r>
        <w:rPr>
          <w:color w:val="4A0E12"/>
        </w:rPr>
        <w:t xml:space="preserve">preparado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A0E12"/>
        </w:rPr>
        <w:t xml:space="preserve">irrupción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0907D1"/>
        </w:rPr>
        <w:t xml:space="preserve">mano </w:t>
      </w:r>
      <w:r>
        <w:rPr>
          <w:color w:val="4A0E12"/>
        </w:rPr>
        <w:t xml:space="preserve">derecha </w:t>
      </w:r>
      <w:r>
        <w:rPr>
          <w:color w:val="000000"/>
        </w:rPr>
        <w:t xml:space="preserve">. </w:t>
      </w:r>
      <w:r>
        <w:rPr>
          <w:color w:val="4A0E12"/>
        </w:rPr>
        <w:t xml:space="preserve">ñigo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hemos </w:t>
      </w:r>
      <w:r>
        <w:rPr>
          <w:color w:val="4A0E12"/>
        </w:rPr>
        <w:t xml:space="preserve">sido </w:t>
      </w:r>
      <w:r>
        <w:rPr>
          <w:color w:val="000000"/>
        </w:rPr>
        <w:t xml:space="preserve">muy </w:t>
      </w:r>
      <w:r>
        <w:rPr>
          <w:color w:val="4A0E12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le </w:t>
      </w:r>
      <w:r>
        <w:rPr>
          <w:color w:val="0907D1"/>
        </w:rPr>
        <w:t xml:space="preserve">interesa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4A0E12"/>
        </w:rPr>
        <w:t xml:space="preserve">política </w:t>
      </w:r>
      <w:r>
        <w:rPr>
          <w:color w:val="0907D1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A0E12"/>
        </w:rPr>
        <w:t xml:space="preserve">política </w:t>
      </w:r>
      <w:r>
        <w:rPr>
          <w:color w:val="0907D1"/>
        </w:rPr>
        <w:t xml:space="preserve">autonómica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907D1"/>
        </w:rPr>
        <w:t xml:space="preserve">interesado </w:t>
      </w:r>
      <w:r>
        <w:rPr>
          <w:color w:val="0907D1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izquierda </w:t>
      </w:r>
      <w:r>
        <w:rPr>
          <w:color w:val="000000"/>
        </w:rPr>
        <w:t xml:space="preserve">, </w:t>
      </w:r>
      <w:r>
        <w:rPr>
          <w:color w:val="0907D1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0907D1"/>
        </w:rPr>
        <w:t xml:space="preserve">definitivo </w:t>
      </w:r>
      <w:r>
        <w:rPr>
          <w:color w:val="4A0E12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A0E12"/>
        </w:rPr>
        <w:t xml:space="preserve">relación </w:t>
      </w:r>
      <w:r>
        <w:rPr>
          <w:color w:val="4A0E12"/>
        </w:rPr>
        <w:t xml:space="preserve">fraguada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facultad </w:t>
      </w:r>
      <w:r>
        <w:rPr>
          <w:color w:val="000000"/>
        </w:rPr>
        <w:t xml:space="preserve">. </w:t>
      </w:r>
      <w:r>
        <w:rPr>
          <w:color w:val="4A0E12"/>
        </w:rPr>
        <w:t xml:space="preserve">Relación </w:t>
      </w:r>
      <w:r>
        <w:rPr>
          <w:color w:val="4A0E12"/>
        </w:rPr>
        <w:t xml:space="preserve">política </w:t>
      </w:r>
      <w:r>
        <w:rPr>
          <w:color w:val="000000"/>
        </w:rPr>
        <w:t xml:space="preserve">, </w:t>
      </w:r>
      <w:r>
        <w:rPr>
          <w:color w:val="4A0E12"/>
        </w:rPr>
        <w:t xml:space="preserve">intelectual </w:t>
      </w:r>
      <w:r>
        <w:rPr>
          <w:color w:val="000000"/>
        </w:rPr>
        <w:t xml:space="preserve">y </w:t>
      </w:r>
      <w:r>
        <w:rPr>
          <w:color w:val="0907D1"/>
        </w:rPr>
        <w:t xml:space="preserve">personal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A0E12"/>
        </w:rPr>
        <w:t xml:space="preserve">amistad </w:t>
      </w:r>
      <w:r>
        <w:rPr>
          <w:color w:val="000000"/>
        </w:rPr>
        <w:t xml:space="preserve">. </w:t>
      </w:r>
      <w:r>
        <w:rPr>
          <w:color w:val="4A0E12"/>
        </w:rPr>
        <w:t xml:space="preserve">Dan </w:t>
      </w:r>
      <w:r>
        <w:rPr>
          <w:color w:val="000000"/>
        </w:rPr>
        <w:t xml:space="preserve">la </w:t>
      </w:r>
      <w:r>
        <w:rPr>
          <w:color w:val="4A0E12"/>
        </w:rPr>
        <w:t xml:space="preserve">sorpresa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4A0E12"/>
        </w:rPr>
        <w:t xml:space="preserve">europeas </w:t>
      </w:r>
      <w:r>
        <w:rPr>
          <w:color w:val="000000"/>
        </w:rPr>
        <w:t xml:space="preserve">de </w:t>
      </w:r>
      <w:r>
        <w:rPr>
          <w:color w:val="4A0E12"/>
        </w:rPr>
        <w:t xml:space="preserve">2014 </w:t>
      </w:r>
      <w:r>
        <w:rPr>
          <w:color w:val="000000"/>
        </w:rPr>
        <w:t xml:space="preserve">. </w:t>
      </w:r>
      <w:r>
        <w:rPr>
          <w:color w:val="4A0E12"/>
        </w:rPr>
        <w:t xml:space="preserve">Llegan </w:t>
      </w:r>
      <w:r>
        <w:rPr>
          <w:color w:val="000000"/>
        </w:rPr>
        <w:t xml:space="preserve">en </w:t>
      </w:r>
      <w:r>
        <w:rPr>
          <w:color w:val="0907D1"/>
        </w:rPr>
        <w:t xml:space="preserve">2016 </w:t>
      </w:r>
      <w:r>
        <w:rPr>
          <w:color w:val="000000"/>
        </w:rPr>
        <w:t xml:space="preserve">al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como </w:t>
      </w:r>
      <w:r>
        <w:rPr>
          <w:color w:val="0907D1"/>
        </w:rPr>
        <w:t xml:space="preserve">tercera </w:t>
      </w:r>
      <w:r>
        <w:rPr>
          <w:color w:val="4A0E12"/>
        </w:rPr>
        <w:t xml:space="preserve">fuerza </w:t>
      </w:r>
      <w:r>
        <w:rPr>
          <w:color w:val="4A0E12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A0E12"/>
        </w:rPr>
        <w:t xml:space="preserve">enseguida </w:t>
      </w:r>
      <w:r>
        <w:rPr>
          <w:color w:val="4A0E12"/>
        </w:rPr>
        <w:t xml:space="preserve">comienzan </w:t>
      </w:r>
      <w:r>
        <w:rPr>
          <w:color w:val="000000"/>
        </w:rPr>
        <w:t xml:space="preserve">la </w:t>
      </w:r>
      <w:r>
        <w:rPr>
          <w:color w:val="0907D1"/>
        </w:rPr>
        <w:t xml:space="preserve">discrepancias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4A0E12"/>
        </w:rPr>
        <w:t xml:space="preserve">pasado </w:t>
      </w:r>
      <w:r>
        <w:rPr>
          <w:color w:val="0907D1"/>
        </w:rPr>
        <w:t xml:space="preserve">manchado </w:t>
      </w:r>
      <w:r>
        <w:rPr>
          <w:color w:val="000000"/>
        </w:rPr>
        <w:t xml:space="preserve">de </w:t>
      </w:r>
      <w:r>
        <w:rPr>
          <w:color w:val="000000"/>
        </w:rPr>
        <w:t xml:space="preserve">cal </w:t>
      </w:r>
      <w:r>
        <w:rPr>
          <w:color w:val="4A0E12"/>
        </w:rPr>
        <w:t xml:space="preserve">viva </w:t>
      </w:r>
      <w:r>
        <w:rPr>
          <w:color w:val="000000"/>
        </w:rPr>
        <w:t xml:space="preserve">.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se </w:t>
      </w:r>
      <w:r>
        <w:rPr>
          <w:color w:val="4A0E12"/>
        </w:rPr>
        <w:t xml:space="preserve">enfrenta </w:t>
      </w:r>
      <w:r>
        <w:rPr>
          <w:color w:val="000000"/>
        </w:rPr>
        <w:t xml:space="preserve">con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;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A0E12"/>
        </w:rPr>
        <w:t xml:space="preserve">comparto </w:t>
      </w:r>
      <w:r>
        <w:rPr>
          <w:color w:val="4A0E12"/>
        </w:rPr>
        <w:t xml:space="preserve">todas </w:t>
      </w:r>
      <w:r>
        <w:rPr>
          <w:color w:val="000000"/>
        </w:rPr>
        <w:t xml:space="preserve">las </w:t>
      </w:r>
      <w:r>
        <w:rPr>
          <w:color w:val="0907D1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907D1"/>
        </w:rPr>
        <w:t xml:space="preserve">secretario </w:t>
      </w:r>
      <w:r>
        <w:rPr>
          <w:color w:val="4A0E12"/>
        </w:rPr>
        <w:t xml:space="preserve">general </w:t>
      </w:r>
      <w:r>
        <w:rPr>
          <w:color w:val="000000"/>
        </w:rPr>
        <w:t xml:space="preserve">. </w:t>
      </w:r>
      <w:r>
        <w:rPr>
          <w:color w:val="0907D1"/>
        </w:rPr>
        <w:t xml:space="preserve">Finalmente </w:t>
      </w:r>
      <w:r>
        <w:rPr>
          <w:color w:val="000000"/>
        </w:rPr>
        <w:t xml:space="preserve">, </w:t>
      </w:r>
      <w:r>
        <w:rPr>
          <w:color w:val="0907D1"/>
        </w:rPr>
        <w:t xml:space="preserve">Iglesias </w:t>
      </w:r>
      <w:r>
        <w:rPr>
          <w:color w:val="FA48CA"/>
        </w:rPr>
        <w:t xml:space="preserve">derrota </w:t>
      </w:r>
      <w:r>
        <w:rPr>
          <w:color w:val="000000"/>
        </w:rPr>
        <w:t xml:space="preserve">en </w:t>
      </w:r>
      <w:r>
        <w:rPr>
          <w:color w:val="4A0E12"/>
        </w:rPr>
        <w:t xml:space="preserve">primarias </w:t>
      </w:r>
      <w:r>
        <w:rPr>
          <w:color w:val="000000"/>
        </w:rPr>
        <w:t xml:space="preserve">a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en </w:t>
      </w:r>
      <w:r>
        <w:rPr>
          <w:color w:val="4A0E12"/>
        </w:rPr>
        <w:t xml:space="preserve">Vistalegre-II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A0E12"/>
        </w:rPr>
        <w:t xml:space="preserve">pasa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907D1"/>
        </w:rPr>
        <w:t xml:space="preserve">candidato </w:t>
      </w:r>
      <w:r>
        <w:rPr>
          <w:color w:val="0907D1"/>
        </w:rPr>
        <w:t xml:space="preserve">autonómico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907D1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A0E12"/>
        </w:rPr>
        <w:t xml:space="preserve">golpe </w:t>
      </w:r>
      <w:r>
        <w:rPr>
          <w:color w:val="000000"/>
        </w:rPr>
        <w:t xml:space="preserve">: </w:t>
      </w:r>
      <w:r>
        <w:rPr>
          <w:color w:val="4A0E12"/>
        </w:rPr>
        <w:t xml:space="preserve">decide </w:t>
      </w:r>
      <w:r>
        <w:rPr>
          <w:color w:val="0907D1"/>
        </w:rPr>
        <w:t xml:space="preserve">sumar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907D1"/>
        </w:rPr>
        <w:t xml:space="preserve">Forma </w:t>
      </w:r>
      <w:r>
        <w:rPr>
          <w:color w:val="000000"/>
        </w:rPr>
        <w:t xml:space="preserve">con </w:t>
      </w:r>
      <w:r>
        <w:rPr>
          <w:color w:val="0907D1"/>
        </w:rPr>
        <w:t xml:space="preserve">Carmena </w:t>
      </w:r>
      <w:r>
        <w:rPr>
          <w:color w:val="000000"/>
        </w:rPr>
        <w:t xml:space="preserve">Más </w:t>
      </w:r>
      <w:r>
        <w:rPr>
          <w:color w:val="4A0E12"/>
        </w:rPr>
        <w:t xml:space="preserve">madrid </w:t>
      </w:r>
      <w:r>
        <w:rPr>
          <w:color w:val="000000"/>
        </w:rPr>
        <w:t xml:space="preserve">y </w:t>
      </w:r>
      <w:r>
        <w:rPr>
          <w:color w:val="4A0E12"/>
        </w:rPr>
        <w:t xml:space="preserve">llega </w:t>
      </w:r>
      <w:r>
        <w:rPr>
          <w:color w:val="000000"/>
        </w:rPr>
        <w:t xml:space="preserve">el </w:t>
      </w:r>
      <w:r>
        <w:rPr>
          <w:color w:val="4A0E12"/>
        </w:rPr>
        <w:t xml:space="preserve">primer </w:t>
      </w:r>
      <w:r>
        <w:rPr>
          <w:color w:val="0907D1"/>
        </w:rPr>
        <w:t xml:space="preserve">aviso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comunidad </w:t>
      </w:r>
      <w:r>
        <w:rPr>
          <w:color w:val="000000"/>
        </w:rPr>
        <w:t xml:space="preserve">, </w:t>
      </w:r>
      <w:r>
        <w:rPr>
          <w:color w:val="4A0E12"/>
        </w:rPr>
        <w:t xml:space="preserve">Errejón </w:t>
      </w:r>
      <w:r>
        <w:rPr>
          <w:color w:val="4A0E12"/>
        </w:rPr>
        <w:t xml:space="preserve">supera </w:t>
      </w:r>
      <w:r>
        <w:rPr>
          <w:color w:val="000000"/>
        </w:rPr>
        <w:t xml:space="preserve">a </w:t>
      </w:r>
      <w:r>
        <w:rPr>
          <w:color w:val="4A0E12"/>
        </w:rPr>
        <w:t xml:space="preserve">Podemos </w:t>
      </w:r>
      <w:r>
        <w:rPr>
          <w:color w:val="000000"/>
        </w:rPr>
        <w:t xml:space="preserve">en </w:t>
      </w:r>
      <w:r>
        <w:rPr>
          <w:color w:val="FA48CA"/>
        </w:rPr>
        <w:t xml:space="preserve">200.000 </w:t>
      </w:r>
      <w:r>
        <w:rPr>
          <w:color w:val="0907D1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907D1"/>
        </w:rPr>
        <w:t xml:space="preserve">producirse </w:t>
      </w:r>
      <w:r>
        <w:rPr>
          <w:color w:val="000000"/>
        </w:rPr>
        <w:t xml:space="preserve">su </w:t>
      </w:r>
      <w:r>
        <w:rPr>
          <w:color w:val="0907D1"/>
        </w:rPr>
        <w:t xml:space="preserve">candidatura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A0E12"/>
        </w:rPr>
        <w:t xml:space="preserve">movería </w:t>
      </w:r>
      <w:r>
        <w:rPr>
          <w:color w:val="000000"/>
        </w:rPr>
        <w:t xml:space="preserve">el </w:t>
      </w:r>
      <w:r>
        <w:rPr>
          <w:color w:val="4A0E12"/>
        </w:rPr>
        <w:t xml:space="preserve">tablero </w:t>
      </w:r>
      <w:r>
        <w:rPr>
          <w:color w:val="4A0E12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izquierda </w:t>
      </w:r>
      <w:r>
        <w:rPr>
          <w:color w:val="000000"/>
        </w:rPr>
        <w:t xml:space="preserve">.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4A0E12"/>
        </w:rPr>
        <w:t xml:space="preserve">amigo </w:t>
      </w:r>
      <w:r>
        <w:rPr>
          <w:color w:val="000000"/>
        </w:rPr>
        <w:t xml:space="preserve">y </w:t>
      </w:r>
      <w:r>
        <w:rPr>
          <w:color w:val="0907D1"/>
        </w:rPr>
        <w:t xml:space="preserve">cofundador </w:t>
      </w:r>
      <w:r>
        <w:rPr>
          <w:color w:val="000000"/>
        </w:rPr>
        <w:t xml:space="preserve">de </w:t>
      </w:r>
      <w:r>
        <w:rPr>
          <w:color w:val="4A0E12"/>
        </w:rPr>
        <w:t xml:space="preserve">Podemos </w:t>
      </w:r>
      <w:r>
        <w:rPr>
          <w:color w:val="000000"/>
        </w:rPr>
        <w:t xml:space="preserve">.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4A0E12"/>
        </w:rPr>
        <w:t xml:space="preserve">enviado </w:t>
      </w:r>
      <w:r>
        <w:rPr>
          <w:color w:val="000000"/>
        </w:rPr>
        <w:t xml:space="preserve">una </w:t>
      </w:r>
      <w:r>
        <w:rPr>
          <w:color w:val="0907D1"/>
        </w:rPr>
        <w:t xml:space="preserve">carta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A0E12"/>
        </w:rPr>
        <w:t xml:space="preserve">militantes </w:t>
      </w:r>
      <w:r>
        <w:rPr>
          <w:color w:val="0907D1"/>
        </w:rPr>
        <w:t xml:space="preserve">explicando </w:t>
      </w:r>
      <w:r>
        <w:rPr>
          <w:color w:val="000000"/>
        </w:rPr>
        <w:t xml:space="preserve">la </w:t>
      </w:r>
      <w:r>
        <w:rPr>
          <w:color w:val="4A0E12"/>
        </w:rPr>
        <w:t xml:space="preserve">situación </w:t>
      </w:r>
      <w:r>
        <w:rPr>
          <w:color w:val="4A0E12"/>
        </w:rPr>
        <w:t xml:space="preserve">actual </w:t>
      </w:r>
      <w:r>
        <w:rPr>
          <w:color w:val="000000"/>
        </w:rPr>
        <w:t xml:space="preserve">del </w:t>
      </w:r>
      <w:r>
        <w:rPr>
          <w:color w:val="4A0E12"/>
        </w:rPr>
        <w:t xml:space="preserve">partido </w:t>
      </w:r>
      <w:r>
        <w:rPr>
          <w:color w:val="000000"/>
        </w:rPr>
        <w:t xml:space="preserve">. </w:t>
      </w:r>
      <w:r>
        <w:rPr>
          <w:color w:val="0907D1"/>
        </w:rPr>
        <w:t xml:space="preserve">Ocupa </w:t>
      </w:r>
      <w:r>
        <w:rPr>
          <w:color w:val="4A0E12"/>
        </w:rPr>
        <w:t xml:space="preserve">tres </w:t>
      </w:r>
      <w:r>
        <w:rPr>
          <w:color w:val="4A0E12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907D1"/>
        </w:rPr>
        <w:t xml:space="preserve">culpa </w:t>
      </w:r>
      <w:r>
        <w:rPr>
          <w:color w:val="000000"/>
        </w:rPr>
        <w:t xml:space="preserve">al </w:t>
      </w:r>
      <w:r>
        <w:rPr>
          <w:color w:val="0907D1"/>
        </w:rPr>
        <w:t xml:space="preserve">resto </w:t>
      </w:r>
      <w:r>
        <w:rPr>
          <w:color w:val="000000"/>
        </w:rPr>
        <w:t xml:space="preserve">de </w:t>
      </w:r>
      <w:r>
        <w:rPr>
          <w:color w:val="4A0E12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y </w:t>
      </w:r>
      <w:r>
        <w:rPr>
          <w:color w:val="0907D1"/>
        </w:rPr>
        <w:t xml:space="preserve">pide </w:t>
      </w:r>
      <w:r>
        <w:rPr>
          <w:color w:val="000000"/>
        </w:rPr>
        <w:t xml:space="preserve">el </w:t>
      </w:r>
      <w:r>
        <w:rPr>
          <w:color w:val="4A0E12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bases </w:t>
      </w:r>
      <w:r>
        <w:rPr>
          <w:color w:val="000000"/>
        </w:rPr>
        <w:t xml:space="preserve">de </w:t>
      </w:r>
      <w:r>
        <w:rPr>
          <w:color w:val="4A0E12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líder </w:t>
      </w:r>
      <w:r>
        <w:rPr>
          <w:color w:val="0907D1"/>
        </w:rPr>
        <w:t xml:space="preserve">socialista </w:t>
      </w:r>
      <w:r>
        <w:rPr>
          <w:color w:val="4A0E12"/>
        </w:rPr>
        <w:t xml:space="preserve">critica </w:t>
      </w:r>
      <w:r>
        <w:rPr>
          <w:color w:val="000000"/>
        </w:rPr>
        <w:t xml:space="preserve">con </w:t>
      </w:r>
      <w:r>
        <w:rPr>
          <w:color w:val="4A0E12"/>
        </w:rPr>
        <w:t xml:space="preserve">especial </w:t>
      </w:r>
      <w:r>
        <w:rPr>
          <w:color w:val="0907D1"/>
        </w:rPr>
        <w:t xml:space="preserve">dureza </w:t>
      </w:r>
      <w:r>
        <w:rPr>
          <w:color w:val="000000"/>
        </w:rPr>
        <w:t xml:space="preserve">a </w:t>
      </w:r>
      <w:r>
        <w:rPr>
          <w:color w:val="4A0E12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A0E12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A0E12"/>
        </w:rPr>
        <w:t xml:space="preserve">partidos </w:t>
      </w:r>
      <w:r>
        <w:rPr>
          <w:color w:val="000000"/>
        </w:rPr>
        <w:t xml:space="preserve">de </w:t>
      </w:r>
      <w:r>
        <w:rPr>
          <w:color w:val="4A0E12"/>
        </w:rPr>
        <w:t xml:space="preserve">derechas </w:t>
      </w:r>
      <w:r>
        <w:rPr>
          <w:color w:val="0907D1"/>
        </w:rPr>
        <w:t xml:space="preserve">celebran </w:t>
      </w:r>
      <w:r>
        <w:rPr>
          <w:color w:val="000000"/>
        </w:rPr>
        <w:t xml:space="preserve">esta </w:t>
      </w:r>
      <w:r>
        <w:rPr>
          <w:color w:val="4A0E12"/>
        </w:rPr>
        <w:t xml:space="preserve">situación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907D1"/>
        </w:rPr>
        <w:t xml:space="preserve">nueva </w:t>
      </w:r>
      <w:r>
        <w:rPr>
          <w:color w:val="4A0E12"/>
        </w:rPr>
        <w:t xml:space="preserve">oportunidad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. </w:t>
      </w:r>
      <w:r>
        <w:rPr>
          <w:color w:val="0907D1"/>
        </w:rPr>
        <w:t xml:space="preserve">Sánchez </w:t>
      </w:r>
      <w:r>
        <w:rPr>
          <w:color w:val="4A0E12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enfrentan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nuevo </w:t>
      </w:r>
      <w:r>
        <w:rPr>
          <w:color w:val="0907D1"/>
        </w:rPr>
        <w:t xml:space="preserve">reto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ello </w:t>
      </w:r>
      <w:r>
        <w:rPr>
          <w:color w:val="000000"/>
        </w:rPr>
        <w:t xml:space="preserve">, </w:t>
      </w:r>
      <w:r>
        <w:rPr>
          <w:color w:val="0907D1"/>
        </w:rPr>
        <w:t xml:space="preserve">hace </w:t>
      </w:r>
      <w:r>
        <w:rPr>
          <w:color w:val="000000"/>
        </w:rPr>
        <w:t xml:space="preserve">un </w:t>
      </w:r>
      <w:r>
        <w:rPr>
          <w:color w:val="0907D1"/>
        </w:rPr>
        <w:t xml:space="preserve">llamamiento </w:t>
      </w:r>
      <w:r>
        <w:rPr>
          <w:color w:val="4A0E12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A0E12"/>
        </w:rPr>
        <w:t xml:space="preserve">militantes </w:t>
      </w:r>
      <w:r>
        <w:rPr>
          <w:color w:val="0907D1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907D1"/>
        </w:rPr>
        <w:t xml:space="preserve">eligieron </w:t>
      </w:r>
      <w:r>
        <w:rPr>
          <w:color w:val="000000"/>
        </w:rPr>
        <w:t xml:space="preserve">otra </w:t>
      </w:r>
      <w:r>
        <w:rPr>
          <w:color w:val="4A0E12"/>
        </w:rPr>
        <w:t xml:space="preserve">opción </w:t>
      </w:r>
      <w:r>
        <w:rPr>
          <w:color w:val="4A0E12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últimas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A0E12"/>
        </w:rPr>
        <w:t xml:space="preserve">embargo </w:t>
      </w:r>
      <w:r>
        <w:rPr>
          <w:color w:val="000000"/>
        </w:rPr>
        <w:t xml:space="preserve">, </w:t>
      </w:r>
      <w:r>
        <w:rPr>
          <w:color w:val="0907D1"/>
        </w:rPr>
        <w:t xml:space="preserve">Pablo-Casado </w:t>
      </w:r>
      <w:r>
        <w:rPr>
          <w:color w:val="4A0E12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A0E12"/>
        </w:rPr>
        <w:t xml:space="preserve">responsabilidad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A0E12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A0E12"/>
        </w:rPr>
        <w:t xml:space="preserve">Partido-Popular </w:t>
      </w:r>
      <w:r>
        <w:rPr>
          <w:color w:val="0907D1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planteado </w:t>
      </w:r>
      <w:r>
        <w:rPr>
          <w:color w:val="0907D1"/>
        </w:rPr>
        <w:t xml:space="preserve">facilitar </w:t>
      </w:r>
      <w:r>
        <w:rPr>
          <w:color w:val="000000"/>
        </w:rPr>
        <w:t xml:space="preserve">su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tampoco </w:t>
      </w:r>
      <w:r>
        <w:rPr>
          <w:color w:val="000000"/>
        </w:rPr>
        <w:t xml:space="preserve">lo </w:t>
      </w:r>
      <w:r>
        <w:rPr>
          <w:color w:val="0907D1"/>
        </w:rPr>
        <w:t xml:space="preserve">hará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4A0E12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misma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líder </w:t>
      </w:r>
      <w:r>
        <w:rPr>
          <w:color w:val="0907D1"/>
        </w:rPr>
        <w:t xml:space="preserve">popular </w:t>
      </w:r>
      <w:r>
        <w:rPr>
          <w:color w:val="4A0E12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0907D1"/>
        </w:rPr>
        <w:t xml:space="preserve">nuevas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ha </w:t>
      </w:r>
      <w:r>
        <w:rPr>
          <w:color w:val="4A0E12"/>
        </w:rPr>
        <w:t xml:space="preserve">sido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907D1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A0E12"/>
        </w:rPr>
        <w:t xml:space="preserve">objetivo </w:t>
      </w:r>
      <w:r>
        <w:rPr>
          <w:color w:val="000000"/>
        </w:rPr>
        <w:t xml:space="preserve">del </w:t>
      </w:r>
      <w:r>
        <w:rPr>
          <w:color w:val="0907D1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querido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907D1"/>
        </w:rPr>
        <w:t xml:space="preserve">principio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A0E12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cabra </w:t>
      </w:r>
      <w:r>
        <w:rPr>
          <w:color w:val="0907D1"/>
        </w:rPr>
        <w:t xml:space="preserve">tira </w:t>
      </w:r>
      <w:r>
        <w:rPr>
          <w:color w:val="000000"/>
        </w:rPr>
        <w:t xml:space="preserve">al </w:t>
      </w:r>
      <w:r>
        <w:rPr>
          <w:color w:val="0907D1"/>
        </w:rPr>
        <w:t xml:space="preserve">monte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querido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A0E12"/>
        </w:rPr>
        <w:t xml:space="preserve">confrontación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4A0E12"/>
        </w:rPr>
        <w:t xml:space="preserve">intento </w:t>
      </w:r>
      <w:r>
        <w:rPr>
          <w:color w:val="000000"/>
        </w:rPr>
        <w:t xml:space="preserve">de </w:t>
      </w:r>
      <w:r>
        <w:rPr>
          <w:color w:val="0907D1"/>
        </w:rPr>
        <w:t xml:space="preserve">victoria </w:t>
      </w:r>
      <w:r>
        <w:rPr>
          <w:color w:val="000000"/>
        </w:rPr>
        <w:t xml:space="preserve">por </w:t>
      </w:r>
      <w:r>
        <w:rPr>
          <w:color w:val="4A0E12"/>
        </w:rPr>
        <w:t xml:space="preserve">agotamiento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4A0E12"/>
        </w:rPr>
        <w:t xml:space="preserve">referimos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907D1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4A0E12"/>
        </w:rPr>
        <w:t xml:space="preserve">salga </w:t>
      </w:r>
      <w:r>
        <w:rPr>
          <w:color w:val="4A0E12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A0E12"/>
        </w:rPr>
        <w:t xml:space="preserve">ambiente </w:t>
      </w:r>
      <w:r>
        <w:rPr>
          <w:color w:val="000000"/>
        </w:rPr>
        <w:t xml:space="preserve">de </w:t>
      </w:r>
      <w:r>
        <w:rPr>
          <w:color w:val="0907D1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A0E12"/>
        </w:rPr>
        <w:t xml:space="preserve">encuestas </w:t>
      </w:r>
      <w:r>
        <w:rPr>
          <w:color w:val="000000"/>
        </w:rPr>
        <w:t xml:space="preserve">que </w:t>
      </w:r>
      <w:r>
        <w:rPr>
          <w:color w:val="0907D1"/>
        </w:rPr>
        <w:t xml:space="preserve">publican </w:t>
      </w:r>
      <w:r>
        <w:rPr>
          <w:color w:val="000000"/>
        </w:rPr>
        <w:t xml:space="preserve">hoy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907D1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907D1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907D1"/>
        </w:rPr>
        <w:t xml:space="preserve">Español </w:t>
      </w:r>
      <w:r>
        <w:rPr>
          <w:color w:val="000000"/>
        </w:rPr>
        <w:t xml:space="preserve">'' </w:t>
      </w:r>
      <w:r>
        <w:rPr>
          <w:color w:val="FA48CA"/>
        </w:rPr>
        <w:t xml:space="preserve">vaticinan </w:t>
      </w:r>
      <w:r>
        <w:rPr>
          <w:color w:val="000000"/>
        </w:rPr>
        <w:t xml:space="preserve">un </w:t>
      </w:r>
      <w:r>
        <w:rPr>
          <w:color w:val="FA48CA"/>
        </w:rPr>
        <w:t xml:space="preserve">panorama </w:t>
      </w:r>
      <w:r>
        <w:rPr>
          <w:color w:val="000000"/>
        </w:rPr>
        <w:t xml:space="preserve">muy </w:t>
      </w:r>
      <w:r>
        <w:rPr>
          <w:color w:val="4A0E12"/>
        </w:rPr>
        <w:t xml:space="preserve">parecido </w:t>
      </w:r>
      <w:r>
        <w:rPr>
          <w:color w:val="000000"/>
        </w:rPr>
        <w:t xml:space="preserve">al </w:t>
      </w:r>
      <w:r>
        <w:rPr>
          <w:color w:val="4A0E12"/>
        </w:rPr>
        <w:t xml:space="preserve">actual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. </w:t>
      </w:r>
      <w:r>
        <w:rPr>
          <w:color w:val="0907D1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4A0E12"/>
        </w:rPr>
        <w:t xml:space="preserve">cómo </w:t>
      </w:r>
      <w:r>
        <w:rPr>
          <w:color w:val="4A0E12"/>
        </w:rPr>
        <w:t xml:space="preserve">quedarían </w:t>
      </w:r>
      <w:r>
        <w:rPr>
          <w:color w:val="000000"/>
        </w:rPr>
        <w:t xml:space="preserve">los </w:t>
      </w:r>
      <w:r>
        <w:rPr>
          <w:color w:val="4A0E12"/>
        </w:rPr>
        <w:t xml:space="preserve">cinco </w:t>
      </w:r>
      <w:r>
        <w:rPr>
          <w:color w:val="0907D1"/>
        </w:rPr>
        <w:t xml:space="preserve">principales </w:t>
      </w:r>
      <w:r>
        <w:rPr>
          <w:color w:val="4A0E12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PSOE </w:t>
      </w:r>
      <w:r>
        <w:rPr>
          <w:color w:val="000000"/>
        </w:rPr>
        <w:t xml:space="preserve">se </w:t>
      </w:r>
      <w:r>
        <w:rPr>
          <w:color w:val="4A0E12"/>
        </w:rPr>
        <w:t xml:space="preserve">mantendría </w:t>
      </w:r>
      <w:r>
        <w:rPr>
          <w:color w:val="000000"/>
        </w:rPr>
        <w:t xml:space="preserve">como </w:t>
      </w:r>
      <w:r>
        <w:rPr>
          <w:color w:val="0907D1"/>
        </w:rPr>
        <w:t xml:space="preserve">primera </w:t>
      </w:r>
      <w:r>
        <w:rPr>
          <w:color w:val="4A0E12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11 </w:t>
      </w:r>
      <w:r>
        <w:rPr>
          <w:color w:val="0907D1"/>
        </w:rPr>
        <w:t xml:space="preserve">escaños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sondeo </w:t>
      </w:r>
      <w:r>
        <w:rPr>
          <w:color w:val="000000"/>
        </w:rPr>
        <w:t xml:space="preserve">más </w:t>
      </w:r>
      <w:r>
        <w:rPr>
          <w:color w:val="4A0E12"/>
        </w:rPr>
        <w:t xml:space="preserve">favorable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A0E12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907D1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907D1"/>
        </w:rPr>
        <w:t xml:space="preserve">Unidas-Podemos </w:t>
      </w:r>
      <w:r>
        <w:rPr>
          <w:color w:val="4A0E12"/>
        </w:rPr>
        <w:t xml:space="preserve">podría </w:t>
      </w:r>
      <w:r>
        <w:rPr>
          <w:color w:val="4A0E12"/>
        </w:rPr>
        <w:t xml:space="preserve">perder </w:t>
      </w:r>
      <w:r>
        <w:rPr>
          <w:color w:val="000000"/>
        </w:rPr>
        <w:t xml:space="preserve">hasta </w:t>
      </w:r>
      <w:r>
        <w:rPr>
          <w:color w:val="4A0E12"/>
        </w:rPr>
        <w:t xml:space="preserve">cinco </w:t>
      </w:r>
      <w:r>
        <w:rPr>
          <w:color w:val="FA48CA"/>
        </w:rPr>
        <w:t xml:space="preserve">asientos </w:t>
      </w:r>
      <w:r>
        <w:rPr>
          <w:color w:val="000000"/>
        </w:rPr>
        <w:t xml:space="preserve">;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37 </w:t>
      </w:r>
      <w:r>
        <w:rPr>
          <w:color w:val="000000"/>
        </w:rPr>
        <w:t xml:space="preserve">o </w:t>
      </w:r>
      <w:r>
        <w:rPr>
          <w:color w:val="000000"/>
        </w:rPr>
        <w:t xml:space="preserve">39 </w:t>
      </w:r>
      <w:r>
        <w:rPr>
          <w:color w:val="4A0E12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PP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4A0E12"/>
        </w:rPr>
        <w:t xml:space="preserve">partido </w:t>
      </w:r>
      <w:r>
        <w:rPr>
          <w:color w:val="000000"/>
        </w:rPr>
        <w:t xml:space="preserve">más </w:t>
      </w:r>
      <w:r>
        <w:rPr>
          <w:color w:val="4A0E12"/>
        </w:rPr>
        <w:t xml:space="preserve">beneficiado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28 </w:t>
      </w:r>
      <w:r>
        <w:rPr>
          <w:color w:val="4A0E12"/>
        </w:rPr>
        <w:t xml:space="preserve">diputados </w:t>
      </w:r>
      <w:r>
        <w:rPr>
          <w:color w:val="000000"/>
        </w:rPr>
        <w:t xml:space="preserve">más </w:t>
      </w:r>
      <w:r>
        <w:rPr>
          <w:color w:val="0907D1"/>
        </w:rPr>
        <w:t xml:space="preserve">según </w:t>
      </w:r>
      <w:r>
        <w:rPr>
          <w:color w:val="000000"/>
        </w:rPr>
        <w:t xml:space="preserve">la </w:t>
      </w:r>
      <w:r>
        <w:rPr>
          <w:color w:val="4A0E12"/>
        </w:rPr>
        <w:t xml:space="preserve">encuesta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907D1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A0E12"/>
        </w:rPr>
        <w:t xml:space="preserve">costa </w:t>
      </w:r>
      <w:r>
        <w:rPr>
          <w:color w:val="000000"/>
        </w:rPr>
        <w:t xml:space="preserve">de </w:t>
      </w:r>
      <w:r>
        <w:rPr>
          <w:color w:val="4A0E12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4A0E12"/>
        </w:rPr>
        <w:t xml:space="preserve">partido </w:t>
      </w:r>
      <w:r>
        <w:rPr>
          <w:color w:val="000000"/>
        </w:rPr>
        <w:t xml:space="preserve">más </w:t>
      </w:r>
      <w:r>
        <w:rPr>
          <w:color w:val="0907D1"/>
        </w:rPr>
        <w:t xml:space="preserve">perjudicado </w:t>
      </w:r>
      <w:r>
        <w:rPr>
          <w:color w:val="000000"/>
        </w:rPr>
        <w:t xml:space="preserve">; </w:t>
      </w:r>
      <w:r>
        <w:rPr>
          <w:color w:val="4A0E12"/>
        </w:rPr>
        <w:t xml:space="preserve">podría </w:t>
      </w:r>
      <w:r>
        <w:rPr>
          <w:color w:val="4A0E12"/>
        </w:rPr>
        <w:t xml:space="preserve">perder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23 </w:t>
      </w:r>
      <w:r>
        <w:rPr>
          <w:color w:val="0907D1"/>
        </w:rPr>
        <w:t xml:space="preserve">escaños </w:t>
      </w:r>
      <w:r>
        <w:rPr>
          <w:color w:val="000000"/>
        </w:rPr>
        <w:t xml:space="preserve">. </w:t>
      </w:r>
      <w:r>
        <w:rPr>
          <w:color w:val="0907D1"/>
        </w:rPr>
        <w:t xml:space="preserve">Vox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4A0E12"/>
        </w:rPr>
        <w:t xml:space="preserve">quedará </w:t>
      </w:r>
      <w:r>
        <w:rPr>
          <w:color w:val="000000"/>
        </w:rPr>
        <w:t xml:space="preserve">con </w:t>
      </w:r>
      <w:r>
        <w:rPr>
          <w:color w:val="4A0E12"/>
        </w:rPr>
        <w:t xml:space="preserve">menos </w:t>
      </w:r>
      <w:r>
        <w:rPr>
          <w:color w:val="FA48CA"/>
        </w:rPr>
        <w:t xml:space="preserve">asientos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907D1"/>
        </w:rPr>
        <w:t xml:space="preserve">seis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907D1"/>
        </w:rPr>
        <w:t xml:space="preserve">dibuja </w:t>
      </w:r>
      <w:r>
        <w:rPr>
          <w:color w:val="000000"/>
        </w:rPr>
        <w:t xml:space="preserve">un </w:t>
      </w:r>
      <w:r>
        <w:rPr>
          <w:color w:val="FA48CA"/>
        </w:rPr>
        <w:t xml:space="preserve">panorama </w:t>
      </w:r>
      <w:r>
        <w:rPr>
          <w:color w:val="0907D1"/>
        </w:rPr>
        <w:t xml:space="preserve">similar </w:t>
      </w:r>
      <w:r>
        <w:rPr>
          <w:color w:val="000000"/>
        </w:rPr>
        <w:t xml:space="preserve">al </w:t>
      </w:r>
      <w:r>
        <w:rPr>
          <w:color w:val="4A0E12"/>
        </w:rPr>
        <w:t xml:space="preserve">actual </w:t>
      </w:r>
      <w:r>
        <w:rPr>
          <w:color w:val="000000"/>
        </w:rPr>
        <w:t xml:space="preserve">en </w:t>
      </w:r>
      <w:r>
        <w:rPr>
          <w:color w:val="0907D1"/>
        </w:rPr>
        <w:t xml:space="preserve">cuanto </w:t>
      </w:r>
      <w:r>
        <w:rPr>
          <w:color w:val="000000"/>
        </w:rPr>
        <w:t xml:space="preserve">a </w:t>
      </w:r>
      <w:r>
        <w:rPr>
          <w:color w:val="4A0E12"/>
        </w:rPr>
        <w:t xml:space="preserve">posibles </w:t>
      </w:r>
      <w:r>
        <w:rPr>
          <w:color w:val="4A0E12"/>
        </w:rPr>
        <w:t xml:space="preserve">pactos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907D1"/>
        </w:rPr>
        <w:t xml:space="preserve">Vanguardia </w:t>
      </w:r>
      <w:r>
        <w:rPr>
          <w:color w:val="000000"/>
        </w:rPr>
        <w:t xml:space="preserve">'' </w:t>
      </w:r>
      <w:r>
        <w:rPr>
          <w:color w:val="4A0E12"/>
        </w:rPr>
        <w:t xml:space="preserve">destaca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907D1"/>
        </w:rPr>
        <w:t xml:space="preserve">verosímil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907D1"/>
        </w:rPr>
        <w:t xml:space="preserve">suma </w:t>
      </w:r>
      <w:r>
        <w:rPr>
          <w:color w:val="000000"/>
        </w:rPr>
        <w:t xml:space="preserve">de </w:t>
      </w:r>
      <w:r>
        <w:rPr>
          <w:color w:val="0907D1"/>
        </w:rPr>
        <w:t xml:space="preserve">PSOE </w:t>
      </w:r>
      <w:r>
        <w:rPr>
          <w:color w:val="000000"/>
        </w:rPr>
        <w:t xml:space="preserve">, </w:t>
      </w:r>
      <w:r>
        <w:rPr>
          <w:color w:val="4A0E12"/>
        </w:rPr>
        <w:t xml:space="preserve">Podemos </w:t>
      </w:r>
      <w:r>
        <w:rPr>
          <w:color w:val="000000"/>
        </w:rPr>
        <w:t xml:space="preserve">y </w:t>
      </w:r>
      <w:r>
        <w:rPr>
          <w:color w:val="4A0E12"/>
        </w:rPr>
        <w:t xml:space="preserve">PNV </w:t>
      </w:r>
      <w:r>
        <w:rPr>
          <w:color w:val="4A0E12"/>
        </w:rPr>
        <w:t xml:space="preserve">permitiría </w:t>
      </w:r>
      <w:r>
        <w:rPr>
          <w:color w:val="000000"/>
        </w:rPr>
        <w:t xml:space="preserve">una </w:t>
      </w:r>
      <w:r>
        <w:rPr>
          <w:color w:val="0907D1"/>
        </w:rPr>
        <w:t xml:space="preserve">mayoría </w:t>
      </w:r>
      <w:r>
        <w:rPr>
          <w:color w:val="0907D1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4A0E12"/>
        </w:rPr>
        <w:t xml:space="preserve">encuesta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4A0E12"/>
        </w:rPr>
        <w:t xml:space="preserve">Razón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907D1"/>
        </w:rPr>
        <w:t xml:space="preserve">pulsa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4A0E12"/>
        </w:rPr>
        <w:t xml:space="preserve">ánimo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españoles </w:t>
      </w:r>
      <w:r>
        <w:rPr>
          <w:color w:val="000000"/>
        </w:rPr>
        <w:t xml:space="preserve">y </w:t>
      </w:r>
      <w:r>
        <w:rPr>
          <w:color w:val="4A0E12"/>
        </w:rPr>
        <w:t xml:space="preserve">destaca </w:t>
      </w:r>
      <w:r>
        <w:rPr>
          <w:color w:val="000000"/>
        </w:rPr>
        <w:t xml:space="preserve">este </w:t>
      </w:r>
      <w:r>
        <w:rPr>
          <w:color w:val="4A0E12"/>
        </w:rPr>
        <w:t xml:space="preserve">dato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907D1"/>
        </w:rPr>
        <w:t xml:space="preserve">63,1 </w:t>
      </w:r>
      <w:r>
        <w:rPr>
          <w:color w:val="000000"/>
        </w:rPr>
        <w:t xml:space="preserve">% </w:t>
      </w:r>
      <w:r>
        <w:rPr>
          <w:color w:val="4A0E12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líderes </w:t>
      </w:r>
      <w:r>
        <w:rPr>
          <w:color w:val="4A0E12"/>
        </w:rPr>
        <w:t xml:space="preserve">deberían </w:t>
      </w:r>
      <w:r>
        <w:rPr>
          <w:color w:val="4A0E12"/>
        </w:rPr>
        <w:t xml:space="preserve">dimitir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FA48CA"/>
        </w:rPr>
        <w:t xml:space="preserve">capaces </w:t>
      </w:r>
      <w:r>
        <w:rPr>
          <w:color w:val="000000"/>
        </w:rPr>
        <w:t xml:space="preserve">de </w:t>
      </w:r>
      <w:r>
        <w:rPr>
          <w:color w:val="4A0E12"/>
        </w:rPr>
        <w:t xml:space="preserve">ponerse </w:t>
      </w:r>
      <w:r>
        <w:rPr>
          <w:color w:val="000000"/>
        </w:rPr>
        <w:t xml:space="preserve">de </w:t>
      </w:r>
      <w:r>
        <w:rPr>
          <w:color w:val="0907D1"/>
        </w:rPr>
        <w:t xml:space="preserve">acuerdo </w:t>
      </w:r>
      <w:r>
        <w:rPr>
          <w:color w:val="000000"/>
        </w:rPr>
        <w:t xml:space="preserve">. </w:t>
      </w:r>
      <w:r>
        <w:rPr>
          <w:color w:val="4A0E12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he </w:t>
      </w:r>
      <w:r>
        <w:rPr>
          <w:color w:val="0907D1"/>
        </w:rPr>
        <w:t xml:space="preserve">pedido </w:t>
      </w:r>
      <w:r>
        <w:rPr>
          <w:color w:val="000000"/>
        </w:rPr>
        <w:t xml:space="preserve">el </w:t>
      </w:r>
      <w:r>
        <w:rPr>
          <w:color w:val="0907D1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A0E12"/>
        </w:rPr>
        <w:t xml:space="preserve">toda </w:t>
      </w:r>
      <w:r>
        <w:rPr>
          <w:color w:val="000000"/>
        </w:rPr>
        <w:t xml:space="preserve">la </w:t>
      </w:r>
      <w:r>
        <w:rPr>
          <w:color w:val="4A0E12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907D1"/>
        </w:rPr>
        <w:t xml:space="preserve">voto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A0E12"/>
        </w:rPr>
        <w:t xml:space="preserve">hacerlo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muy </w:t>
      </w:r>
      <w:r>
        <w:rPr>
          <w:color w:val="0907D1"/>
        </w:rPr>
        <w:t xml:space="preserve">convencidos </w:t>
      </w:r>
      <w:r>
        <w:rPr>
          <w:color w:val="000000"/>
        </w:rPr>
        <w:t xml:space="preserve">. </w:t>
      </w:r>
      <w:r>
        <w:rPr>
          <w:color w:val="0907D1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907D1"/>
        </w:rPr>
        <w:t xml:space="preserve">gobierne </w:t>
      </w:r>
      <w:r>
        <w:rPr>
          <w:color w:val="000000"/>
        </w:rPr>
        <w:t xml:space="preserve">quien </w:t>
      </w:r>
      <w:r>
        <w:rPr>
          <w:color w:val="0907D1"/>
        </w:rPr>
        <w:t xml:space="preserve">gobierne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agota </w:t>
      </w:r>
      <w:r>
        <w:rPr>
          <w:color w:val="000000"/>
        </w:rPr>
        <w:t xml:space="preserve">el </w:t>
      </w:r>
      <w:r>
        <w:rPr>
          <w:color w:val="0907D1"/>
        </w:rPr>
        <w:t xml:space="preserve">plazo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pancarta </w:t>
      </w:r>
      <w:r>
        <w:rPr>
          <w:color w:val="000000"/>
        </w:rPr>
        <w:t xml:space="preserve">en </w:t>
      </w:r>
      <w:r>
        <w:rPr>
          <w:color w:val="4A0E12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líderes </w:t>
      </w:r>
      <w:r>
        <w:rPr>
          <w:color w:val="4A0E12"/>
        </w:rPr>
        <w:t xml:space="preserve">independentistas </w:t>
      </w:r>
      <w:r>
        <w:rPr>
          <w:color w:val="4A0E12"/>
        </w:rPr>
        <w:t xml:space="preserve">sigue </w:t>
      </w:r>
      <w:r>
        <w:rPr>
          <w:color w:val="FA48CA"/>
        </w:rPr>
        <w:t xml:space="preserve">colgada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pasado </w:t>
      </w:r>
      <w:r>
        <w:rPr>
          <w:color w:val="0907D1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de </w:t>
      </w:r>
      <w:r>
        <w:rPr>
          <w:color w:val="4A0E12"/>
        </w:rPr>
        <w:t xml:space="preserve">Cataluña </w:t>
      </w:r>
      <w:r>
        <w:rPr>
          <w:color w:val="4A0E12"/>
        </w:rPr>
        <w:t xml:space="preserve">daba </w:t>
      </w:r>
      <w:r>
        <w:rPr>
          <w:color w:val="000000"/>
        </w:rPr>
        <w:t xml:space="preserve">48 </w:t>
      </w:r>
      <w:r>
        <w:rPr>
          <w:color w:val="4A0E12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4A0E12"/>
        </w:rPr>
        <w:t xml:space="preserve">retirada </w:t>
      </w:r>
      <w:r>
        <w:rPr>
          <w:color w:val="000000"/>
        </w:rPr>
        <w:t xml:space="preserve">. </w:t>
      </w:r>
      <w:r>
        <w:rPr>
          <w:color w:val="0907D1"/>
        </w:rPr>
        <w:t xml:space="preserve">Según </w:t>
      </w:r>
      <w:r>
        <w:rPr>
          <w:color w:val="000000"/>
        </w:rPr>
        <w:t xml:space="preserve">la </w:t>
      </w:r>
      <w:r>
        <w:rPr>
          <w:color w:val="4A0E12"/>
        </w:rPr>
        <w:t xml:space="preserve">asociación </w:t>
      </w:r>
      <w:r>
        <w:rPr>
          <w:color w:val="4A0E12"/>
        </w:rPr>
        <w:t xml:space="preserve">ciudadana </w:t>
      </w:r>
      <w:r>
        <w:rPr>
          <w:color w:val="000000"/>
        </w:rPr>
        <w:t xml:space="preserve">que </w:t>
      </w:r>
      <w:r>
        <w:rPr>
          <w:color w:val="4A0E12"/>
        </w:rPr>
        <w:t xml:space="preserve">reclamó </w:t>
      </w:r>
      <w:r>
        <w:rPr>
          <w:color w:val="0907D1"/>
        </w:rPr>
        <w:t xml:space="preserve">judicialmente </w:t>
      </w:r>
      <w:r>
        <w:rPr>
          <w:color w:val="000000"/>
        </w:rPr>
        <w:t xml:space="preserve">su </w:t>
      </w:r>
      <w:r>
        <w:rPr>
          <w:color w:val="4A0E12"/>
        </w:rPr>
        <w:t xml:space="preserve">retirada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plazo </w:t>
      </w:r>
      <w:r>
        <w:rPr>
          <w:color w:val="000000"/>
        </w:rPr>
        <w:t xml:space="preserve">habría </w:t>
      </w:r>
      <w:r>
        <w:rPr>
          <w:color w:val="4A0E12"/>
        </w:rPr>
        <w:t xml:space="preserve">terminado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0907D1"/>
        </w:rPr>
        <w:t xml:space="preserve">mediodía </w:t>
      </w:r>
      <w:r>
        <w:rPr>
          <w:color w:val="000000"/>
        </w:rPr>
        <w:t xml:space="preserve">. </w:t>
      </w:r>
      <w:r>
        <w:rPr>
          <w:color w:val="4A0E12"/>
        </w:rPr>
        <w:t xml:space="preserve">Quim-Torra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907D1"/>
        </w:rPr>
        <w:t xml:space="preserve">comunicado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907D1"/>
        </w:rPr>
        <w:t xml:space="preserve">retirará </w:t>
      </w:r>
      <w:r>
        <w:rPr>
          <w:color w:val="000000"/>
        </w:rPr>
        <w:t xml:space="preserve">. </w:t>
      </w:r>
      <w:r>
        <w:rPr>
          <w:color w:val="0907D1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FA48CA"/>
        </w:rPr>
        <w:t xml:space="preserve">Greta-Thumberg </w:t>
      </w:r>
      <w:r>
        <w:rPr>
          <w:color w:val="4A0E12"/>
        </w:rPr>
        <w:t xml:space="preserve">dejaba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907D1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A0E12"/>
        </w:rPr>
        <w:t xml:space="preserve">plantaba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A0E12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país </w:t>
      </w:r>
      <w:r>
        <w:rPr>
          <w:color w:val="000000"/>
        </w:rPr>
        <w:t xml:space="preserve">, </w:t>
      </w:r>
      <w:r>
        <w:rPr>
          <w:color w:val="0907D1"/>
        </w:rPr>
        <w:t xml:space="preserve">Suecia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4A0E12"/>
        </w:rPr>
        <w:t xml:space="preserve">reclamar </w:t>
      </w:r>
      <w:r>
        <w:rPr>
          <w:color w:val="000000"/>
        </w:rPr>
        <w:t xml:space="preserve">una </w:t>
      </w:r>
      <w:r>
        <w:rPr>
          <w:color w:val="4A0E12"/>
        </w:rPr>
        <w:t xml:space="preserve">lucha </w:t>
      </w:r>
      <w:r>
        <w:rPr>
          <w:color w:val="4A0E12"/>
        </w:rPr>
        <w:t xml:space="preserve">decidida </w:t>
      </w:r>
      <w:r>
        <w:rPr>
          <w:color w:val="000000"/>
        </w:rPr>
        <w:t xml:space="preserve">en </w:t>
      </w:r>
      <w:r>
        <w:rPr>
          <w:color w:val="0907D1"/>
        </w:rPr>
        <w:t xml:space="preserve">defensa </w:t>
      </w:r>
      <w:r>
        <w:rPr>
          <w:color w:val="000000"/>
        </w:rPr>
        <w:t xml:space="preserve">del </w:t>
      </w:r>
      <w:r>
        <w:rPr>
          <w:color w:val="4A0E12"/>
        </w:rPr>
        <w:t xml:space="preserve">medio </w:t>
      </w:r>
      <w:r>
        <w:rPr>
          <w:color w:val="4A0E12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4A0E12"/>
        </w:rPr>
        <w:t xml:space="preserve">solo </w:t>
      </w:r>
      <w:r>
        <w:rPr>
          <w:color w:val="000000"/>
        </w:rPr>
        <w:t xml:space="preserve">15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4A0E12"/>
        </w:rPr>
        <w:t xml:space="preserve">podía </w:t>
      </w:r>
      <w:r>
        <w:rPr>
          <w:color w:val="4A0E12"/>
        </w:rPr>
        <w:t xml:space="preserve">imaginar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907D1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4A0E12"/>
        </w:rPr>
        <w:t xml:space="preserve">Huelga </w:t>
      </w:r>
      <w:r>
        <w:rPr>
          <w:color w:val="4A0E12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A0E12"/>
        </w:rPr>
        <w:t xml:space="preserve">planeta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0907D1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símbolo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907D1"/>
        </w:rPr>
        <w:t xml:space="preserve">generación </w:t>
      </w:r>
      <w:r>
        <w:rPr>
          <w:color w:val="000000"/>
        </w:rPr>
        <w:t xml:space="preserve">de </w:t>
      </w:r>
      <w:r>
        <w:rPr>
          <w:color w:val="4A0E12"/>
        </w:rPr>
        <w:t xml:space="preserve">jóvenes </w:t>
      </w:r>
      <w:r>
        <w:rPr>
          <w:color w:val="000000"/>
        </w:rPr>
        <w:t xml:space="preserve">que </w:t>
      </w:r>
      <w:r>
        <w:rPr>
          <w:color w:val="4A0E12"/>
        </w:rPr>
        <w:t xml:space="preserve">exigen </w:t>
      </w:r>
      <w:r>
        <w:rPr>
          <w:color w:val="4A0E12"/>
        </w:rPr>
        <w:t xml:space="preserve">acciones </w:t>
      </w:r>
      <w:r>
        <w:rPr>
          <w:color w:val="4A0E12"/>
        </w:rPr>
        <w:t xml:space="preserve">contundentes </w:t>
      </w:r>
      <w:r>
        <w:rPr>
          <w:color w:val="000000"/>
        </w:rPr>
        <w:t xml:space="preserve">para </w:t>
      </w:r>
      <w:r>
        <w:rPr>
          <w:color w:val="4A0E12"/>
        </w:rPr>
        <w:t xml:space="preserve">combatir </w:t>
      </w:r>
      <w:r>
        <w:rPr>
          <w:color w:val="000000"/>
        </w:rPr>
        <w:t xml:space="preserve">el </w:t>
      </w:r>
      <w:r>
        <w:rPr>
          <w:color w:val="4A0E12"/>
        </w:rPr>
        <w:t xml:space="preserve">cambio </w:t>
      </w:r>
      <w:r>
        <w:rPr>
          <w:color w:val="4A0E12"/>
        </w:rPr>
        <w:t xml:space="preserve">climático </w:t>
      </w:r>
      <w:r>
        <w:rPr>
          <w:color w:val="000000"/>
        </w:rPr>
        <w:t xml:space="preserve">. </w:t>
      </w:r>
      <w:r>
        <w:rPr>
          <w:color w:val="4A0E12"/>
        </w:rPr>
        <w:t xml:space="preserve">Greta </w:t>
      </w:r>
      <w:r>
        <w:rPr>
          <w:color w:val="000000"/>
        </w:rPr>
        <w:t xml:space="preserve">ha </w:t>
      </w:r>
      <w:r>
        <w:rPr>
          <w:color w:val="0907D1"/>
        </w:rPr>
        <w:t xml:space="preserve">recorrido </w:t>
      </w:r>
      <w:r>
        <w:rPr>
          <w:color w:val="000000"/>
        </w:rPr>
        <w:t xml:space="preserve">ya </w:t>
      </w:r>
      <w:r>
        <w:rPr>
          <w:color w:val="0907D1"/>
        </w:rPr>
        <w:t xml:space="preserve">varios </w:t>
      </w:r>
      <w:r>
        <w:rPr>
          <w:color w:val="4A0E12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907D1"/>
        </w:rPr>
        <w:t xml:space="preserve">mensaje </w:t>
      </w:r>
      <w:r>
        <w:rPr>
          <w:color w:val="000000"/>
        </w:rPr>
        <w:t xml:space="preserve">a </w:t>
      </w:r>
      <w:r>
        <w:rPr>
          <w:color w:val="4A0E12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naturaleza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A0E12"/>
        </w:rPr>
        <w:t xml:space="preserve">discurso </w:t>
      </w:r>
      <w:r>
        <w:rPr>
          <w:color w:val="000000"/>
        </w:rPr>
        <w:t xml:space="preserve">que </w:t>
      </w:r>
      <w:r>
        <w:rPr>
          <w:color w:val="000000"/>
        </w:rPr>
        <w:t xml:space="preserve">sonará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sede </w:t>
      </w:r>
      <w:r>
        <w:rPr>
          <w:color w:val="000000"/>
        </w:rPr>
        <w:t xml:space="preserve">de </w:t>
      </w:r>
      <w:r>
        <w:rPr>
          <w:color w:val="4A0E12"/>
        </w:rPr>
        <w:t xml:space="preserve">Naciones-Unidas </w:t>
      </w:r>
      <w:r>
        <w:rPr>
          <w:color w:val="000000"/>
        </w:rPr>
        <w:t xml:space="preserve">ante </w:t>
      </w:r>
      <w:r>
        <w:rPr>
          <w:color w:val="0907D1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A0E12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A0E12"/>
        </w:rPr>
        <w:t xml:space="preserve">partir </w:t>
      </w:r>
      <w:r>
        <w:rPr>
          <w:color w:val="000000"/>
        </w:rPr>
        <w:t xml:space="preserve">de </w:t>
      </w:r>
      <w:r>
        <w:rPr>
          <w:color w:val="4A0E12"/>
        </w:rPr>
        <w:t xml:space="preserve">mañana </w:t>
      </w:r>
      <w:r>
        <w:rPr>
          <w:color w:val="000000"/>
        </w:rPr>
        <w:t xml:space="preserve">, </w:t>
      </w:r>
      <w:r>
        <w:rPr>
          <w:color w:val="4A0E12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Cumbre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A0E12"/>
        </w:rPr>
        <w:t xml:space="preserve">Clima </w:t>
      </w:r>
      <w:r>
        <w:rPr>
          <w:color w:val="000000"/>
        </w:rPr>
        <w:t xml:space="preserve">. </w:t>
      </w:r>
      <w:r>
        <w:rPr>
          <w:color w:val="0907D1"/>
        </w:rPr>
        <w:t xml:space="preserve">¿Cómo </w:t>
      </w:r>
      <w:r>
        <w:rPr>
          <w:color w:val="000000"/>
        </w:rPr>
        <w:t xml:space="preserve">se </w:t>
      </w:r>
      <w:r>
        <w:rPr>
          <w:color w:val="4A0E12"/>
        </w:rPr>
        <w:t xml:space="preserve">presenta </w:t>
      </w:r>
      <w:r>
        <w:rPr>
          <w:color w:val="000000"/>
        </w:rPr>
        <w:t xml:space="preserve">esta </w:t>
      </w:r>
      <w:r>
        <w:rPr>
          <w:color w:val="0907D1"/>
        </w:rPr>
        <w:t xml:space="preserve">cita </w:t>
      </w:r>
      <w:r>
        <w:rPr>
          <w:color w:val="000000"/>
        </w:rPr>
        <w:t xml:space="preserve">, </w:t>
      </w:r>
      <w:r>
        <w:rPr>
          <w:color w:val="4A0E12"/>
        </w:rPr>
        <w:t xml:space="preserve">José </w:t>
      </w:r>
      <w:r>
        <w:rPr>
          <w:color w:val="0907D1"/>
        </w:rPr>
        <w:t xml:space="preserve">ngel </w:t>
      </w:r>
      <w:r>
        <w:rPr>
          <w:color w:val="0907D1"/>
        </w:rPr>
        <w:t xml:space="preserve">Abad </w:t>
      </w:r>
      <w:r>
        <w:rPr>
          <w:color w:val="000000"/>
        </w:rPr>
        <w:t xml:space="preserve">? </w:t>
      </w:r>
      <w:r>
        <w:rPr>
          <w:color w:val="000000"/>
        </w:rPr>
        <w:t xml:space="preserve">Con </w:t>
      </w:r>
      <w:r>
        <w:rPr>
          <w:color w:val="4A0E12"/>
        </w:rPr>
        <w:t xml:space="preserve">sensación </w:t>
      </w:r>
      <w:r>
        <w:rPr>
          <w:color w:val="000000"/>
        </w:rPr>
        <w:t xml:space="preserve">de </w:t>
      </w:r>
      <w:r>
        <w:rPr>
          <w:color w:val="4A0E12"/>
        </w:rPr>
        <w:t xml:space="preserve">máxima </w:t>
      </w:r>
      <w:r>
        <w:rPr>
          <w:color w:val="0907D1"/>
        </w:rPr>
        <w:t xml:space="preserve">urgencia </w:t>
      </w:r>
      <w:r>
        <w:rPr>
          <w:color w:val="000000"/>
        </w:rPr>
        <w:t xml:space="preserve">se </w:t>
      </w:r>
      <w:r>
        <w:rPr>
          <w:color w:val="4A0E12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A0E12"/>
        </w:rPr>
        <w:t xml:space="preserve">cumbre </w:t>
      </w:r>
      <w:r>
        <w:rPr>
          <w:color w:val="000000"/>
        </w:rPr>
        <w:t xml:space="preserve">del </w:t>
      </w:r>
      <w:r>
        <w:rPr>
          <w:color w:val="4A0E12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4A0E12"/>
        </w:rPr>
        <w:t xml:space="preserve">vergüenza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vez </w:t>
      </w:r>
      <w:r>
        <w:rPr>
          <w:color w:val="0907D1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4A0E12"/>
        </w:rPr>
        <w:t xml:space="preserve">jóvenes </w:t>
      </w:r>
      <w:r>
        <w:rPr>
          <w:color w:val="000000"/>
        </w:rPr>
        <w:t xml:space="preserve">, </w:t>
      </w:r>
      <w:r>
        <w:rPr>
          <w:color w:val="4A0E12"/>
        </w:rPr>
        <w:t xml:space="preserve">incluso </w:t>
      </w:r>
      <w:r>
        <w:rPr>
          <w:color w:val="000000"/>
        </w:rPr>
        <w:t xml:space="preserve">los </w:t>
      </w:r>
      <w:r>
        <w:rPr>
          <w:color w:val="4A0E12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907D1"/>
        </w:rPr>
        <w:t xml:space="preserve">claman </w:t>
      </w:r>
      <w:r>
        <w:rPr>
          <w:color w:val="000000"/>
        </w:rPr>
        <w:t xml:space="preserve">más </w:t>
      </w:r>
      <w:r>
        <w:rPr>
          <w:color w:val="4A0E12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4A0E12"/>
        </w:rPr>
        <w:t xml:space="preserve">cumbre </w:t>
      </w:r>
      <w:r>
        <w:rPr>
          <w:color w:val="000000"/>
        </w:rPr>
        <w:t xml:space="preserve">de </w:t>
      </w:r>
      <w:r>
        <w:rPr>
          <w:color w:val="4A0E12"/>
        </w:rPr>
        <w:t xml:space="preserve">jóvenes </w:t>
      </w:r>
      <w:r>
        <w:rPr>
          <w:color w:val="0907D1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últimas </w:t>
      </w:r>
      <w:r>
        <w:rPr>
          <w:color w:val="4A0E12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cumbre </w:t>
      </w:r>
      <w:r>
        <w:rPr>
          <w:color w:val="000000"/>
        </w:rPr>
        <w:t xml:space="preserve">de </w:t>
      </w:r>
      <w:r>
        <w:rPr>
          <w:color w:val="4A0E12"/>
        </w:rPr>
        <w:t xml:space="preserve">países </w:t>
      </w:r>
      <w:r>
        <w:rPr>
          <w:color w:val="000000"/>
        </w:rPr>
        <w:t xml:space="preserve">, </w:t>
      </w:r>
      <w:r>
        <w:rPr>
          <w:color w:val="4A0E12"/>
        </w:rPr>
        <w:t xml:space="preserve">mañana </w:t>
      </w:r>
      <w:r>
        <w:rPr>
          <w:color w:val="000000"/>
        </w:rPr>
        <w:t xml:space="preserve">, </w:t>
      </w:r>
      <w:r>
        <w:rPr>
          <w:color w:val="4A0E12"/>
        </w:rPr>
        <w:t xml:space="preserve">solo </w:t>
      </w:r>
      <w:r>
        <w:rPr>
          <w:color w:val="000000"/>
        </w:rPr>
        <w:t xml:space="preserve">están </w:t>
      </w:r>
      <w:r>
        <w:rPr>
          <w:color w:val="4A0E12"/>
        </w:rPr>
        <w:t xml:space="preserve">invitados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A0E12"/>
        </w:rPr>
        <w:t xml:space="preserve">suscribieron </w:t>
      </w:r>
      <w:r>
        <w:rPr>
          <w:color w:val="000000"/>
        </w:rPr>
        <w:t xml:space="preserve">el </w:t>
      </w:r>
      <w:r>
        <w:rPr>
          <w:color w:val="0907D1"/>
        </w:rPr>
        <w:t xml:space="preserve">acuerdo </w:t>
      </w:r>
      <w:r>
        <w:rPr>
          <w:color w:val="000000"/>
        </w:rPr>
        <w:t xml:space="preserve">de </w:t>
      </w:r>
      <w:r>
        <w:rPr>
          <w:color w:val="4A0E12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4A0E12"/>
        </w:rPr>
        <w:t xml:space="preserve">participa </w:t>
      </w:r>
      <w:r>
        <w:rPr>
          <w:color w:val="000000"/>
        </w:rPr>
        <w:t xml:space="preserve">Estados </w:t>
      </w:r>
      <w:r>
        <w:rPr>
          <w:color w:val="4A0E12"/>
        </w:rPr>
        <w:t xml:space="preserve">Unidos </w:t>
      </w:r>
      <w:r>
        <w:rPr>
          <w:color w:val="000000"/>
        </w:rPr>
        <w:t xml:space="preserve">. </w:t>
      </w:r>
      <w:r>
        <w:rPr>
          <w:color w:val="4A0E12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907D1"/>
        </w:rPr>
        <w:t xml:space="preserve">firmaron </w:t>
      </w:r>
      <w:r>
        <w:rPr>
          <w:color w:val="000000"/>
        </w:rPr>
        <w:t xml:space="preserve">el </w:t>
      </w:r>
      <w:r>
        <w:rPr>
          <w:color w:val="0907D1"/>
        </w:rPr>
        <w:t xml:space="preserve">acuerdo </w:t>
      </w:r>
      <w:r>
        <w:rPr>
          <w:color w:val="000000"/>
        </w:rPr>
        <w:t xml:space="preserve">no </w:t>
      </w:r>
      <w:r>
        <w:rPr>
          <w:color w:val="4A0E12"/>
        </w:rPr>
        <w:t xml:space="preserve">cumple </w:t>
      </w:r>
      <w:r>
        <w:rPr>
          <w:color w:val="000000"/>
        </w:rPr>
        <w:t xml:space="preserve">lo </w:t>
      </w:r>
      <w:r>
        <w:rPr>
          <w:color w:val="0907D1"/>
        </w:rPr>
        <w:t xml:space="preserve">prometido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el </w:t>
      </w:r>
      <w:r>
        <w:rPr>
          <w:color w:val="4A0E12"/>
        </w:rPr>
        <w:t xml:space="preserve">grito </w:t>
      </w:r>
      <w:r>
        <w:rPr>
          <w:color w:val="000000"/>
        </w:rPr>
        <w:t xml:space="preserve">de </w:t>
      </w:r>
      <w:r>
        <w:rPr>
          <w:color w:val="4A0E12"/>
        </w:rPr>
        <w:t xml:space="preserve">emergencia </w:t>
      </w:r>
      <w:r>
        <w:rPr>
          <w:color w:val="4A0E12"/>
        </w:rPr>
        <w:t xml:space="preserve">climática </w:t>
      </w:r>
      <w:r>
        <w:rPr>
          <w:color w:val="000000"/>
        </w:rPr>
        <w:t xml:space="preserve">. </w:t>
      </w:r>
      <w:r>
        <w:rPr>
          <w:color w:val="4A0E12"/>
        </w:rPr>
        <w:t xml:space="preserve">Manifestación </w:t>
      </w:r>
      <w:r>
        <w:rPr>
          <w:color w:val="0907D1"/>
        </w:rPr>
        <w:t xml:space="preserve">vecinal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A0E12"/>
        </w:rPr>
        <w:t xml:space="preserve">favela </w:t>
      </w:r>
      <w:r>
        <w:rPr>
          <w:color w:val="000000"/>
        </w:rPr>
        <w:t xml:space="preserve">de </w:t>
      </w:r>
      <w:r>
        <w:rPr>
          <w:color w:val="4A0E12"/>
        </w:rPr>
        <w:t xml:space="preserve">Rio </w:t>
      </w:r>
      <w:r>
        <w:rPr>
          <w:color w:val="000000"/>
        </w:rPr>
        <w:t xml:space="preserve">de </w:t>
      </w:r>
      <w:r>
        <w:rPr>
          <w:color w:val="4A0E12"/>
        </w:rPr>
        <w:t xml:space="preserve">Janeiro </w:t>
      </w:r>
      <w:r>
        <w:rPr>
          <w:color w:val="000000"/>
        </w:rPr>
        <w:t xml:space="preserve">en </w:t>
      </w:r>
      <w:r>
        <w:rPr>
          <w:color w:val="0907D1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A0E12"/>
        </w:rPr>
        <w:t xml:space="preserve">niña </w:t>
      </w:r>
      <w:r>
        <w:rPr>
          <w:color w:val="000000"/>
        </w:rPr>
        <w:t xml:space="preserve">de </w:t>
      </w:r>
      <w:r>
        <w:rPr>
          <w:color w:val="4A0E12"/>
        </w:rPr>
        <w:t xml:space="preserve">ocho </w:t>
      </w:r>
      <w:r>
        <w:rPr>
          <w:color w:val="4A0E12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A0E12"/>
        </w:rPr>
        <w:t xml:space="preserve">tiroteo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Policía </w:t>
      </w:r>
      <w:r>
        <w:rPr>
          <w:color w:val="000000"/>
        </w:rPr>
        <w:t xml:space="preserve">con </w:t>
      </w:r>
      <w:r>
        <w:rPr>
          <w:color w:val="0907D1"/>
        </w:rPr>
        <w:t xml:space="preserve">grupos </w:t>
      </w:r>
      <w:r>
        <w:rPr>
          <w:color w:val="000000"/>
        </w:rPr>
        <w:t xml:space="preserve">de </w:t>
      </w:r>
      <w:r>
        <w:rPr>
          <w:color w:val="4A0E12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familiares </w:t>
      </w:r>
      <w:r>
        <w:rPr>
          <w:color w:val="4A0E12"/>
        </w:rPr>
        <w:t xml:space="preserve">lloran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pequeña </w:t>
      </w:r>
      <w:r>
        <w:rPr>
          <w:color w:val="0907D1"/>
        </w:rPr>
        <w:t xml:space="preserve">Agatha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recibió </w:t>
      </w:r>
      <w:r>
        <w:rPr>
          <w:color w:val="000000"/>
        </w:rPr>
        <w:t xml:space="preserve">un </w:t>
      </w:r>
      <w:r>
        <w:rPr>
          <w:color w:val="0907D1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espalda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4A0E12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A0E12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gobernador </w:t>
      </w:r>
      <w:r>
        <w:rPr>
          <w:color w:val="0907D1"/>
        </w:rPr>
        <w:t xml:space="preserve">ultraderechista </w:t>
      </w:r>
      <w:r>
        <w:rPr>
          <w:color w:val="000000"/>
        </w:rPr>
        <w:t xml:space="preserve">de </w:t>
      </w:r>
      <w:r>
        <w:rPr>
          <w:color w:val="4A0E12"/>
        </w:rPr>
        <w:t xml:space="preserve">Rio </w:t>
      </w:r>
      <w:r>
        <w:rPr>
          <w:color w:val="000000"/>
        </w:rPr>
        <w:t xml:space="preserve">ha </w:t>
      </w:r>
      <w:r>
        <w:rPr>
          <w:color w:val="0907D1"/>
        </w:rPr>
        <w:t xml:space="preserve">prometido </w:t>
      </w:r>
      <w:r>
        <w:rPr>
          <w:color w:val="4A0E12"/>
        </w:rPr>
        <w:t xml:space="preserve">acabar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fuerza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crimen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907D1"/>
        </w:rPr>
        <w:t xml:space="preserve">barrios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siete </w:t>
      </w:r>
      <w:r>
        <w:rPr>
          <w:color w:val="0907D1"/>
        </w:rPr>
        <w:t xml:space="preserve">primeros </w:t>
      </w:r>
      <w:r>
        <w:rPr>
          <w:color w:val="0907D1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907D1"/>
        </w:rPr>
        <w:t xml:space="preserve">1.000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han </w:t>
      </w:r>
      <w:r>
        <w:rPr>
          <w:color w:val="4A0E12"/>
        </w:rPr>
        <w:t xml:space="preserve">muerto </w:t>
      </w:r>
      <w:r>
        <w:rPr>
          <w:color w:val="000000"/>
        </w:rPr>
        <w:t xml:space="preserve">durante </w:t>
      </w:r>
      <w:r>
        <w:rPr>
          <w:color w:val="FA48CA"/>
        </w:rPr>
        <w:t xml:space="preserve">operaciones </w:t>
      </w:r>
      <w:r>
        <w:rPr>
          <w:color w:val="0907D1"/>
        </w:rPr>
        <w:t xml:space="preserve">policiales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mismo </w:t>
      </w:r>
      <w:r>
        <w:rPr>
          <w:color w:val="0907D1"/>
        </w:rPr>
        <w:t xml:space="preserve">periodo </w:t>
      </w:r>
      <w:r>
        <w:rPr>
          <w:color w:val="000000"/>
        </w:rPr>
        <w:t xml:space="preserve">de </w:t>
      </w:r>
      <w:r>
        <w:rPr>
          <w:color w:val="0907D1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potente </w:t>
      </w:r>
      <w:r>
        <w:rPr>
          <w:color w:val="0907D1"/>
        </w:rPr>
        <w:t xml:space="preserve">tifón </w:t>
      </w:r>
      <w:r>
        <w:rPr>
          <w:color w:val="000000"/>
        </w:rPr>
        <w:t xml:space="preserve">está </w:t>
      </w:r>
      <w:r>
        <w:rPr>
          <w:color w:val="FA48CA"/>
        </w:rPr>
        <w:t xml:space="preserve">azotando </w:t>
      </w:r>
      <w:r>
        <w:rPr>
          <w:color w:val="000000"/>
        </w:rPr>
        <w:t xml:space="preserve">el </w:t>
      </w:r>
      <w:r>
        <w:rPr>
          <w:color w:val="4A0E12"/>
        </w:rPr>
        <w:t xml:space="preserve">noreste </w:t>
      </w:r>
      <w:r>
        <w:rPr>
          <w:color w:val="000000"/>
        </w:rPr>
        <w:t xml:space="preserve">de </w:t>
      </w:r>
      <w:r>
        <w:rPr>
          <w:color w:val="FA48CA"/>
        </w:rPr>
        <w:t xml:space="preserve">Japón </w:t>
      </w:r>
      <w:r>
        <w:rPr>
          <w:color w:val="000000"/>
        </w:rPr>
        <w:t xml:space="preserve">con </w:t>
      </w:r>
      <w:r>
        <w:rPr>
          <w:color w:val="4A0E12"/>
        </w:rPr>
        <w:t xml:space="preserve">vientos </w:t>
      </w:r>
      <w:r>
        <w:rPr>
          <w:color w:val="000000"/>
        </w:rPr>
        <w:t xml:space="preserve">que </w:t>
      </w:r>
      <w:r>
        <w:rPr>
          <w:color w:val="4A0E12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4A0E12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4A0E12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A0E12"/>
        </w:rPr>
        <w:t xml:space="preserve">menos </w:t>
      </w:r>
      <w:r>
        <w:rPr>
          <w:color w:val="000000"/>
        </w:rPr>
        <w:t xml:space="preserve">una </w:t>
      </w:r>
      <w:r>
        <w:rPr>
          <w:color w:val="4A0E12"/>
        </w:rPr>
        <w:t xml:space="preserve">persona </w:t>
      </w:r>
      <w:r>
        <w:rPr>
          <w:color w:val="000000"/>
        </w:rPr>
        <w:t xml:space="preserve">ha </w:t>
      </w:r>
      <w:r>
        <w:rPr>
          <w:color w:val="4A0E12"/>
        </w:rPr>
        <w:t xml:space="preserve">muerto </w:t>
      </w:r>
      <w:r>
        <w:rPr>
          <w:color w:val="000000"/>
        </w:rPr>
        <w:t xml:space="preserve">a </w:t>
      </w:r>
      <w:r>
        <w:rPr>
          <w:color w:val="4A0E12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A0E12"/>
        </w:rPr>
        <w:t xml:space="preserve">intensas </w:t>
      </w:r>
      <w:r>
        <w:rPr>
          <w:color w:val="0907D1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4A0E12"/>
        </w:rPr>
        <w:t xml:space="preserve">provocado </w:t>
      </w:r>
      <w:r>
        <w:rPr>
          <w:color w:val="0907D1"/>
        </w:rPr>
        <w:t xml:space="preserve">numerosos </w:t>
      </w:r>
      <w:r>
        <w:rPr>
          <w:color w:val="4A0E12"/>
        </w:rPr>
        <w:t xml:space="preserve">accidentes </w:t>
      </w:r>
      <w:r>
        <w:rPr>
          <w:color w:val="000000"/>
        </w:rPr>
        <w:t xml:space="preserve">de </w:t>
      </w:r>
      <w:r>
        <w:rPr>
          <w:color w:val="0907D1"/>
        </w:rPr>
        <w:t xml:space="preserve">tráfico </w:t>
      </w:r>
      <w:r>
        <w:rPr>
          <w:color w:val="000000"/>
        </w:rPr>
        <w:t xml:space="preserve">. </w:t>
      </w:r>
      <w:r>
        <w:rPr>
          <w:color w:val="0907D1"/>
        </w:rPr>
        <w:t xml:space="preserve">Varias </w:t>
      </w:r>
      <w:r>
        <w:rPr>
          <w:color w:val="4A0E12"/>
        </w:rPr>
        <w:t xml:space="preserve">líneas </w:t>
      </w:r>
      <w:r>
        <w:rPr>
          <w:color w:val="000000"/>
        </w:rPr>
        <w:t xml:space="preserve">de </w:t>
      </w:r>
      <w:r>
        <w:rPr>
          <w:color w:val="FA48CA"/>
        </w:rPr>
        <w:t xml:space="preserve">tendido </w:t>
      </w:r>
      <w:r>
        <w:rPr>
          <w:color w:val="0907D1"/>
        </w:rPr>
        <w:t xml:space="preserve">eléctrico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visto </w:t>
      </w:r>
      <w:r>
        <w:rPr>
          <w:color w:val="0907D1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miles </w:t>
      </w:r>
      <w:r>
        <w:rPr>
          <w:color w:val="000000"/>
        </w:rPr>
        <w:t xml:space="preserve">de </w:t>
      </w:r>
      <w:r>
        <w:rPr>
          <w:color w:val="FA48CA"/>
        </w:rPr>
        <w:t xml:space="preserve">hogares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A0E12"/>
        </w:rPr>
        <w:t xml:space="preserve">quedado </w:t>
      </w:r>
      <w:r>
        <w:rPr>
          <w:color w:val="000000"/>
        </w:rPr>
        <w:t xml:space="preserve">sin </w:t>
      </w:r>
      <w:r>
        <w:rPr>
          <w:color w:val="FA48CA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millar </w:t>
      </w:r>
      <w:r>
        <w:rPr>
          <w:color w:val="000000"/>
        </w:rPr>
        <w:t xml:space="preserve">de </w:t>
      </w:r>
      <w:r>
        <w:rPr>
          <w:color w:val="0907D1"/>
        </w:rPr>
        <w:t xml:space="preserve">vuelos </w:t>
      </w:r>
      <w:r>
        <w:rPr>
          <w:color w:val="000000"/>
        </w:rPr>
        <w:t xml:space="preserve">han </w:t>
      </w:r>
      <w:r>
        <w:rPr>
          <w:color w:val="4A0E12"/>
        </w:rPr>
        <w:t xml:space="preserve">sido </w:t>
      </w:r>
      <w:r>
        <w:rPr>
          <w:color w:val="FA48CA"/>
        </w:rPr>
        <w:t xml:space="preserve">cancelados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decimoséptimo </w:t>
      </w:r>
      <w:r>
        <w:rPr>
          <w:color w:val="0907D1"/>
        </w:rPr>
        <w:t xml:space="preserve">tifón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temporada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A0E12"/>
        </w:rPr>
        <w:t xml:space="preserve">centenar </w:t>
      </w:r>
      <w:r>
        <w:rPr>
          <w:color w:val="000000"/>
        </w:rPr>
        <w:t xml:space="preserve">de </w:t>
      </w:r>
      <w:r>
        <w:rPr>
          <w:color w:val="4A0E12"/>
        </w:rPr>
        <w:t xml:space="preserve">británicos </w:t>
      </w:r>
      <w:r>
        <w:rPr>
          <w:color w:val="4A0E12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Costa </w:t>
      </w:r>
      <w:r>
        <w:rPr>
          <w:color w:val="000000"/>
        </w:rPr>
        <w:t xml:space="preserve">del </w:t>
      </w:r>
      <w:r>
        <w:rPr>
          <w:color w:val="4A0E12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4A0E12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centro </w:t>
      </w:r>
      <w:r>
        <w:rPr>
          <w:color w:val="000000"/>
        </w:rPr>
        <w:t xml:space="preserve">de </w:t>
      </w:r>
      <w:r>
        <w:rPr>
          <w:color w:val="4A0E12"/>
        </w:rPr>
        <w:t xml:space="preserve">Málaga </w:t>
      </w:r>
      <w:r>
        <w:rPr>
          <w:color w:val="000000"/>
        </w:rPr>
        <w:t xml:space="preserve">para </w:t>
      </w:r>
      <w:r>
        <w:rPr>
          <w:color w:val="0907D1"/>
        </w:rPr>
        <w:t xml:space="preserve">protestar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4A0E12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A0E12"/>
        </w:rPr>
        <w:t xml:space="preserve">Aseguran </w:t>
      </w:r>
      <w:r>
        <w:rPr>
          <w:color w:val="4A0E12"/>
        </w:rPr>
        <w:t xml:space="preserve">vivir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incertidumbre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A0E12"/>
        </w:rPr>
        <w:t xml:space="preserve">pasará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907D1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907D1"/>
        </w:rPr>
        <w:t xml:space="preserve">cobertura </w:t>
      </w:r>
      <w:r>
        <w:rPr>
          <w:color w:val="0907D1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4A0E12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A0E12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0907D1"/>
        </w:rPr>
        <w:t xml:space="preserve">50.000 </w:t>
      </w:r>
      <w:r>
        <w:rPr>
          <w:color w:val="000000"/>
        </w:rPr>
        <w:t xml:space="preserve">los </w:t>
      </w:r>
      <w:r>
        <w:rPr>
          <w:color w:val="4A0E12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4A0E12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provincia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0907D1"/>
        </w:rPr>
        <w:t xml:space="preserve">siete </w:t>
      </w:r>
      <w:r>
        <w:rPr>
          <w:color w:val="000000"/>
        </w:rPr>
        <w:t xml:space="preserve">de </w:t>
      </w:r>
      <w:r>
        <w:rPr>
          <w:color w:val="4A0E12"/>
        </w:rPr>
        <w:t xml:space="preserve">cada </w:t>
      </w:r>
      <w:r>
        <w:rPr>
          <w:color w:val="0907D1"/>
        </w:rPr>
        <w:t xml:space="preserve">diez </w:t>
      </w:r>
      <w:r>
        <w:rPr>
          <w:color w:val="4A0E12"/>
        </w:rPr>
        <w:t xml:space="preserve">ciudadanos </w:t>
      </w:r>
      <w:r>
        <w:rPr>
          <w:color w:val="000000"/>
        </w:rPr>
        <w:t xml:space="preserve">del </w:t>
      </w:r>
      <w:r>
        <w:rPr>
          <w:color w:val="FA48CA"/>
        </w:rPr>
        <w:t xml:space="preserve">Reino-Unido </w:t>
      </w:r>
      <w:r>
        <w:rPr>
          <w:color w:val="4A0E12"/>
        </w:rPr>
        <w:t xml:space="preserve">residentes </w:t>
      </w:r>
      <w:r>
        <w:rPr>
          <w:color w:val="000000"/>
        </w:rPr>
        <w:t xml:space="preserve">en </w:t>
      </w:r>
      <w:r>
        <w:rPr>
          <w:color w:val="0907D1"/>
        </w:rPr>
        <w:t xml:space="preserve">Andalucía </w:t>
      </w:r>
      <w:r>
        <w:rPr>
          <w:color w:val="000000"/>
        </w:rPr>
        <w:t xml:space="preserve">. </w:t>
      </w:r>
      <w:r>
        <w:rPr>
          <w:color w:val="4A0E12"/>
        </w:rPr>
        <w:t xml:space="preserve">Detenido </w:t>
      </w:r>
      <w:r>
        <w:rPr>
          <w:color w:val="000000"/>
        </w:rPr>
        <w:t xml:space="preserve">en </w:t>
      </w:r>
      <w:r>
        <w:rPr>
          <w:color w:val="0907D1"/>
        </w:rPr>
        <w:t xml:space="preserve">Mallorca </w:t>
      </w:r>
      <w:r>
        <w:rPr>
          <w:color w:val="000000"/>
        </w:rPr>
        <w:t xml:space="preserve">un </w:t>
      </w:r>
      <w:r>
        <w:rPr>
          <w:color w:val="4A0E12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4A0E12"/>
        </w:rPr>
        <w:t xml:space="preserve">años </w:t>
      </w:r>
      <w:r>
        <w:rPr>
          <w:color w:val="0907D1"/>
        </w:rPr>
        <w:t xml:space="preserve">acusado </w:t>
      </w:r>
      <w:r>
        <w:rPr>
          <w:color w:val="000000"/>
        </w:rPr>
        <w:t xml:space="preserve">del </w:t>
      </w:r>
      <w:r>
        <w:rPr>
          <w:color w:val="0907D1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A0E12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A0E12"/>
        </w:rPr>
        <w:t xml:space="preserve">nacionalidad </w:t>
      </w:r>
      <w:r>
        <w:rPr>
          <w:color w:val="FA48CA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presunto </w:t>
      </w:r>
      <w:r>
        <w:rPr>
          <w:color w:val="0907D1"/>
        </w:rPr>
        <w:t xml:space="preserve">asesino </w:t>
      </w:r>
      <w:r>
        <w:rPr>
          <w:color w:val="000000"/>
        </w:rPr>
        <w:t xml:space="preserve">ha </w:t>
      </w:r>
      <w:r>
        <w:rPr>
          <w:color w:val="4A0E12"/>
        </w:rPr>
        <w:t xml:space="preserve">sido </w:t>
      </w:r>
      <w:r>
        <w:rPr>
          <w:color w:val="4A0E12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mujer </w:t>
      </w:r>
      <w:r>
        <w:rPr>
          <w:color w:val="000000"/>
        </w:rPr>
        <w:t xml:space="preserve">tenía </w:t>
      </w:r>
      <w:r>
        <w:rPr>
          <w:color w:val="0907D1"/>
        </w:rPr>
        <w:t xml:space="preserve">varias </w:t>
      </w:r>
      <w:r>
        <w:rPr>
          <w:color w:val="0907D1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abdómen </w:t>
      </w:r>
      <w:r>
        <w:rPr>
          <w:color w:val="000000"/>
        </w:rPr>
        <w:t xml:space="preserve">y </w:t>
      </w:r>
      <w:r>
        <w:rPr>
          <w:color w:val="4A0E12"/>
        </w:rPr>
        <w:t xml:space="preserve">tórax </w:t>
      </w:r>
      <w:r>
        <w:rPr>
          <w:color w:val="000000"/>
        </w:rPr>
        <w:t xml:space="preserve">. </w:t>
      </w:r>
      <w:r>
        <w:rPr>
          <w:color w:val="0907D1"/>
        </w:rPr>
        <w:t xml:space="preserve">Según </w:t>
      </w:r>
      <w:r>
        <w:rPr>
          <w:color w:val="000000"/>
        </w:rPr>
        <w:t xml:space="preserve">el </w:t>
      </w:r>
      <w:r>
        <w:rPr>
          <w:color w:val="4A0E12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FA48CA"/>
        </w:rPr>
        <w:t xml:space="preserve">constan </w:t>
      </w:r>
      <w:r>
        <w:rPr>
          <w:color w:val="4A0E12"/>
        </w:rPr>
        <w:t xml:space="preserve">denuncias </w:t>
      </w:r>
      <w:r>
        <w:rPr>
          <w:color w:val="4A0E12"/>
        </w:rPr>
        <w:t xml:space="preserve">previas </w:t>
      </w:r>
      <w:r>
        <w:rPr>
          <w:color w:val="000000"/>
        </w:rPr>
        <w:t xml:space="preserve">por </w:t>
      </w:r>
      <w:r>
        <w:rPr>
          <w:color w:val="4A0E12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4A0E12"/>
        </w:rPr>
        <w:t xml:space="preserve">mujeres </w:t>
      </w:r>
      <w:r>
        <w:rPr>
          <w:color w:val="FA48CA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4A0E12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4A0E12"/>
        </w:rPr>
        <w:t xml:space="preserve">insoportable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A0E12"/>
        </w:rPr>
        <w:t xml:space="preserve">mazazo </w:t>
      </w:r>
      <w:r>
        <w:rPr>
          <w:color w:val="000000"/>
        </w:rPr>
        <w:t xml:space="preserve">muy </w:t>
      </w:r>
      <w:r>
        <w:rPr>
          <w:color w:val="4A0E12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A0E12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907D1"/>
        </w:rPr>
        <w:t xml:space="preserve">sociedad </w:t>
      </w:r>
      <w:r>
        <w:rPr>
          <w:color w:val="000000"/>
        </w:rPr>
        <w:t xml:space="preserve">en </w:t>
      </w:r>
      <w:r>
        <w:rPr>
          <w:color w:val="4A0E12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A0E12"/>
        </w:rPr>
        <w:t xml:space="preserve">maltrato </w:t>
      </w:r>
      <w:r>
        <w:rPr>
          <w:color w:val="000000"/>
        </w:rPr>
        <w:t xml:space="preserve">... </w:t>
      </w:r>
      <w:r>
        <w:rPr>
          <w:color w:val="4A0E12"/>
        </w:rPr>
        <w:t xml:space="preserve">Tolerancia </w:t>
      </w:r>
      <w:r>
        <w:rPr>
          <w:color w:val="0907D1"/>
        </w:rPr>
        <w:t xml:space="preserve">cero </w:t>
      </w:r>
      <w:r>
        <w:rPr>
          <w:color w:val="000000"/>
        </w:rPr>
        <w:t xml:space="preserve">. </w:t>
      </w:r>
      <w:r>
        <w:rPr>
          <w:color w:val="4A0E12"/>
        </w:rPr>
        <w:t xml:space="preserve">Indignación </w:t>
      </w:r>
      <w:r>
        <w:rPr>
          <w:color w:val="000000"/>
        </w:rPr>
        <w:t xml:space="preserve">en </w:t>
      </w:r>
      <w:r>
        <w:rPr>
          <w:color w:val="0907D1"/>
        </w:rPr>
        <w:t xml:space="preserve">Cabra </w:t>
      </w:r>
      <w:r>
        <w:rPr>
          <w:color w:val="000000"/>
        </w:rPr>
        <w:t xml:space="preserve">, </w:t>
      </w:r>
      <w:r>
        <w:rPr>
          <w:color w:val="0907D1"/>
        </w:rPr>
        <w:t xml:space="preserve">Córdoba </w:t>
      </w:r>
      <w:r>
        <w:rPr>
          <w:color w:val="000000"/>
        </w:rPr>
        <w:t xml:space="preserve">. </w:t>
      </w:r>
      <w:r>
        <w:rPr>
          <w:color w:val="4A0E12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A0E12"/>
        </w:rPr>
        <w:t xml:space="preserve">agolparon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A0E12"/>
        </w:rPr>
        <w:t xml:space="preserve">vivienda </w:t>
      </w:r>
      <w:r>
        <w:rPr>
          <w:color w:val="000000"/>
        </w:rPr>
        <w:t xml:space="preserve">del </w:t>
      </w:r>
      <w:r>
        <w:rPr>
          <w:color w:val="4A0E12"/>
        </w:rPr>
        <w:t xml:space="preserve">presunto </w:t>
      </w:r>
      <w:r>
        <w:rPr>
          <w:color w:val="4A0E12"/>
        </w:rPr>
        <w:t xml:space="preserve">autor </w:t>
      </w:r>
      <w:r>
        <w:rPr>
          <w:color w:val="000000"/>
        </w:rPr>
        <w:t xml:space="preserve">del </w:t>
      </w:r>
      <w:r>
        <w:rPr>
          <w:color w:val="0907D1"/>
        </w:rPr>
        <w:t xml:space="preserve">apuñalamiento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4A0E12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4A0E12"/>
        </w:rPr>
        <w:t xml:space="preserve">murió </w:t>
      </w:r>
      <w:r>
        <w:rPr>
          <w:color w:val="000000"/>
        </w:rPr>
        <w:t xml:space="preserve">como </w:t>
      </w:r>
      <w:r>
        <w:rPr>
          <w:color w:val="4A0E12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puñaladas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A0E12"/>
        </w:rPr>
        <w:t xml:space="preserve">primer </w:t>
      </w:r>
      <w:r>
        <w:rPr>
          <w:color w:val="4A0E12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 </w:t>
      </w:r>
      <w:r>
        <w:rPr>
          <w:color w:val="4A0E12"/>
        </w:rPr>
        <w:t xml:space="preserve">detenido </w:t>
      </w:r>
      <w:r>
        <w:rPr>
          <w:color w:val="000000"/>
        </w:rPr>
        <w:t xml:space="preserve">su </w:t>
      </w:r>
      <w:r>
        <w:rPr>
          <w:color w:val="4A0E12"/>
        </w:rPr>
        <w:t xml:space="preserve">hermano </w:t>
      </w:r>
      <w:r>
        <w:rPr>
          <w:color w:val="000000"/>
        </w:rPr>
        <w:t xml:space="preserve">, </w:t>
      </w:r>
      <w:r>
        <w:rPr>
          <w:color w:val="4A0E12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4A0E12"/>
        </w:rPr>
        <w:t xml:space="preserve">sido </w:t>
      </w:r>
      <w:r>
        <w:rPr>
          <w:color w:val="4A0E12"/>
        </w:rPr>
        <w:t xml:space="preserve">puesto </w:t>
      </w:r>
      <w:r>
        <w:rPr>
          <w:color w:val="000000"/>
        </w:rPr>
        <w:t xml:space="preserve">en </w:t>
      </w:r>
      <w:r>
        <w:rPr>
          <w:color w:val="4A0E12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vecinos </w:t>
      </w:r>
      <w:r>
        <w:rPr>
          <w:color w:val="000000"/>
        </w:rPr>
        <w:t xml:space="preserve">de </w:t>
      </w:r>
      <w:r>
        <w:rPr>
          <w:color w:val="0907D1"/>
        </w:rPr>
        <w:t xml:space="preserve">Cabra </w:t>
      </w:r>
      <w:r>
        <w:rPr>
          <w:color w:val="000000"/>
        </w:rPr>
        <w:t xml:space="preserve">están </w:t>
      </w:r>
      <w:r>
        <w:rPr>
          <w:color w:val="4A0E12"/>
        </w:rPr>
        <w:t xml:space="preserve">indignados </w:t>
      </w:r>
      <w:r>
        <w:rPr>
          <w:color w:val="000000"/>
        </w:rPr>
        <w:t xml:space="preserve">y </w:t>
      </w:r>
      <w:r>
        <w:rPr>
          <w:color w:val="4A0E12"/>
        </w:rPr>
        <w:t xml:space="preserve">conmocionados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0907D1"/>
        </w:rPr>
        <w:t xml:space="preserve">asesinato </w:t>
      </w:r>
      <w:r>
        <w:rPr>
          <w:color w:val="000000"/>
        </w:rPr>
        <w:t xml:space="preserve">. </w:t>
      </w:r>
      <w:r>
        <w:rPr>
          <w:color w:val="4A0E12"/>
        </w:rPr>
        <w:t xml:space="preserve">Sepamos </w:t>
      </w:r>
      <w:r>
        <w:rPr>
          <w:color w:val="4A0E12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despertado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4A0E12"/>
        </w:rPr>
        <w:t xml:space="preserve">pueblo </w:t>
      </w:r>
      <w:r>
        <w:rPr>
          <w:color w:val="4A0E12"/>
        </w:rPr>
        <w:t xml:space="preserve">tras </w:t>
      </w:r>
      <w:r>
        <w:rPr>
          <w:color w:val="000000"/>
        </w:rPr>
        <w:t xml:space="preserve">la </w:t>
      </w:r>
      <w:r>
        <w:rPr>
          <w:color w:val="4A0E12"/>
        </w:rPr>
        <w:t xml:space="preserve">detención </w:t>
      </w:r>
      <w:r>
        <w:rPr>
          <w:color w:val="000000"/>
        </w:rPr>
        <w:t xml:space="preserve">, </w:t>
      </w:r>
      <w:r>
        <w:rPr>
          <w:color w:val="FA48CA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A0E12"/>
        </w:rPr>
        <w:t xml:space="preserve">domingo </w:t>
      </w:r>
      <w:r>
        <w:rPr>
          <w:color w:val="000000"/>
        </w:rPr>
        <w:t xml:space="preserve">ha </w:t>
      </w:r>
      <w:r>
        <w:rPr>
          <w:color w:val="4A0E12"/>
        </w:rPr>
        <w:t xml:space="preserve">amanecido </w:t>
      </w:r>
      <w:r>
        <w:rPr>
          <w:color w:val="000000"/>
        </w:rPr>
        <w:t xml:space="preserve">más </w:t>
      </w:r>
      <w:r>
        <w:rPr>
          <w:color w:val="0907D1"/>
        </w:rPr>
        <w:t xml:space="preserve">tranquilo </w:t>
      </w:r>
      <w:r>
        <w:rPr>
          <w:color w:val="4A0E12"/>
        </w:rPr>
        <w:t xml:space="preserve">tras </w:t>
      </w:r>
      <w:r>
        <w:rPr>
          <w:color w:val="000000"/>
        </w:rPr>
        <w:t xml:space="preserve">los </w:t>
      </w:r>
      <w:r>
        <w:rPr>
          <w:color w:val="4A0E12"/>
        </w:rPr>
        <w:t xml:space="preserve">momentos </w:t>
      </w:r>
      <w:r>
        <w:rPr>
          <w:color w:val="000000"/>
        </w:rPr>
        <w:t xml:space="preserve">de </w:t>
      </w:r>
      <w:r>
        <w:rPr>
          <w:color w:val="4A0E12"/>
        </w:rPr>
        <w:t xml:space="preserve">muchísima </w:t>
      </w:r>
      <w:r>
        <w:rPr>
          <w:color w:val="4A0E12"/>
        </w:rPr>
        <w:t xml:space="preserve">tensión </w:t>
      </w:r>
      <w:r>
        <w:rPr>
          <w:color w:val="4A0E12"/>
        </w:rPr>
        <w:t xml:space="preserve">vividos </w:t>
      </w:r>
      <w:r>
        <w:rPr>
          <w:color w:val="4A0E12"/>
        </w:rPr>
        <w:t xml:space="preserve">ayer </w:t>
      </w:r>
      <w:r>
        <w:rPr>
          <w:color w:val="000000"/>
        </w:rPr>
        <w:t xml:space="preserve">. </w:t>
      </w:r>
      <w:r>
        <w:rPr>
          <w:color w:val="0907D1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acercado </w:t>
      </w:r>
      <w:r>
        <w:rPr>
          <w:color w:val="000000"/>
        </w:rPr>
        <w:t xml:space="preserve">hoy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4A0E12"/>
        </w:rPr>
        <w:t xml:space="preserve">casa </w:t>
      </w:r>
      <w:r>
        <w:rPr>
          <w:color w:val="000000"/>
        </w:rPr>
        <w:t xml:space="preserve">donde </w:t>
      </w:r>
      <w:r>
        <w:rPr>
          <w:color w:val="4A0E12"/>
        </w:rPr>
        <w:t xml:space="preserve">viven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4A0E12"/>
        </w:rPr>
        <w:t xml:space="preserve">hermanos </w:t>
      </w:r>
      <w:r>
        <w:rPr>
          <w:color w:val="4A0E12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detenido </w:t>
      </w:r>
      <w:r>
        <w:rPr>
          <w:color w:val="4A0E12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calabozos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espera </w:t>
      </w:r>
      <w:r>
        <w:rPr>
          <w:color w:val="000000"/>
        </w:rPr>
        <w:t xml:space="preserve">de </w:t>
      </w:r>
      <w:r>
        <w:rPr>
          <w:color w:val="4A0E12"/>
        </w:rPr>
        <w:t xml:space="preserve">pasar </w:t>
      </w:r>
      <w:r>
        <w:rPr>
          <w:color w:val="000000"/>
        </w:rPr>
        <w:t xml:space="preserve">a </w:t>
      </w:r>
      <w:r>
        <w:rPr>
          <w:color w:val="0907D1"/>
        </w:rPr>
        <w:t xml:space="preserve">disposición </w:t>
      </w:r>
      <w:r>
        <w:rPr>
          <w:color w:val="0907D1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ha </w:t>
      </w:r>
      <w:r>
        <w:rPr>
          <w:color w:val="4A0E12"/>
        </w:rPr>
        <w:t xml:space="preserve">quedado </w:t>
      </w:r>
      <w:r>
        <w:rPr>
          <w:color w:val="000000"/>
        </w:rPr>
        <w:t xml:space="preserve">en </w:t>
      </w:r>
      <w:r>
        <w:rPr>
          <w:color w:val="4A0E12"/>
        </w:rPr>
        <w:t xml:space="preserve">libertad </w:t>
      </w:r>
      <w:r>
        <w:rPr>
          <w:color w:val="000000"/>
        </w:rPr>
        <w:t xml:space="preserve">con </w:t>
      </w:r>
      <w:r>
        <w:rPr>
          <w:color w:val="0907D1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A0E12"/>
        </w:rPr>
        <w:t xml:space="preserve">desconoce </w:t>
      </w:r>
      <w:r>
        <w:rPr>
          <w:color w:val="000000"/>
        </w:rPr>
        <w:t xml:space="preserve">los </w:t>
      </w:r>
      <w:r>
        <w:rPr>
          <w:color w:val="4A0E12"/>
        </w:rPr>
        <w:t xml:space="preserve">motivos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00000"/>
        </w:rPr>
        <w:t xml:space="preserve">ha </w:t>
      </w:r>
      <w:r>
        <w:rPr>
          <w:color w:val="0907D1"/>
        </w:rPr>
        <w:t xml:space="preserve">decretado </w:t>
      </w:r>
      <w:r>
        <w:rPr>
          <w:color w:val="0907D1"/>
        </w:rPr>
        <w:t xml:space="preserve">secreto </w:t>
      </w:r>
      <w:r>
        <w:rPr>
          <w:color w:val="000000"/>
        </w:rPr>
        <w:t xml:space="preserve">de </w:t>
      </w:r>
      <w:r>
        <w:rPr>
          <w:color w:val="FA48CA"/>
        </w:rPr>
        <w:t xml:space="preserve">sumario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4A0E12"/>
        </w:rPr>
        <w:t xml:space="preserve">vecinos </w:t>
      </w:r>
      <w:r>
        <w:rPr>
          <w:color w:val="0907D1"/>
        </w:rPr>
        <w:t xml:space="preserve">predominan </w:t>
      </w:r>
      <w:r>
        <w:rPr>
          <w:color w:val="000000"/>
        </w:rPr>
        <w:t xml:space="preserve">los </w:t>
      </w:r>
      <w:r>
        <w:rPr>
          <w:color w:val="4A0E12"/>
        </w:rPr>
        <w:t xml:space="preserve">sentimientos </w:t>
      </w:r>
      <w:r>
        <w:rPr>
          <w:color w:val="000000"/>
        </w:rPr>
        <w:t xml:space="preserve">de </w:t>
      </w:r>
      <w:r>
        <w:rPr>
          <w:color w:val="0907D1"/>
        </w:rPr>
        <w:t xml:space="preserve">rabia </w:t>
      </w:r>
      <w:r>
        <w:rPr>
          <w:color w:val="000000"/>
        </w:rPr>
        <w:t xml:space="preserve">y </w:t>
      </w:r>
      <w:r>
        <w:rPr>
          <w:color w:val="4A0E12"/>
        </w:rPr>
        <w:t xml:space="preserve">tristeza </w:t>
      </w:r>
      <w:r>
        <w:rPr>
          <w:color w:val="000000"/>
        </w:rPr>
        <w:t xml:space="preserve">. </w:t>
      </w:r>
      <w:r>
        <w:rPr>
          <w:color w:val="4A0E12"/>
        </w:rPr>
        <w:t xml:space="preserve">Detenido </w:t>
      </w:r>
      <w:r>
        <w:rPr>
          <w:color w:val="000000"/>
        </w:rPr>
        <w:t xml:space="preserve">un </w:t>
      </w:r>
      <w:r>
        <w:rPr>
          <w:color w:val="4A0E12"/>
        </w:rPr>
        <w:t xml:space="preserve">estudiante </w:t>
      </w:r>
      <w:r>
        <w:rPr>
          <w:color w:val="000000"/>
        </w:rPr>
        <w:t xml:space="preserve">en </w:t>
      </w:r>
      <w:r>
        <w:rPr>
          <w:color w:val="4A0E12"/>
        </w:rPr>
        <w:t xml:space="preserve">Sevilla </w:t>
      </w:r>
      <w:r>
        <w:rPr>
          <w:color w:val="000000"/>
        </w:rPr>
        <w:t xml:space="preserve">que </w:t>
      </w:r>
      <w:r>
        <w:rPr>
          <w:color w:val="0907D1"/>
        </w:rPr>
        <w:t xml:space="preserve">instruía </w:t>
      </w:r>
      <w:r>
        <w:rPr>
          <w:color w:val="000000"/>
        </w:rPr>
        <w:t xml:space="preserve">a </w:t>
      </w:r>
      <w:r>
        <w:rPr>
          <w:color w:val="0907D1"/>
        </w:rPr>
        <w:t xml:space="preserve">pedófilos </w:t>
      </w:r>
      <w:r>
        <w:rPr>
          <w:color w:val="000000"/>
        </w:rPr>
        <w:t xml:space="preserve">en </w:t>
      </w:r>
      <w:r>
        <w:rPr>
          <w:color w:val="4A0E12"/>
        </w:rPr>
        <w:t xml:space="preserve">foros </w:t>
      </w:r>
      <w:r>
        <w:rPr>
          <w:color w:val="000000"/>
        </w:rPr>
        <w:t xml:space="preserve">de </w:t>
      </w:r>
      <w:r>
        <w:rPr>
          <w:color w:val="4A0E12"/>
        </w:rPr>
        <w:t xml:space="preserve">Internet </w:t>
      </w:r>
      <w:r>
        <w:rPr>
          <w:color w:val="000000"/>
        </w:rPr>
        <w:t xml:space="preserve">y </w:t>
      </w:r>
      <w:r>
        <w:rPr>
          <w:color w:val="4A0E12"/>
        </w:rPr>
        <w:t xml:space="preserve">difundía </w:t>
      </w:r>
      <w:r>
        <w:rPr>
          <w:color w:val="4A0E12"/>
        </w:rPr>
        <w:t xml:space="preserve">pornografía </w:t>
      </w:r>
      <w:r>
        <w:rPr>
          <w:color w:val="4A0E12"/>
        </w:rPr>
        <w:t xml:space="preserve">infantil </w:t>
      </w:r>
      <w:r>
        <w:rPr>
          <w:color w:val="000000"/>
        </w:rPr>
        <w:t xml:space="preserve">a </w:t>
      </w:r>
      <w:r>
        <w:rPr>
          <w:color w:val="4A0E12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redes </w:t>
      </w:r>
      <w:r>
        <w:rPr>
          <w:color w:val="4A0E12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arrestado </w:t>
      </w:r>
      <w:r>
        <w:rPr>
          <w:color w:val="4A0E12"/>
        </w:rPr>
        <w:t xml:space="preserve">gestionaba </w:t>
      </w:r>
      <w:r>
        <w:rPr>
          <w:color w:val="0907D1"/>
        </w:rPr>
        <w:t xml:space="preserve">grupos </w:t>
      </w:r>
      <w:r>
        <w:rPr>
          <w:color w:val="000000"/>
        </w:rPr>
        <w:t xml:space="preserve">de </w:t>
      </w:r>
      <w:r>
        <w:rPr>
          <w:color w:val="0907D1"/>
        </w:rPr>
        <w:t xml:space="preserve">pedófilos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4A0E12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4A0E12"/>
        </w:rPr>
        <w:t xml:space="preserve">exigía </w:t>
      </w:r>
      <w:r>
        <w:rPr>
          <w:color w:val="000000"/>
        </w:rPr>
        <w:t xml:space="preserve">que </w:t>
      </w:r>
      <w:r>
        <w:rPr>
          <w:color w:val="0907D1"/>
        </w:rPr>
        <w:t xml:space="preserve">enviasen </w:t>
      </w:r>
      <w:r>
        <w:rPr>
          <w:color w:val="4A0E12"/>
        </w:rPr>
        <w:t xml:space="preserve">imágenes </w:t>
      </w:r>
      <w:r>
        <w:rPr>
          <w:color w:val="000000"/>
        </w:rPr>
        <w:t xml:space="preserve">de </w:t>
      </w:r>
      <w:r>
        <w:rPr>
          <w:color w:val="4A0E12"/>
        </w:rPr>
        <w:t xml:space="preserve">incestos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identificado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A0E12"/>
        </w:rPr>
        <w:t xml:space="preserve">menor </w:t>
      </w:r>
      <w:r>
        <w:rPr>
          <w:color w:val="000000"/>
        </w:rPr>
        <w:t xml:space="preserve">de </w:t>
      </w:r>
      <w:r>
        <w:rPr>
          <w:color w:val="4A0E12"/>
        </w:rPr>
        <w:t xml:space="preserve">edad </w:t>
      </w:r>
      <w:r>
        <w:rPr>
          <w:color w:val="000000"/>
        </w:rPr>
        <w:t xml:space="preserve">que </w:t>
      </w:r>
      <w:r>
        <w:rPr>
          <w:color w:val="4A0E12"/>
        </w:rPr>
        <w:t xml:space="preserve">compartía </w:t>
      </w:r>
      <w:r>
        <w:rPr>
          <w:color w:val="0907D1"/>
        </w:rPr>
        <w:t xml:space="preserve">material </w:t>
      </w:r>
      <w:r>
        <w:rPr>
          <w:color w:val="4A0E12"/>
        </w:rPr>
        <w:t xml:space="preserve">sexual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907D1"/>
        </w:rPr>
        <w:t xml:space="preserve">mismo </w:t>
      </w:r>
      <w:r>
        <w:rPr>
          <w:color w:val="0907D1"/>
        </w:rPr>
        <w:t xml:space="preserve">protagonizaba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A0E12"/>
        </w:rPr>
        <w:t xml:space="preserve">sido </w:t>
      </w:r>
      <w:r>
        <w:rPr>
          <w:color w:val="4A0E12"/>
        </w:rPr>
        <w:t xml:space="preserve">puesto </w:t>
      </w:r>
      <w:r>
        <w:rPr>
          <w:color w:val="4A0E12"/>
        </w:rPr>
        <w:t xml:space="preserve">bajo </w:t>
      </w:r>
      <w:r>
        <w:rPr>
          <w:color w:val="0907D1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907D1"/>
        </w:rPr>
        <w:t xml:space="preserve">siete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han </w:t>
      </w:r>
      <w:r>
        <w:rPr>
          <w:color w:val="4A0E12"/>
        </w:rPr>
        <w:t xml:space="preserve">sido </w:t>
      </w:r>
      <w:r>
        <w:rPr>
          <w:color w:val="4A0E12"/>
        </w:rPr>
        <w:t xml:space="preserve">detenidas </w:t>
      </w:r>
      <w:r>
        <w:rPr>
          <w:color w:val="000000"/>
        </w:rPr>
        <w:t xml:space="preserve">. </w:t>
      </w:r>
      <w:r>
        <w:rPr>
          <w:color w:val="0907D1"/>
        </w:rPr>
        <w:t xml:space="preserve">Traficaban </w:t>
      </w:r>
      <w:r>
        <w:rPr>
          <w:color w:val="000000"/>
        </w:rPr>
        <w:t xml:space="preserve">con </w:t>
      </w:r>
      <w:r>
        <w:rPr>
          <w:color w:val="0907D1"/>
        </w:rPr>
        <w:t xml:space="preserve">hachís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FA48CA"/>
        </w:rPr>
        <w:t xml:space="preserve">norte </w:t>
      </w:r>
      <w:r>
        <w:rPr>
          <w:color w:val="000000"/>
        </w:rPr>
        <w:t xml:space="preserve">de </w:t>
      </w:r>
      <w:r>
        <w:rPr>
          <w:color w:val="4A0E12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A0E12"/>
        </w:rPr>
        <w:t xml:space="preserve">costa </w:t>
      </w:r>
      <w:r>
        <w:rPr>
          <w:color w:val="000000"/>
        </w:rPr>
        <w:t xml:space="preserve">de </w:t>
      </w:r>
      <w:r>
        <w:rPr>
          <w:color w:val="4A0E12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han </w:t>
      </w:r>
      <w:r>
        <w:rPr>
          <w:color w:val="4A0E12"/>
        </w:rPr>
        <w:t xml:space="preserve">sido </w:t>
      </w:r>
      <w:r>
        <w:rPr>
          <w:color w:val="4A0E12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A48CA"/>
        </w:rPr>
        <w:t xml:space="preserve">narcotráfico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4A0E12"/>
        </w:rPr>
        <w:t xml:space="preserve">sospechosos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4A0E12"/>
        </w:rPr>
        <w:t xml:space="preserve">miembro </w:t>
      </w:r>
      <w:r>
        <w:rPr>
          <w:color w:val="000000"/>
        </w:rPr>
        <w:t xml:space="preserve">de </w:t>
      </w:r>
      <w:r>
        <w:rPr>
          <w:color w:val="4A0E12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0907D1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A0E12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A0E12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4A0E12"/>
        </w:rPr>
        <w:t xml:space="preserve">toneladas </w:t>
      </w:r>
      <w:r>
        <w:rPr>
          <w:color w:val="000000"/>
        </w:rPr>
        <w:t xml:space="preserve">de </w:t>
      </w:r>
      <w:r>
        <w:rPr>
          <w:color w:val="0907D1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60 </w:t>
      </w:r>
      <w:r>
        <w:rPr>
          <w:color w:val="4A0E12"/>
        </w:rPr>
        <w:t xml:space="preserve">kilos </w:t>
      </w:r>
      <w:r>
        <w:rPr>
          <w:color w:val="000000"/>
        </w:rPr>
        <w:t xml:space="preserve">de </w:t>
      </w:r>
      <w:r>
        <w:rPr>
          <w:color w:val="0907D1"/>
        </w:rPr>
        <w:t xml:space="preserve">hachís </w:t>
      </w:r>
      <w:r>
        <w:rPr>
          <w:color w:val="000000"/>
        </w:rPr>
        <w:t xml:space="preserve">por </w:t>
      </w:r>
      <w:r>
        <w:rPr>
          <w:color w:val="4A0E12"/>
        </w:rPr>
        <w:t xml:space="preserve">cada </w:t>
      </w:r>
      <w:r>
        <w:rPr>
          <w:color w:val="4A0E12"/>
        </w:rPr>
        <w:t xml:space="preserve">bidón </w:t>
      </w:r>
      <w:r>
        <w:rPr>
          <w:color w:val="4A0E12"/>
        </w:rPr>
        <w:t xml:space="preserve">estanco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A0E12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4A0E12"/>
        </w:rPr>
        <w:t xml:space="preserve">toneladas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A0E12"/>
        </w:rPr>
        <w:t xml:space="preserve">viajado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4A0E12"/>
        </w:rPr>
        <w:t xml:space="preserve">costa </w:t>
      </w:r>
      <w:r>
        <w:rPr>
          <w:color w:val="4A0E12"/>
        </w:rPr>
        <w:t xml:space="preserve">africana </w:t>
      </w:r>
      <w:r>
        <w:rPr>
          <w:color w:val="000000"/>
        </w:rPr>
        <w:t xml:space="preserve">hasta </w:t>
      </w:r>
      <w:r>
        <w:rPr>
          <w:color w:val="4A0E12"/>
        </w:rPr>
        <w:t xml:space="preserve">Tarifa </w:t>
      </w:r>
      <w:r>
        <w:rPr>
          <w:color w:val="000000"/>
        </w:rPr>
        <w:t xml:space="preserve">, </w:t>
      </w:r>
      <w:r>
        <w:rPr>
          <w:color w:val="0907D1"/>
        </w:rPr>
        <w:t xml:space="preserve">Cádiz </w:t>
      </w:r>
      <w:r>
        <w:rPr>
          <w:color w:val="000000"/>
        </w:rPr>
        <w:t xml:space="preserve">, </w:t>
      </w:r>
      <w:r>
        <w:rPr>
          <w:color w:val="0907D1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cascos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recreo </w:t>
      </w:r>
      <w:r>
        <w:rPr>
          <w:color w:val="000000"/>
        </w:rPr>
        <w:t xml:space="preserve">. </w:t>
      </w:r>
      <w:r>
        <w:rPr>
          <w:color w:val="0907D1"/>
        </w:rPr>
        <w:t xml:space="preserve">Anclan </w:t>
      </w:r>
      <w:r>
        <w:rPr>
          <w:color w:val="000000"/>
        </w:rPr>
        <w:t xml:space="preserve">los </w:t>
      </w:r>
      <w:r>
        <w:rPr>
          <w:color w:val="4A0E12"/>
        </w:rPr>
        <w:t xml:space="preserve">alijos </w:t>
      </w:r>
      <w:r>
        <w:rPr>
          <w:color w:val="000000"/>
        </w:rPr>
        <w:t xml:space="preserve">, </w:t>
      </w:r>
      <w:r>
        <w:rPr>
          <w:color w:val="0907D1"/>
        </w:rPr>
        <w:t xml:space="preserve">perfectamente </w:t>
      </w:r>
      <w:r>
        <w:rPr>
          <w:color w:val="4A0E12"/>
        </w:rPr>
        <w:t xml:space="preserve">señalizados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907D1"/>
        </w:rPr>
        <w:t xml:space="preserve">hacían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A0E12"/>
        </w:rPr>
        <w:t xml:space="preserve">pequeña </w:t>
      </w:r>
      <w:r>
        <w:rPr>
          <w:color w:val="4A0E12"/>
        </w:rPr>
        <w:t xml:space="preserve">boya </w:t>
      </w:r>
      <w:r>
        <w:rPr>
          <w:color w:val="000000"/>
        </w:rPr>
        <w:t xml:space="preserve">que </w:t>
      </w:r>
      <w:r>
        <w:rPr>
          <w:color w:val="4A0E12"/>
        </w:rPr>
        <w:t xml:space="preserve">servía </w:t>
      </w:r>
      <w:r>
        <w:rPr>
          <w:color w:val="000000"/>
        </w:rPr>
        <w:t xml:space="preserve">para </w:t>
      </w:r>
      <w:r>
        <w:rPr>
          <w:color w:val="4A0E12"/>
        </w:rPr>
        <w:t xml:space="preserve">señalar </w:t>
      </w:r>
      <w:r>
        <w:rPr>
          <w:color w:val="000000"/>
        </w:rPr>
        <w:t xml:space="preserve">el </w:t>
      </w:r>
      <w:r>
        <w:rPr>
          <w:color w:val="0907D1"/>
        </w:rPr>
        <w:t xml:space="preserve">escondite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00000"/>
        </w:rPr>
        <w:t xml:space="preserve">no </w:t>
      </w:r>
      <w:r>
        <w:rPr>
          <w:color w:val="0907D1"/>
        </w:rPr>
        <w:t xml:space="preserve">hace </w:t>
      </w:r>
      <w:r>
        <w:rPr>
          <w:color w:val="0907D1"/>
        </w:rPr>
        <w:t xml:space="preserve">falta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A0E12"/>
        </w:rPr>
        <w:t xml:space="preserve">localizan </w:t>
      </w:r>
      <w:r>
        <w:rPr>
          <w:color w:val="000000"/>
        </w:rPr>
        <w:t xml:space="preserve">por </w:t>
      </w:r>
      <w:r>
        <w:rPr>
          <w:color w:val="4A0E12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4A0E12"/>
        </w:rPr>
        <w:t xml:space="preserve">fardo </w:t>
      </w:r>
      <w:r>
        <w:rPr>
          <w:color w:val="000000"/>
        </w:rPr>
        <w:t xml:space="preserve">a </w:t>
      </w:r>
      <w:r>
        <w:rPr>
          <w:color w:val="4A0E12"/>
        </w:rPr>
        <w:t xml:space="preserve">fardo </w:t>
      </w:r>
      <w:r>
        <w:rPr>
          <w:color w:val="000000"/>
        </w:rPr>
        <w:t xml:space="preserve">, </w:t>
      </w:r>
      <w:r>
        <w:rPr>
          <w:color w:val="FA48CA"/>
        </w:rPr>
        <w:t xml:space="preserve">desmantelan </w:t>
      </w:r>
      <w:r>
        <w:rPr>
          <w:color w:val="000000"/>
        </w:rPr>
        <w:t xml:space="preserve">los </w:t>
      </w:r>
      <w:r>
        <w:rPr>
          <w:color w:val="4A0E12"/>
        </w:rPr>
        <w:t xml:space="preserve">beneficios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4A0E12"/>
        </w:rPr>
        <w:t xml:space="preserve">menos </w:t>
      </w:r>
      <w:r>
        <w:rPr>
          <w:color w:val="000000"/>
        </w:rPr>
        <w:t xml:space="preserve">32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4A0E12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4A0E12"/>
        </w:rPr>
        <w:t xml:space="preserve">arrestados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A0E12"/>
        </w:rPr>
        <w:t xml:space="preserve">miembro </w:t>
      </w:r>
      <w:r>
        <w:rPr>
          <w:color w:val="000000"/>
        </w:rPr>
        <w:t xml:space="preserve">de </w:t>
      </w:r>
      <w:r>
        <w:rPr>
          <w:color w:val="4A0E12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0907D1"/>
        </w:rPr>
        <w:t xml:space="preserve">informaba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A0E12"/>
        </w:rPr>
        <w:t xml:space="preserve">narcotraficantes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ubicación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número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A0E12"/>
        </w:rPr>
        <w:t xml:space="preserve">frecuencia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patrulleras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A0E12"/>
        </w:rPr>
        <w:t xml:space="preserve">cada </w:t>
      </w:r>
      <w:r>
        <w:rPr>
          <w:color w:val="0907D1"/>
        </w:rPr>
        <w:t xml:space="preserve">chivatazo </w:t>
      </w:r>
      <w:r>
        <w:rPr>
          <w:color w:val="000000"/>
        </w:rPr>
        <w:t xml:space="preserve">, </w:t>
      </w:r>
      <w:r>
        <w:rPr>
          <w:color w:val="4A0E12"/>
        </w:rPr>
        <w:t xml:space="preserve">podía </w:t>
      </w:r>
      <w:r>
        <w:rPr>
          <w:color w:val="4A0E12"/>
        </w:rPr>
        <w:t xml:space="preserve">llevarse </w:t>
      </w:r>
      <w:r>
        <w:rPr>
          <w:color w:val="0907D1"/>
        </w:rPr>
        <w:t xml:space="preserve">20.000 </w:t>
      </w:r>
      <w:r>
        <w:rPr>
          <w:color w:val="4A0E12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bandas </w:t>
      </w:r>
      <w:r>
        <w:rPr>
          <w:color w:val="4A0E12"/>
        </w:rPr>
        <w:t xml:space="preserve">organizadas </w:t>
      </w:r>
      <w:r>
        <w:rPr>
          <w:color w:val="000000"/>
        </w:rPr>
        <w:t xml:space="preserve">han </w:t>
      </w:r>
      <w:r>
        <w:rPr>
          <w:color w:val="0907D1"/>
        </w:rPr>
        <w:t xml:space="preserve">sustituido </w:t>
      </w:r>
      <w:r>
        <w:rPr>
          <w:color w:val="000000"/>
        </w:rPr>
        <w:t xml:space="preserve">las </w:t>
      </w:r>
      <w:r>
        <w:rPr>
          <w:color w:val="4A0E12"/>
        </w:rPr>
        <w:t xml:space="preserve">planeadoras </w:t>
      </w:r>
      <w:r>
        <w:rPr>
          <w:color w:val="000000"/>
        </w:rPr>
        <w:t xml:space="preserve">por </w:t>
      </w:r>
      <w:r>
        <w:rPr>
          <w:color w:val="FA48CA"/>
        </w:rPr>
        <w:t xml:space="preserve">embarcaciones </w:t>
      </w:r>
      <w:r>
        <w:rPr>
          <w:color w:val="000000"/>
        </w:rPr>
        <w:t xml:space="preserve">que </w:t>
      </w:r>
      <w:r>
        <w:rPr>
          <w:color w:val="4A0E12"/>
        </w:rPr>
        <w:t xml:space="preserve">pasan </w:t>
      </w:r>
      <w:r>
        <w:rPr>
          <w:color w:val="0907D1"/>
        </w:rPr>
        <w:t xml:space="preserve">desapercibidas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últimas </w:t>
      </w:r>
      <w:r>
        <w:rPr>
          <w:color w:val="4A0E12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A0E12"/>
        </w:rPr>
        <w:t xml:space="preserve">agentes </w:t>
      </w:r>
      <w:r>
        <w:rPr>
          <w:color w:val="000000"/>
        </w:rPr>
        <w:t xml:space="preserve">han </w:t>
      </w:r>
      <w:r>
        <w:rPr>
          <w:color w:val="4A0E12"/>
        </w:rPr>
        <w:t xml:space="preserve">inmovilizado </w:t>
      </w:r>
      <w:r>
        <w:rPr>
          <w:color w:val="4A0E12"/>
        </w:rPr>
        <w:t xml:space="preserve">cinco </w:t>
      </w:r>
      <w:r>
        <w:rPr>
          <w:color w:val="4A0E12"/>
        </w:rPr>
        <w:t xml:space="preserve">narcolanchas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A0E12"/>
        </w:rPr>
        <w:t xml:space="preserve">300.000 </w:t>
      </w:r>
      <w:r>
        <w:rPr>
          <w:color w:val="4A0E12"/>
        </w:rPr>
        <w:t xml:space="preserve">euros </w:t>
      </w:r>
      <w:r>
        <w:rPr>
          <w:color w:val="4A0E12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907D1"/>
        </w:rPr>
        <w:t xml:space="preserve">cuentas </w:t>
      </w:r>
      <w:r>
        <w:rPr>
          <w:color w:val="4A0E12"/>
        </w:rPr>
        <w:t xml:space="preserve">negras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droga </w:t>
      </w:r>
      <w:r>
        <w:rPr>
          <w:color w:val="000000"/>
        </w:rPr>
        <w:t xml:space="preserve">no </w:t>
      </w:r>
      <w:r>
        <w:rPr>
          <w:color w:val="4A0E12"/>
        </w:rPr>
        <w:t xml:space="preserve">salen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barcos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907D1"/>
        </w:rPr>
        <w:t xml:space="preserve">discretos </w:t>
      </w:r>
      <w:r>
        <w:rPr>
          <w:color w:val="000000"/>
        </w:rPr>
        <w:t xml:space="preserve">; </w:t>
      </w:r>
      <w:r>
        <w:rPr>
          <w:color w:val="4A0E12"/>
        </w:rPr>
        <w:t xml:space="preserve">crean </w:t>
      </w:r>
      <w:r>
        <w:rPr>
          <w:color w:val="4A0E12"/>
        </w:rPr>
        <w:t xml:space="preserve">menos </w:t>
      </w:r>
      <w:r>
        <w:rPr>
          <w:color w:val="4A0E12"/>
        </w:rPr>
        <w:t xml:space="preserve">alarma </w:t>
      </w:r>
      <w:r>
        <w:rPr>
          <w:color w:val="4A0E12"/>
        </w:rPr>
        <w:t xml:space="preserve">social </w:t>
      </w:r>
      <w:r>
        <w:rPr>
          <w:color w:val="000000"/>
        </w:rPr>
        <w:t xml:space="preserve">. </w:t>
      </w:r>
      <w:r>
        <w:rPr>
          <w:color w:val="4A0E12"/>
        </w:rPr>
        <w:t xml:space="preserve">Guardaban </w:t>
      </w:r>
      <w:r>
        <w:rPr>
          <w:color w:val="000000"/>
        </w:rPr>
        <w:t xml:space="preserve">la </w:t>
      </w:r>
      <w:r>
        <w:rPr>
          <w:color w:val="0907D1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chalets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Ahumada </w:t>
      </w:r>
      <w:r>
        <w:rPr>
          <w:color w:val="000000"/>
        </w:rPr>
        <w:t xml:space="preserve">, </w:t>
      </w:r>
      <w:r>
        <w:rPr>
          <w:color w:val="4A0E12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907D1"/>
        </w:rPr>
        <w:t xml:space="preserve">negocio </w:t>
      </w:r>
      <w:r>
        <w:rPr>
          <w:color w:val="000000"/>
        </w:rPr>
        <w:t xml:space="preserve">ha </w:t>
      </w:r>
      <w:r>
        <w:rPr>
          <w:color w:val="0907D1"/>
        </w:rPr>
        <w:t xml:space="preserve">hecho </w:t>
      </w:r>
      <w:r>
        <w:rPr>
          <w:color w:val="FA48CA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fuertes </w:t>
      </w:r>
      <w:r>
        <w:rPr>
          <w:color w:val="0907D1"/>
        </w:rPr>
        <w:t xml:space="preserve">lluvias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A0E12"/>
        </w:rPr>
        <w:t xml:space="preserve">litoral </w:t>
      </w:r>
      <w:r>
        <w:rPr>
          <w:color w:val="4A0E12"/>
        </w:rPr>
        <w:t xml:space="preserve">catalán </w:t>
      </w:r>
      <w:r>
        <w:rPr>
          <w:color w:val="000000"/>
        </w:rPr>
        <w:t xml:space="preserve">han </w:t>
      </w:r>
      <w:r>
        <w:rPr>
          <w:color w:val="4A0E12"/>
        </w:rPr>
        <w:t xml:space="preserve">causado </w:t>
      </w:r>
      <w:r>
        <w:rPr>
          <w:color w:val="000000"/>
        </w:rPr>
        <w:t xml:space="preserve">la </w:t>
      </w:r>
      <w:r>
        <w:rPr>
          <w:color w:val="4A0E12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A0E12"/>
        </w:rPr>
        <w:t xml:space="preserve">hombre </w:t>
      </w:r>
      <w:r>
        <w:rPr>
          <w:color w:val="000000"/>
        </w:rPr>
        <w:t xml:space="preserve">en </w:t>
      </w:r>
      <w:r>
        <w:rPr>
          <w:color w:val="4A0E12"/>
        </w:rPr>
        <w:t xml:space="preserve">Playa </w:t>
      </w:r>
      <w:r>
        <w:rPr>
          <w:color w:val="000000"/>
        </w:rPr>
        <w:t xml:space="preserve">de </w:t>
      </w:r>
      <w:r>
        <w:rPr>
          <w:color w:val="FA48CA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A0E12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A0E12"/>
        </w:rPr>
        <w:t xml:space="preserve">servicios </w:t>
      </w:r>
      <w:r>
        <w:rPr>
          <w:color w:val="000000"/>
        </w:rPr>
        <w:t xml:space="preserve">de </w:t>
      </w:r>
      <w:r>
        <w:rPr>
          <w:color w:val="FA48CA"/>
        </w:rPr>
        <w:t xml:space="preserve">socorro </w:t>
      </w:r>
      <w:r>
        <w:rPr>
          <w:color w:val="0907D1"/>
        </w:rPr>
        <w:t xml:space="preserve">trasladan </w:t>
      </w:r>
      <w:r>
        <w:rPr>
          <w:color w:val="000000"/>
        </w:rPr>
        <w:t xml:space="preserve">sus </w:t>
      </w:r>
      <w:r>
        <w:rPr>
          <w:color w:val="0907D1"/>
        </w:rPr>
        <w:t xml:space="preserve">restos </w:t>
      </w:r>
      <w:r>
        <w:rPr>
          <w:color w:val="4A0E12"/>
        </w:rPr>
        <w:t xml:space="preserve">mortales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4A0E12"/>
        </w:rPr>
        <w:t xml:space="preserve">bajos </w:t>
      </w:r>
      <w:r>
        <w:rPr>
          <w:color w:val="000000"/>
        </w:rPr>
        <w:t xml:space="preserve">del </w:t>
      </w:r>
      <w:r>
        <w:rPr>
          <w:color w:val="0907D1"/>
        </w:rPr>
        <w:t xml:space="preserve">local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A0E12"/>
        </w:rPr>
        <w:t xml:space="preserve">vivía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4A0E12"/>
        </w:rPr>
        <w:t xml:space="preserve">quedado </w:t>
      </w:r>
      <w:r>
        <w:rPr>
          <w:color w:val="0907D1"/>
        </w:rPr>
        <w:t xml:space="preserve">atrapado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FA48CA"/>
        </w:rPr>
        <w:t xml:space="preserve">drenar </w:t>
      </w:r>
      <w:r>
        <w:rPr>
          <w:color w:val="4A0E12"/>
        </w:rPr>
        <w:t xml:space="preserve">parte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4A0E12"/>
        </w:rPr>
        <w:t xml:space="preserve">equipo </w:t>
      </w:r>
      <w:r>
        <w:rPr>
          <w:color w:val="0907D1"/>
        </w:rPr>
        <w:t xml:space="preserve">subacuático </w:t>
      </w:r>
      <w:r>
        <w:rPr>
          <w:color w:val="4A0E12"/>
        </w:rPr>
        <w:t xml:space="preserve">pudo </w:t>
      </w:r>
      <w:r>
        <w:rPr>
          <w:color w:val="4A0E12"/>
        </w:rPr>
        <w:t xml:space="preserve">localizar </w:t>
      </w:r>
      <w:r>
        <w:rPr>
          <w:color w:val="000000"/>
        </w:rPr>
        <w:t xml:space="preserve">el </w:t>
      </w:r>
      <w:r>
        <w:rPr>
          <w:color w:val="4A0E12"/>
        </w:rPr>
        <w:t xml:space="preserve">cadáver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00000"/>
        </w:rPr>
        <w:t xml:space="preserve">se </w:t>
      </w:r>
      <w:r>
        <w:rPr>
          <w:color w:val="0907D1"/>
        </w:rPr>
        <w:t xml:space="preserve">investigan </w:t>
      </w:r>
      <w:r>
        <w:rPr>
          <w:color w:val="000000"/>
        </w:rPr>
        <w:t xml:space="preserve">las </w:t>
      </w:r>
      <w:r>
        <w:rPr>
          <w:color w:val="4A0E12"/>
        </w:rPr>
        <w:t xml:space="preserve">causas </w:t>
      </w:r>
      <w:r>
        <w:rPr>
          <w:color w:val="000000"/>
        </w:rPr>
        <w:t xml:space="preserve">que </w:t>
      </w:r>
      <w:r>
        <w:rPr>
          <w:color w:val="4A0E12"/>
        </w:rPr>
        <w:t xml:space="preserve">impideron </w:t>
      </w:r>
      <w:r>
        <w:rPr>
          <w:color w:val="000000"/>
        </w:rPr>
        <w:t xml:space="preserve">al </w:t>
      </w:r>
      <w:r>
        <w:rPr>
          <w:color w:val="4A0E12"/>
        </w:rPr>
        <w:t xml:space="preserve">hombre </w:t>
      </w:r>
      <w:r>
        <w:rPr>
          <w:color w:val="4A0E12"/>
        </w:rPr>
        <w:t xml:space="preserve">abandonar </w:t>
      </w:r>
      <w:r>
        <w:rPr>
          <w:color w:val="000000"/>
        </w:rPr>
        <w:t xml:space="preserve">el </w:t>
      </w:r>
      <w:r>
        <w:rPr>
          <w:color w:val="0907D1"/>
        </w:rPr>
        <w:t xml:space="preserve">local </w:t>
      </w:r>
      <w:r>
        <w:rPr>
          <w:color w:val="000000"/>
        </w:rPr>
        <w:t xml:space="preserve">. </w:t>
      </w:r>
      <w:r>
        <w:rPr>
          <w:color w:val="4A0E12"/>
        </w:rPr>
        <w:t xml:space="preserve">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A0E12"/>
        </w:rPr>
        <w:t xml:space="preserve">semana </w:t>
      </w:r>
      <w:r>
        <w:rPr>
          <w:color w:val="000000"/>
        </w:rPr>
        <w:t xml:space="preserve">de </w:t>
      </w:r>
      <w:r>
        <w:rPr>
          <w:color w:val="4A0E12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4A0E12"/>
        </w:rPr>
        <w:t xml:space="preserve">cielos </w:t>
      </w:r>
      <w:r>
        <w:rPr>
          <w:color w:val="000000"/>
        </w:rPr>
        <w:t xml:space="preserve">más </w:t>
      </w:r>
      <w:r>
        <w:rPr>
          <w:color w:val="4A0E12"/>
        </w:rPr>
        <w:t xml:space="preserve">despejados </w:t>
      </w:r>
      <w:r>
        <w:rPr>
          <w:color w:val="000000"/>
        </w:rPr>
        <w:t xml:space="preserve">. </w:t>
      </w:r>
      <w:r>
        <w:rPr>
          <w:color w:val="0907D1"/>
        </w:rPr>
        <w:t xml:space="preserve">Predomina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0907D1"/>
        </w:rPr>
        <w:t xml:space="preserve">lluvias </w:t>
      </w:r>
      <w:r>
        <w:rPr>
          <w:color w:val="000000"/>
        </w:rPr>
        <w:t xml:space="preserve">han </w:t>
      </w:r>
      <w:r>
        <w:rPr>
          <w:color w:val="0907D1"/>
        </w:rPr>
        <w:t xml:space="preserve">afectado </w:t>
      </w:r>
      <w:r>
        <w:rPr>
          <w:color w:val="000000"/>
        </w:rPr>
        <w:t xml:space="preserve">a </w:t>
      </w:r>
      <w:r>
        <w:rPr>
          <w:color w:val="0907D1"/>
        </w:rPr>
        <w:t xml:space="preserve">muchas </w:t>
      </w:r>
      <w:r>
        <w:rPr>
          <w:color w:val="4A0E12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últimas </w:t>
      </w:r>
      <w:r>
        <w:rPr>
          <w:color w:val="4A0E12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0907D1"/>
        </w:rPr>
        <w:t xml:space="preserve">temperasturas </w:t>
      </w:r>
      <w:r>
        <w:rPr>
          <w:color w:val="FA48CA"/>
        </w:rPr>
        <w:t xml:space="preserve">suaves </w:t>
      </w:r>
      <w:r>
        <w:rPr>
          <w:color w:val="000000"/>
        </w:rPr>
        <w:t xml:space="preserve">que </w:t>
      </w:r>
      <w:r>
        <w:rPr>
          <w:color w:val="0907D1"/>
        </w:rPr>
        <w:t xml:space="preserve">anuncian </w:t>
      </w:r>
      <w:r>
        <w:rPr>
          <w:color w:val="000000"/>
        </w:rPr>
        <w:t xml:space="preserve">el </w:t>
      </w:r>
      <w:r>
        <w:rPr>
          <w:color w:val="4A0E12"/>
        </w:rPr>
        <w:t xml:space="preserve">cambio </w:t>
      </w:r>
      <w:r>
        <w:rPr>
          <w:color w:val="000000"/>
        </w:rPr>
        <w:t xml:space="preserve">de </w:t>
      </w:r>
      <w:r>
        <w:rPr>
          <w:color w:val="4A0E12"/>
        </w:rPr>
        <w:t xml:space="preserve">estación </w:t>
      </w:r>
      <w:r>
        <w:rPr>
          <w:color w:val="000000"/>
        </w:rPr>
        <w:t xml:space="preserve">. </w:t>
      </w:r>
      <w:r>
        <w:rPr>
          <w:color w:val="4A0E12"/>
        </w:rPr>
        <w:t xml:space="preserve">Tiempo </w:t>
      </w:r>
      <w:r>
        <w:rPr>
          <w:color w:val="0907D1"/>
        </w:rPr>
        <w:t xml:space="preserve">estable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A0E12"/>
        </w:rPr>
        <w:t xml:space="preserve">hora </w:t>
      </w:r>
      <w:r>
        <w:rPr>
          <w:color w:val="000000"/>
        </w:rPr>
        <w:t xml:space="preserve">en </w:t>
      </w:r>
      <w:r>
        <w:rPr>
          <w:color w:val="4A0E12"/>
        </w:rPr>
        <w:t xml:space="preserve">gran </w:t>
      </w:r>
      <w:r>
        <w:rPr>
          <w:color w:val="4A0E12"/>
        </w:rPr>
        <w:t xml:space="preserve">parte </w:t>
      </w:r>
      <w:r>
        <w:rPr>
          <w:color w:val="000000"/>
        </w:rPr>
        <w:t xml:space="preserve">del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4A0E12"/>
        </w:rPr>
        <w:t xml:space="preserve">Mañana </w:t>
      </w:r>
      <w:r>
        <w:rPr>
          <w:color w:val="4A0E12"/>
        </w:rPr>
        <w:t xml:space="preserve">entra </w:t>
      </w:r>
      <w:r>
        <w:rPr>
          <w:color w:val="000000"/>
        </w:rPr>
        <w:t xml:space="preserve">el </w:t>
      </w:r>
      <w:r>
        <w:rPr>
          <w:color w:val="4A0E12"/>
        </w:rPr>
        <w:t xml:space="preserve">otoño </w:t>
      </w:r>
      <w:r>
        <w:rPr>
          <w:color w:val="000000"/>
        </w:rPr>
        <w:t xml:space="preserve">. </w:t>
      </w:r>
      <w:r>
        <w:rPr>
          <w:color w:val="4A0E12"/>
        </w:rPr>
        <w:t xml:space="preserve">¿Qué </w:t>
      </w:r>
      <w:r>
        <w:rPr>
          <w:color w:val="4A0E12"/>
        </w:rPr>
        <w:t xml:space="preserve">tiempo </w:t>
      </w:r>
      <w:r>
        <w:rPr>
          <w:color w:val="000000"/>
        </w:rPr>
        <w:t xml:space="preserve">nos </w:t>
      </w:r>
      <w:r>
        <w:rPr>
          <w:color w:val="0907D1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907D1"/>
        </w:rPr>
        <w:t xml:space="preserve">primeros </w:t>
      </w:r>
      <w:r>
        <w:rPr>
          <w:color w:val="4A0E12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nueva </w:t>
      </w:r>
      <w:r>
        <w:rPr>
          <w:color w:val="4A0E12"/>
        </w:rPr>
        <w:t xml:space="preserve">estación </w:t>
      </w:r>
      <w:r>
        <w:rPr>
          <w:color w:val="000000"/>
        </w:rPr>
        <w:t xml:space="preserve">, </w:t>
      </w:r>
      <w:r>
        <w:rPr>
          <w:color w:val="FA48CA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Las </w:t>
      </w:r>
      <w:r>
        <w:rPr>
          <w:color w:val="0907D1"/>
        </w:rPr>
        <w:t xml:space="preserve">setas </w:t>
      </w:r>
      <w:r>
        <w:rPr>
          <w:color w:val="000000"/>
        </w:rPr>
        <w:t xml:space="preserve">que </w:t>
      </w:r>
      <w:r>
        <w:rPr>
          <w:color w:val="4A0E12"/>
        </w:rPr>
        <w:t xml:space="preserve">acabamos </w:t>
      </w:r>
      <w:r>
        <w:rPr>
          <w:color w:val="000000"/>
        </w:rPr>
        <w:t xml:space="preserve">de </w:t>
      </w:r>
      <w:r>
        <w:rPr>
          <w:color w:val="4A0E12"/>
        </w:rPr>
        <w:t xml:space="preserve">encontrar </w:t>
      </w:r>
      <w:r>
        <w:rPr>
          <w:color w:val="0907D1"/>
        </w:rPr>
        <w:t xml:space="preserve">anuncian </w:t>
      </w:r>
      <w:r>
        <w:rPr>
          <w:color w:val="000000"/>
        </w:rPr>
        <w:t xml:space="preserve">la </w:t>
      </w:r>
      <w:r>
        <w:rPr>
          <w:color w:val="0907D1"/>
        </w:rPr>
        <w:t xml:space="preserve">llegada </w:t>
      </w:r>
      <w:r>
        <w:rPr>
          <w:color w:val="000000"/>
        </w:rPr>
        <w:t xml:space="preserve">del </w:t>
      </w:r>
      <w:r>
        <w:rPr>
          <w:color w:val="4A0E12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907D1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nueva </w:t>
      </w:r>
      <w:r>
        <w:rPr>
          <w:color w:val="4A0E12"/>
        </w:rPr>
        <w:t xml:space="preserve">estación </w:t>
      </w:r>
      <w:r>
        <w:rPr>
          <w:color w:val="000000"/>
        </w:rPr>
        <w:t xml:space="preserve">es </w:t>
      </w:r>
      <w:r>
        <w:rPr>
          <w:color w:val="0907D1"/>
        </w:rPr>
        <w:t xml:space="preserve">bien </w:t>
      </w:r>
      <w:r>
        <w:rPr>
          <w:color w:val="4A0E12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4A0E12"/>
        </w:rPr>
        <w:t xml:space="preserve">dejado </w:t>
      </w:r>
      <w:r>
        <w:rPr>
          <w:color w:val="000000"/>
        </w:rPr>
        <w:t xml:space="preserve">la </w:t>
      </w:r>
      <w:r>
        <w:rPr>
          <w:color w:val="4A0E12"/>
        </w:rPr>
        <w:t xml:space="preserve">recta </w:t>
      </w:r>
      <w:r>
        <w:rPr>
          <w:color w:val="4A0E12"/>
        </w:rPr>
        <w:t xml:space="preserve">final </w:t>
      </w:r>
      <w:r>
        <w:rPr>
          <w:color w:val="000000"/>
        </w:rPr>
        <w:t xml:space="preserve">del </w:t>
      </w:r>
      <w:r>
        <w:rPr>
          <w:color w:val="4A0E12"/>
        </w:rPr>
        <w:t xml:space="preserve">verano </w:t>
      </w:r>
      <w:r>
        <w:rPr>
          <w:color w:val="000000"/>
        </w:rPr>
        <w:t xml:space="preserve">. </w:t>
      </w:r>
      <w:r>
        <w:rPr>
          <w:color w:val="4A0E12"/>
        </w:rPr>
        <w:t xml:space="preserve">Hoy </w:t>
      </w:r>
      <w:r>
        <w:rPr>
          <w:color w:val="000000"/>
        </w:rPr>
        <w:t xml:space="preserve">hemos </w:t>
      </w:r>
      <w:r>
        <w:rPr>
          <w:color w:val="0907D1"/>
        </w:rPr>
        <w:t xml:space="preserve">vuelto </w:t>
      </w:r>
      <w:r>
        <w:rPr>
          <w:color w:val="000000"/>
        </w:rPr>
        <w:t xml:space="preserve">a </w:t>
      </w:r>
      <w:r>
        <w:rPr>
          <w:color w:val="4A0E12"/>
        </w:rPr>
        <w:t xml:space="preserve">hablar </w:t>
      </w:r>
      <w:r>
        <w:rPr>
          <w:color w:val="000000"/>
        </w:rPr>
        <w:t xml:space="preserve">de </w:t>
      </w:r>
      <w:r>
        <w:rPr>
          <w:color w:val="0907D1"/>
        </w:rPr>
        <w:t xml:space="preserve">lluvias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FA48CA"/>
        </w:rPr>
        <w:t xml:space="preserve">benévolas </w:t>
      </w:r>
      <w:r>
        <w:rPr>
          <w:color w:val="4A0E12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A0E12"/>
        </w:rPr>
        <w:t xml:space="preserve">últimas </w:t>
      </w:r>
      <w:r>
        <w:rPr>
          <w:color w:val="4A0E12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A0E12"/>
        </w:rPr>
        <w:t xml:space="preserve">estación </w:t>
      </w:r>
      <w:r>
        <w:rPr>
          <w:color w:val="4A0E12"/>
        </w:rPr>
        <w:t xml:space="preserve">estival </w:t>
      </w:r>
      <w:r>
        <w:rPr>
          <w:color w:val="000000"/>
        </w:rPr>
        <w:t xml:space="preserve">se </w:t>
      </w:r>
      <w:r>
        <w:rPr>
          <w:color w:val="4A0E12"/>
        </w:rPr>
        <w:t xml:space="preserve">despiden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A0E12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907D1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4A0E12"/>
        </w:rPr>
        <w:t xml:space="preserve">alguna </w:t>
      </w:r>
      <w:r>
        <w:rPr>
          <w:color w:val="0907D1"/>
        </w:rPr>
        <w:t xml:space="preserve">lluvia </w:t>
      </w:r>
      <w:r>
        <w:rPr>
          <w:color w:val="4A0E12"/>
        </w:rPr>
        <w:t xml:space="preserve">todavía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Pirineos </w:t>
      </w:r>
      <w:r>
        <w:rPr>
          <w:color w:val="000000"/>
        </w:rPr>
        <w:t xml:space="preserve">. </w:t>
      </w:r>
      <w:r>
        <w:rPr>
          <w:color w:val="4A0E12"/>
        </w:rPr>
        <w:t xml:space="preserve">Arranca </w:t>
      </w:r>
      <w:r>
        <w:rPr>
          <w:color w:val="000000"/>
        </w:rPr>
        <w:t xml:space="preserve">el </w:t>
      </w:r>
      <w:r>
        <w:rPr>
          <w:color w:val="4A0E12"/>
        </w:rPr>
        <w:t xml:space="preserve">otoño </w:t>
      </w:r>
      <w:r>
        <w:rPr>
          <w:color w:val="4A0E12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4A0E12"/>
        </w:rPr>
        <w:t xml:space="preserve">tiempo </w:t>
      </w:r>
      <w:r>
        <w:rPr>
          <w:color w:val="0907D1"/>
        </w:rPr>
        <w:t xml:space="preserve">estable </w:t>
      </w:r>
      <w:r>
        <w:rPr>
          <w:color w:val="000000"/>
        </w:rPr>
        <w:t xml:space="preserve">en </w:t>
      </w:r>
      <w:r>
        <w:rPr>
          <w:color w:val="4A0E12"/>
        </w:rPr>
        <w:t xml:space="preserve">toda </w:t>
      </w:r>
      <w:r>
        <w:rPr>
          <w:color w:val="0907D1"/>
        </w:rPr>
        <w:t xml:space="preserve">España </w:t>
      </w:r>
      <w:r>
        <w:rPr>
          <w:color w:val="000000"/>
        </w:rPr>
        <w:t xml:space="preserve">, </w:t>
      </w:r>
      <w:r>
        <w:rPr>
          <w:color w:val="0907D1"/>
        </w:rPr>
        <w:t xml:space="preserve">salvo </w:t>
      </w:r>
      <w:r>
        <w:rPr>
          <w:color w:val="000000"/>
        </w:rPr>
        <w:t xml:space="preserve">las </w:t>
      </w:r>
      <w:r>
        <w:rPr>
          <w:color w:val="0907D1"/>
        </w:rPr>
        <w:t xml:space="preserve">lluvias </w:t>
      </w:r>
      <w:r>
        <w:rPr>
          <w:color w:val="4A0E12"/>
        </w:rPr>
        <w:t xml:space="preserve">contundentes </w:t>
      </w:r>
      <w:r>
        <w:rPr>
          <w:color w:val="000000"/>
        </w:rPr>
        <w:t xml:space="preserve">del </w:t>
      </w:r>
      <w:r>
        <w:rPr>
          <w:color w:val="4A0E12"/>
        </w:rPr>
        <w:t xml:space="preserve">noroeste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previsiones </w:t>
      </w:r>
      <w:r>
        <w:rPr>
          <w:color w:val="4A0E12"/>
        </w:rPr>
        <w:t xml:space="preserve">apuntan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A0E12"/>
        </w:rPr>
        <w:t xml:space="preserve">otoño </w:t>
      </w:r>
      <w:r>
        <w:rPr>
          <w:color w:val="4A0E12"/>
        </w:rPr>
        <w:t xml:space="preserve">normal </w:t>
      </w:r>
      <w:r>
        <w:rPr>
          <w:color w:val="000000"/>
        </w:rPr>
        <w:t xml:space="preserve">en </w:t>
      </w:r>
      <w:r>
        <w:rPr>
          <w:color w:val="0907D1"/>
        </w:rPr>
        <w:t xml:space="preserve">cuanto </w:t>
      </w:r>
      <w:r>
        <w:rPr>
          <w:color w:val="000000"/>
        </w:rPr>
        <w:t xml:space="preserve">a </w:t>
      </w:r>
      <w:r>
        <w:rPr>
          <w:color w:val="0907D1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4A0E12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4A0E12"/>
        </w:rPr>
        <w:t xml:space="preserve">cálidas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4A0E12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A0E12"/>
        </w:rPr>
        <w:t xml:space="preserve">grado </w:t>
      </w:r>
      <w:r>
        <w:rPr>
          <w:color w:val="000000"/>
        </w:rPr>
        <w:t xml:space="preserve">por </w:t>
      </w:r>
      <w:r>
        <w:rPr>
          <w:color w:val="4A0E12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907D1"/>
        </w:rPr>
        <w:t xml:space="preserve">previsiones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A0E12"/>
        </w:rPr>
        <w:t xml:space="preserve">largo </w:t>
      </w:r>
      <w:r>
        <w:rPr>
          <w:color w:val="0907D1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A48CA"/>
        </w:rPr>
        <w:t xml:space="preserve">cogerlas </w:t>
      </w:r>
      <w:r>
        <w:rPr>
          <w:color w:val="000000"/>
        </w:rPr>
        <w:t xml:space="preserve">con </w:t>
      </w:r>
      <w:r>
        <w:rPr>
          <w:color w:val="4A0E12"/>
        </w:rPr>
        <w:t xml:space="preserve">pinzas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907D1"/>
        </w:rPr>
        <w:t xml:space="preserve">margen </w:t>
      </w:r>
      <w:r>
        <w:rPr>
          <w:color w:val="000000"/>
        </w:rPr>
        <w:t xml:space="preserve">de </w:t>
      </w:r>
      <w:r>
        <w:rPr>
          <w:color w:val="0907D1"/>
        </w:rPr>
        <w:t xml:space="preserve">error </w:t>
      </w:r>
      <w:r>
        <w:rPr>
          <w:color w:val="000000"/>
        </w:rPr>
        <w:t xml:space="preserve">es </w:t>
      </w:r>
      <w:r>
        <w:rPr>
          <w:color w:val="0907D1"/>
        </w:rPr>
        <w:t xml:space="preserve">bien </w:t>
      </w:r>
      <w:r>
        <w:rPr>
          <w:color w:val="4A0E12"/>
        </w:rPr>
        <w:t xml:space="preserve">elevado </w:t>
      </w:r>
      <w:r>
        <w:rPr>
          <w:color w:val="000000"/>
        </w:rPr>
        <w:t xml:space="preserve">. </w:t>
      </w:r>
      <w:r>
        <w:rPr>
          <w:color w:val="4A0E12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A0E12"/>
        </w:rPr>
        <w:t xml:space="preserve">semana </w:t>
      </w:r>
      <w:r>
        <w:rPr>
          <w:color w:val="000000"/>
        </w:rPr>
        <w:t xml:space="preserve">de </w:t>
      </w:r>
      <w:r>
        <w:rPr>
          <w:color w:val="4A0E12"/>
        </w:rPr>
        <w:t xml:space="preserve">huelga </w:t>
      </w:r>
      <w:r>
        <w:rPr>
          <w:color w:val="000000"/>
        </w:rPr>
        <w:t xml:space="preserve">del </w:t>
      </w:r>
      <w:r>
        <w:rPr>
          <w:color w:val="0907D1"/>
        </w:rPr>
        <w:t xml:space="preserve">personal </w:t>
      </w:r>
      <w:r>
        <w:rPr>
          <w:color w:val="000000"/>
        </w:rPr>
        <w:t xml:space="preserve">de </w:t>
      </w:r>
      <w:r>
        <w:rPr>
          <w:color w:val="4A0E12"/>
        </w:rPr>
        <w:t xml:space="preserve">tierra </w:t>
      </w:r>
      <w:r>
        <w:rPr>
          <w:color w:val="000000"/>
        </w:rPr>
        <w:t xml:space="preserve">de </w:t>
      </w:r>
      <w:r>
        <w:rPr>
          <w:color w:val="0907D1"/>
        </w:rPr>
        <w:t xml:space="preserve">Iberia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907D1"/>
        </w:rPr>
        <w:t xml:space="preserve">Prat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paro </w:t>
      </w:r>
      <w:r>
        <w:rPr>
          <w:color w:val="0907D1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A0E12"/>
        </w:rPr>
        <w:t xml:space="preserve">final </w:t>
      </w:r>
      <w:r>
        <w:rPr>
          <w:color w:val="000000"/>
        </w:rPr>
        <w:t xml:space="preserve">del </w:t>
      </w:r>
      <w:r>
        <w:rPr>
          <w:color w:val="4A0E12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A0E12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Mercé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907D1"/>
        </w:rPr>
        <w:t xml:space="preserve">obligado </w:t>
      </w:r>
      <w:r>
        <w:rPr>
          <w:color w:val="000000"/>
        </w:rPr>
        <w:t xml:space="preserve">a </w:t>
      </w:r>
      <w:r>
        <w:rPr>
          <w:color w:val="0907D1"/>
        </w:rPr>
        <w:t xml:space="preserve">Vueling </w:t>
      </w:r>
      <w:r>
        <w:rPr>
          <w:color w:val="000000"/>
        </w:rPr>
        <w:t xml:space="preserve">a </w:t>
      </w:r>
      <w:r>
        <w:rPr>
          <w:color w:val="0907D1"/>
        </w:rPr>
        <w:t xml:space="preserve">suspender </w:t>
      </w:r>
      <w:r>
        <w:rPr>
          <w:color w:val="000000"/>
        </w:rPr>
        <w:t xml:space="preserve">algunos </w:t>
      </w:r>
      <w:r>
        <w:rPr>
          <w:color w:val="4A0E12"/>
        </w:rPr>
        <w:t xml:space="preserve">servicios </w:t>
      </w:r>
      <w:r>
        <w:rPr>
          <w:color w:val="000000"/>
        </w:rPr>
        <w:t xml:space="preserve">. </w:t>
      </w:r>
      <w:r>
        <w:rPr>
          <w:color w:val="4A0E12"/>
        </w:rPr>
        <w:t xml:space="preserve">Veamos </w:t>
      </w:r>
      <w:r>
        <w:rPr>
          <w:color w:val="4A0E12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4A0E12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A0E12"/>
        </w:rPr>
        <w:t xml:space="preserve">hora </w:t>
      </w:r>
      <w:r>
        <w:rPr>
          <w:color w:val="000000"/>
        </w:rPr>
        <w:t xml:space="preserve">, </w:t>
      </w:r>
      <w:r>
        <w:rPr>
          <w:color w:val="FA48CA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jornada </w:t>
      </w:r>
      <w:r>
        <w:rPr>
          <w:color w:val="4A0E12"/>
        </w:rPr>
        <w:t xml:space="preserve">transcurre </w:t>
      </w:r>
      <w:r>
        <w:rPr>
          <w:color w:val="000000"/>
        </w:rPr>
        <w:t xml:space="preserve">con </w:t>
      </w:r>
      <w:r>
        <w:rPr>
          <w:color w:val="0907D1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A0E12"/>
        </w:rPr>
        <w:t xml:space="preserve">mantienen </w:t>
      </w:r>
      <w:r>
        <w:rPr>
          <w:color w:val="000000"/>
        </w:rPr>
        <w:t xml:space="preserve">los </w:t>
      </w:r>
      <w:r>
        <w:rPr>
          <w:color w:val="4A0E12"/>
        </w:rPr>
        <w:t xml:space="preserve">servicios </w:t>
      </w:r>
      <w:r>
        <w:rPr>
          <w:color w:val="0907D1"/>
        </w:rPr>
        <w:t xml:space="preserve">mínimos </w:t>
      </w:r>
      <w:r>
        <w:rPr>
          <w:color w:val="0907D1"/>
        </w:rPr>
        <w:t xml:space="preserve">previstos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A0E12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aerolínea </w:t>
      </w:r>
      <w:r>
        <w:rPr>
          <w:color w:val="000000"/>
        </w:rPr>
        <w:t xml:space="preserve">ha </w:t>
      </w:r>
      <w:r>
        <w:rPr>
          <w:color w:val="FA48CA"/>
        </w:rPr>
        <w:t xml:space="preserve">cancelado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907D1"/>
        </w:rPr>
        <w:t xml:space="preserve">vuelos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907D1"/>
        </w:rPr>
        <w:t xml:space="preserve">hecho </w:t>
      </w:r>
      <w:r>
        <w:rPr>
          <w:color w:val="000000"/>
        </w:rPr>
        <w:t xml:space="preserve">con </w:t>
      </w:r>
      <w:r>
        <w:rPr>
          <w:color w:val="FA48CA"/>
        </w:rPr>
        <w:t xml:space="preserve">antelación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907D1"/>
        </w:rPr>
        <w:t xml:space="preserve">recomendado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pasajeros </w:t>
      </w:r>
      <w:r>
        <w:rPr>
          <w:color w:val="000000"/>
        </w:rPr>
        <w:t xml:space="preserve">no </w:t>
      </w:r>
      <w:r>
        <w:rPr>
          <w:color w:val="4A0E12"/>
        </w:rPr>
        <w:t xml:space="preserve">venir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A0E12"/>
        </w:rPr>
        <w:t xml:space="preserve">negociaciones </w:t>
      </w:r>
      <w:r>
        <w:rPr>
          <w:color w:val="000000"/>
        </w:rPr>
        <w:t xml:space="preserve">han </w:t>
      </w:r>
      <w:r>
        <w:rPr>
          <w:color w:val="4A0E12"/>
        </w:rPr>
        <w:t xml:space="preserve">fracasado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A0E12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0907D1"/>
        </w:rPr>
        <w:t xml:space="preserve">personal </w:t>
      </w:r>
      <w:r>
        <w:rPr>
          <w:color w:val="000000"/>
        </w:rPr>
        <w:t xml:space="preserve">de </w:t>
      </w:r>
      <w:r>
        <w:rPr>
          <w:color w:val="4A0E12"/>
        </w:rPr>
        <w:t xml:space="preserve">tierra </w:t>
      </w:r>
      <w:r>
        <w:rPr>
          <w:color w:val="4A0E12"/>
        </w:rPr>
        <w:t xml:space="preserve">mantiene </w:t>
      </w:r>
      <w:r>
        <w:rPr>
          <w:color w:val="000000"/>
        </w:rPr>
        <w:t xml:space="preserve">la </w:t>
      </w:r>
      <w:r>
        <w:rPr>
          <w:color w:val="4A0E12"/>
        </w:rPr>
        <w:t xml:space="preserve">huelga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907D1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A0E12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A0E12"/>
        </w:rPr>
        <w:t xml:space="preserve">semana </w:t>
      </w:r>
      <w:r>
        <w:rPr>
          <w:color w:val="000000"/>
        </w:rPr>
        <w:t xml:space="preserve">de </w:t>
      </w:r>
      <w:r>
        <w:rPr>
          <w:color w:val="4A0E12"/>
        </w:rPr>
        <w:t xml:space="preserve">paros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A0E12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A0E12"/>
        </w:rPr>
        <w:t xml:space="preserve">siguen </w:t>
      </w:r>
      <w:r>
        <w:rPr>
          <w:color w:val="4A0E12"/>
        </w:rPr>
        <w:t xml:space="preserve">exigiendo </w:t>
      </w:r>
      <w:r>
        <w:rPr>
          <w:color w:val="0907D1"/>
        </w:rPr>
        <w:t xml:space="preserve">contratos </w:t>
      </w:r>
      <w:r>
        <w:rPr>
          <w:color w:val="000000"/>
        </w:rPr>
        <w:t xml:space="preserve">más </w:t>
      </w:r>
      <w:r>
        <w:rPr>
          <w:color w:val="0907D1"/>
        </w:rPr>
        <w:t xml:space="preserve">estables </w:t>
      </w:r>
      <w:r>
        <w:rPr>
          <w:color w:val="000000"/>
        </w:rPr>
        <w:t xml:space="preserve">y </w:t>
      </w:r>
      <w:r>
        <w:rPr>
          <w:color w:val="4A0E12"/>
        </w:rPr>
        <w:t xml:space="preserve">cambiar </w:t>
      </w:r>
      <w:r>
        <w:rPr>
          <w:color w:val="000000"/>
        </w:rPr>
        <w:t xml:space="preserve">los </w:t>
      </w:r>
      <w:r>
        <w:rPr>
          <w:color w:val="0907D1"/>
        </w:rPr>
        <w:t xml:space="preserve">horarios </w:t>
      </w:r>
      <w:r>
        <w:rPr>
          <w:color w:val="000000"/>
        </w:rPr>
        <w:t xml:space="preserve">para </w:t>
      </w:r>
      <w:r>
        <w:rPr>
          <w:color w:val="4A0E12"/>
        </w:rPr>
        <w:t xml:space="preserve">evitar </w:t>
      </w:r>
      <w:r>
        <w:rPr>
          <w:color w:val="4A0E12"/>
        </w:rPr>
        <w:t xml:space="preserve">jornadas </w:t>
      </w:r>
      <w:r>
        <w:rPr>
          <w:color w:val="000000"/>
        </w:rPr>
        <w:t xml:space="preserve">de </w:t>
      </w:r>
      <w:r>
        <w:rPr>
          <w:color w:val="4A0E12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4A0E12"/>
        </w:rPr>
        <w:t xml:space="preserve">ocho </w:t>
      </w:r>
      <w:r>
        <w:rPr>
          <w:color w:val="000000"/>
        </w:rPr>
        <w:t xml:space="preserve">y </w:t>
      </w:r>
      <w:r>
        <w:rPr>
          <w:color w:val="0907D1"/>
        </w:rPr>
        <w:t xml:space="preserve">nueve </w:t>
      </w:r>
      <w:r>
        <w:rPr>
          <w:color w:val="4A0E12"/>
        </w:rPr>
        <w:t xml:space="preserve">días </w:t>
      </w:r>
      <w:r>
        <w:rPr>
          <w:color w:val="4A0E12"/>
        </w:rPr>
        <w:t xml:space="preserve">seguidos </w:t>
      </w:r>
      <w:r>
        <w:rPr>
          <w:color w:val="000000"/>
        </w:rPr>
        <w:t xml:space="preserve">. </w:t>
      </w:r>
      <w:r>
        <w:rPr>
          <w:color w:val="4A0E12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Día-Mundial </w:t>
      </w:r>
      <w:r>
        <w:rPr>
          <w:color w:val="000000"/>
        </w:rPr>
        <w:t xml:space="preserve">sin </w:t>
      </w:r>
      <w:r>
        <w:rPr>
          <w:color w:val="0907D1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A0E12"/>
        </w:rPr>
        <w:t xml:space="preserve">jornada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pretende </w:t>
      </w:r>
      <w:r>
        <w:rPr>
          <w:color w:val="4A0E12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problemas </w:t>
      </w:r>
      <w:r>
        <w:rPr>
          <w:color w:val="000000"/>
        </w:rPr>
        <w:t xml:space="preserve">que </w:t>
      </w:r>
      <w:r>
        <w:rPr>
          <w:color w:val="FA48CA"/>
        </w:rPr>
        <w:t xml:space="preserve">genera </w:t>
      </w:r>
      <w:r>
        <w:rPr>
          <w:color w:val="000000"/>
        </w:rPr>
        <w:t xml:space="preserve">el </w:t>
      </w:r>
      <w:r>
        <w:rPr>
          <w:color w:val="4A0E12"/>
        </w:rPr>
        <w:t xml:space="preserve">aumento </w:t>
      </w:r>
      <w:r>
        <w:rPr>
          <w:color w:val="000000"/>
        </w:rPr>
        <w:t xml:space="preserve">del </w:t>
      </w:r>
      <w:r>
        <w:rPr>
          <w:color w:val="0907D1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necesidad </w:t>
      </w:r>
      <w:r>
        <w:rPr>
          <w:color w:val="000000"/>
        </w:rPr>
        <w:t xml:space="preserve">de </w:t>
      </w:r>
      <w:r>
        <w:rPr>
          <w:color w:val="4A0E12"/>
        </w:rPr>
        <w:t xml:space="preserve">encontrar </w:t>
      </w:r>
      <w:r>
        <w:rPr>
          <w:color w:val="4A0E12"/>
        </w:rPr>
        <w:t xml:space="preserve">alternativas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objetivo </w:t>
      </w:r>
      <w:r>
        <w:rPr>
          <w:color w:val="000000"/>
        </w:rPr>
        <w:t xml:space="preserve">es </w:t>
      </w:r>
      <w:r>
        <w:rPr>
          <w:color w:val="4A0E12"/>
        </w:rPr>
        <w:t xml:space="preserve">caminar </w:t>
      </w:r>
      <w:r>
        <w:rPr>
          <w:color w:val="000000"/>
        </w:rPr>
        <w:t xml:space="preserve">, </w:t>
      </w:r>
      <w:r>
        <w:rPr>
          <w:color w:val="0907D1"/>
        </w:rPr>
        <w:t xml:space="preserve">trasladarse </w:t>
      </w:r>
      <w:r>
        <w:rPr>
          <w:color w:val="000000"/>
        </w:rPr>
        <w:t xml:space="preserve">en </w:t>
      </w:r>
      <w:r>
        <w:rPr>
          <w:color w:val="4A0E12"/>
        </w:rPr>
        <w:t xml:space="preserve">transporte </w:t>
      </w:r>
      <w:r>
        <w:rPr>
          <w:color w:val="0907D1"/>
        </w:rPr>
        <w:t xml:space="preserve">público </w:t>
      </w:r>
      <w:r>
        <w:rPr>
          <w:color w:val="000000"/>
        </w:rPr>
        <w:t xml:space="preserve">o </w:t>
      </w:r>
      <w:r>
        <w:rPr>
          <w:color w:val="0907D1"/>
        </w:rPr>
        <w:t xml:space="preserve">utilizar </w:t>
      </w:r>
      <w:r>
        <w:rPr>
          <w:color w:val="000000"/>
        </w:rPr>
        <w:t xml:space="preserve">un </w:t>
      </w:r>
      <w:r>
        <w:rPr>
          <w:color w:val="4A0E12"/>
        </w:rPr>
        <w:t xml:space="preserve">sistema </w:t>
      </w:r>
      <w:r>
        <w:rPr>
          <w:color w:val="000000"/>
        </w:rPr>
        <w:t xml:space="preserve">de </w:t>
      </w:r>
      <w:r>
        <w:rPr>
          <w:color w:val="4A0E12"/>
        </w:rPr>
        <w:t xml:space="preserve">movilidad </w:t>
      </w:r>
      <w:r>
        <w:rPr>
          <w:color w:val="000000"/>
        </w:rPr>
        <w:t xml:space="preserve">más </w:t>
      </w:r>
      <w:r>
        <w:rPr>
          <w:color w:val="4A0E12"/>
        </w:rPr>
        <w:t xml:space="preserve">sostenible </w:t>
      </w:r>
      <w:r>
        <w:rPr>
          <w:color w:val="000000"/>
        </w:rPr>
        <w:t xml:space="preserve">y </w:t>
      </w:r>
      <w:r>
        <w:rPr>
          <w:color w:val="4A0E12"/>
        </w:rPr>
        <w:t xml:space="preserve">menos </w:t>
      </w:r>
      <w:r>
        <w:rPr>
          <w:color w:val="4A0E12"/>
        </w:rPr>
        <w:t xml:space="preserve">contaminante </w:t>
      </w:r>
      <w:r>
        <w:rPr>
          <w:color w:val="000000"/>
        </w:rPr>
        <w:t xml:space="preserve">, </w:t>
      </w:r>
      <w:r>
        <w:rPr>
          <w:color w:val="4A0E12"/>
        </w:rPr>
        <w:t xml:space="preserve">Beatriz-Solano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FA48CA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4A0E1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4A0E12"/>
        </w:rPr>
        <w:t xml:space="preserve">amplias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A48CA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4A0E12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4A0E12"/>
        </w:rPr>
        <w:t xml:space="preserve">tradicionales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4A0E12"/>
        </w:rPr>
        <w:t xml:space="preserve">bicicletas </w:t>
      </w:r>
      <w:r>
        <w:rPr>
          <w:color w:val="0907D1"/>
        </w:rPr>
        <w:t xml:space="preserve">eléctricas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estas </w:t>
      </w:r>
      <w:r>
        <w:rPr>
          <w:color w:val="000000"/>
        </w:rPr>
        <w:t xml:space="preserve">otras </w:t>
      </w:r>
      <w:r>
        <w:rPr>
          <w:color w:val="000000"/>
        </w:rPr>
        <w:t xml:space="preserve">que </w:t>
      </w:r>
      <w:r>
        <w:rPr>
          <w:color w:val="4A0E12"/>
        </w:rPr>
        <w:t xml:space="preserve">llenan </w:t>
      </w:r>
      <w:r>
        <w:rPr>
          <w:color w:val="000000"/>
        </w:rPr>
        <w:t xml:space="preserve">las </w:t>
      </w:r>
      <w:r>
        <w:rPr>
          <w:color w:val="4A0E12"/>
        </w:rPr>
        <w:t xml:space="preserve">ciudades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A0E12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A0E12"/>
        </w:rPr>
        <w:t xml:space="preserve">patinetes </w:t>
      </w:r>
      <w:r>
        <w:rPr>
          <w:color w:val="4A0E12"/>
        </w:rPr>
        <w:t xml:space="preserve">eléctricos </w:t>
      </w:r>
      <w:r>
        <w:rPr>
          <w:color w:val="000000"/>
        </w:rPr>
        <w:t xml:space="preserve">. </w:t>
      </w:r>
      <w:r>
        <w:rPr>
          <w:color w:val="0907D1"/>
        </w:rPr>
        <w:t xml:space="preserve">Luis </w:t>
      </w:r>
      <w:r>
        <w:rPr>
          <w:color w:val="000000"/>
        </w:rPr>
        <w:t xml:space="preserve">, </w:t>
      </w:r>
      <w:r>
        <w:rPr>
          <w:color w:val="0907D1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4A0E12"/>
        </w:rPr>
        <w:t xml:space="preserve">puede </w:t>
      </w:r>
      <w:r>
        <w:rPr>
          <w:color w:val="4A0E12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4A0E12"/>
        </w:rPr>
        <w:t xml:space="preserve">patinetes </w:t>
      </w:r>
      <w:r>
        <w:rPr>
          <w:color w:val="000000"/>
        </w:rPr>
        <w:t xml:space="preserve">? </w:t>
      </w:r>
      <w:r>
        <w:rPr>
          <w:color w:val="000000"/>
        </w:rPr>
        <w:t xml:space="preserve">Estos </w:t>
      </w:r>
      <w:r>
        <w:rPr>
          <w:color w:val="0907D1"/>
        </w:rPr>
        <w:t xml:space="preserve">vehículos </w:t>
      </w:r>
      <w:r>
        <w:rPr>
          <w:color w:val="0907D1"/>
        </w:rPr>
        <w:t xml:space="preserve">ecológicos </w:t>
      </w:r>
      <w:r>
        <w:rPr>
          <w:color w:val="0907D1"/>
        </w:rPr>
        <w:t xml:space="preserve">forman </w:t>
      </w:r>
      <w:r>
        <w:rPr>
          <w:color w:val="000000"/>
        </w:rPr>
        <w:t xml:space="preserve">un </w:t>
      </w:r>
      <w:r>
        <w:rPr>
          <w:color w:val="0907D1"/>
        </w:rPr>
        <w:t xml:space="preserve">grupo </w:t>
      </w:r>
      <w:r>
        <w:rPr>
          <w:color w:val="4A0E12"/>
        </w:rPr>
        <w:t xml:space="preserve">específico </w:t>
      </w:r>
      <w:r>
        <w:rPr>
          <w:color w:val="000000"/>
        </w:rPr>
        <w:t xml:space="preserve">que </w:t>
      </w:r>
      <w:r>
        <w:rPr>
          <w:color w:val="0907D1"/>
        </w:rPr>
        <w:t xml:space="preserve">siempre </w:t>
      </w:r>
      <w:r>
        <w:rPr>
          <w:color w:val="4A0E12"/>
        </w:rPr>
        <w:t xml:space="preserve">debe </w:t>
      </w:r>
      <w:r>
        <w:rPr>
          <w:color w:val="000000"/>
        </w:rPr>
        <w:t xml:space="preserve">de </w:t>
      </w:r>
      <w:r>
        <w:rPr>
          <w:color w:val="4A0E12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A0E12"/>
        </w:rPr>
        <w:t xml:space="preserve">carriles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4A0E12"/>
        </w:rPr>
        <w:t xml:space="preserve">definidos </w:t>
      </w:r>
      <w:r>
        <w:rPr>
          <w:color w:val="000000"/>
        </w:rPr>
        <w:t xml:space="preserve">como </w:t>
      </w:r>
      <w:r>
        <w:rPr>
          <w:color w:val="4A0E12"/>
        </w:rPr>
        <w:t xml:space="preserve">carriles </w:t>
      </w:r>
      <w:r>
        <w:rPr>
          <w:color w:val="000000"/>
        </w:rPr>
        <w:t xml:space="preserve">para </w:t>
      </w:r>
      <w:r>
        <w:rPr>
          <w:color w:val="4A0E12"/>
        </w:rPr>
        <w:t xml:space="preserve">bicicletas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4A0E12"/>
        </w:rPr>
        <w:t xml:space="preserve">kilometraje </w:t>
      </w:r>
      <w:r>
        <w:rPr>
          <w:color w:val="000000"/>
        </w:rPr>
        <w:t xml:space="preserve">no </w:t>
      </w:r>
      <w:r>
        <w:rPr>
          <w:color w:val="0907D1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4A0E12"/>
        </w:rPr>
        <w:t xml:space="preserve">km/h </w:t>
      </w:r>
      <w:r>
        <w:rPr>
          <w:color w:val="000000"/>
        </w:rPr>
        <w:t xml:space="preserve">. </w:t>
      </w:r>
      <w:r>
        <w:rPr>
          <w:color w:val="0907D1"/>
        </w:rPr>
        <w:t xml:space="preserve">Nunca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A0E12"/>
        </w:rPr>
        <w:t xml:space="preserve">multas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80 </w:t>
      </w:r>
      <w:r>
        <w:rPr>
          <w:color w:val="4A0E12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A0E12"/>
        </w:rPr>
        <w:t xml:space="preserve">¿qué </w:t>
      </w:r>
      <w:r>
        <w:rPr>
          <w:color w:val="4A0E12"/>
        </w:rPr>
        <w:t xml:space="preserve">velocidad </w:t>
      </w:r>
      <w:r>
        <w:rPr>
          <w:color w:val="4A0E12"/>
        </w:rPr>
        <w:t xml:space="preserve">alcanzan </w:t>
      </w:r>
      <w:r>
        <w:rPr>
          <w:color w:val="000000"/>
        </w:rPr>
        <w:t xml:space="preserve">? </w:t>
      </w:r>
      <w:r>
        <w:rPr>
          <w:color w:val="000000"/>
        </w:rPr>
        <w:t xml:space="preserve">Unos </w:t>
      </w:r>
      <w:r>
        <w:rPr>
          <w:color w:val="000000"/>
        </w:rPr>
        <w:t xml:space="preserve">25 </w:t>
      </w:r>
      <w:r>
        <w:rPr>
          <w:color w:val="4A0E12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circuito </w:t>
      </w:r>
      <w:r>
        <w:rPr>
          <w:color w:val="000000"/>
        </w:rPr>
        <w:t xml:space="preserve">se </w:t>
      </w:r>
      <w:r>
        <w:rPr>
          <w:color w:val="0907D1"/>
        </w:rPr>
        <w:t xml:space="preserve">corta </w:t>
      </w:r>
      <w:r>
        <w:rPr>
          <w:color w:val="000000"/>
        </w:rPr>
        <w:t xml:space="preserve">para </w:t>
      </w:r>
      <w:r>
        <w:rPr>
          <w:color w:val="4A0E12"/>
        </w:rPr>
        <w:t xml:space="preserve">impedir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907D1"/>
        </w:rPr>
        <w:t xml:space="preserve">mayor </w:t>
      </w:r>
      <w:r>
        <w:rPr>
          <w:color w:val="4A0E12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A0E12"/>
        </w:rPr>
        <w:t xml:space="preserve">caso </w:t>
      </w:r>
      <w:r>
        <w:rPr>
          <w:color w:val="0907D1"/>
        </w:rPr>
        <w:t xml:space="preserve">contrario </w:t>
      </w:r>
      <w:r>
        <w:rPr>
          <w:color w:val="000000"/>
        </w:rPr>
        <w:t xml:space="preserve">, </w:t>
      </w:r>
      <w:r>
        <w:rPr>
          <w:color w:val="0907D1"/>
        </w:rPr>
        <w:t xml:space="preserve">vehículos </w:t>
      </w:r>
      <w:r>
        <w:rPr>
          <w:color w:val="000000"/>
        </w:rPr>
        <w:t xml:space="preserve">de </w:t>
      </w:r>
      <w:r>
        <w:rPr>
          <w:color w:val="4A0E12"/>
        </w:rPr>
        <w:t xml:space="preserve">ocio </w:t>
      </w:r>
      <w:r>
        <w:rPr>
          <w:color w:val="000000"/>
        </w:rPr>
        <w:t xml:space="preserve">. </w:t>
      </w:r>
      <w:r>
        <w:rPr>
          <w:color w:val="0907D1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4A0E12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4A0E12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A0E12"/>
        </w:rPr>
        <w:t xml:space="preserve">venir </w:t>
      </w:r>
      <w:r>
        <w:rPr>
          <w:color w:val="000000"/>
        </w:rPr>
        <w:t xml:space="preserve">por </w:t>
      </w:r>
      <w:r>
        <w:rPr>
          <w:color w:val="0907D1"/>
        </w:rPr>
        <w:t xml:space="preserve">parques </w:t>
      </w:r>
      <w:r>
        <w:rPr>
          <w:color w:val="000000"/>
        </w:rPr>
        <w:t xml:space="preserve">o </w:t>
      </w:r>
      <w:r>
        <w:rPr>
          <w:color w:val="4A0E12"/>
        </w:rPr>
        <w:t xml:space="preserve">sitios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4A0E12"/>
        </w:rPr>
        <w:t xml:space="preserve">velocidad </w:t>
      </w:r>
      <w:r>
        <w:rPr>
          <w:color w:val="000000"/>
        </w:rPr>
        <w:t xml:space="preserve">se </w:t>
      </w:r>
      <w:r>
        <w:rPr>
          <w:color w:val="4A0E12"/>
        </w:rPr>
        <w:t xml:space="preserve">reduce </w:t>
      </w:r>
      <w:r>
        <w:rPr>
          <w:color w:val="4A0E12"/>
        </w:rPr>
        <w:t xml:space="preserve">prácticamente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10 </w:t>
      </w:r>
      <w:r>
        <w:rPr>
          <w:color w:val="4A0E12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vehículo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4A0E12"/>
        </w:rPr>
        <w:t xml:space="preserve">disfrutar </w:t>
      </w:r>
      <w:r>
        <w:rPr>
          <w:color w:val="000000"/>
        </w:rPr>
        <w:t xml:space="preserve">del </w:t>
      </w:r>
      <w:r>
        <w:rPr>
          <w:color w:val="4A0E12"/>
        </w:rPr>
        <w:t xml:space="preserve">ocio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A0E12"/>
        </w:rPr>
        <w:t xml:space="preserve">semana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chavales </w:t>
      </w:r>
      <w:r>
        <w:rPr>
          <w:color w:val="4A0E12"/>
        </w:rPr>
        <w:t xml:space="preserve">puedan </w:t>
      </w:r>
      <w:r>
        <w:rPr>
          <w:color w:val="4A0E12"/>
        </w:rPr>
        <w:t xml:space="preserve">disfrutar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solemos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4A0E12"/>
        </w:rPr>
        <w:t xml:space="preserve">niños </w:t>
      </w:r>
      <w:r>
        <w:rPr>
          <w:color w:val="4A0E12"/>
        </w:rPr>
        <w:t xml:space="preserve">jóvenes </w:t>
      </w:r>
      <w:r>
        <w:rPr>
          <w:color w:val="000000"/>
        </w:rPr>
        <w:t xml:space="preserve">. </w:t>
      </w:r>
      <w:r>
        <w:rPr>
          <w:color w:val="0907D1"/>
        </w:rPr>
        <w:t xml:space="preserve">Gracias </w:t>
      </w:r>
      <w:r>
        <w:rPr>
          <w:color w:val="000000"/>
        </w:rPr>
        <w:t xml:space="preserve">, </w:t>
      </w:r>
      <w:r>
        <w:rPr>
          <w:color w:val="0907D1"/>
        </w:rPr>
        <w:t xml:space="preserve">Luis </w:t>
      </w:r>
      <w:r>
        <w:rPr>
          <w:color w:val="000000"/>
        </w:rPr>
        <w:t xml:space="preserve">. </w:t>
      </w:r>
      <w:r>
        <w:rPr>
          <w:color w:val="0907D1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otro </w:t>
      </w:r>
      <w:r>
        <w:rPr>
          <w:color w:val="0907D1"/>
        </w:rPr>
        <w:t xml:space="preserve">vehículo </w:t>
      </w:r>
      <w:r>
        <w:rPr>
          <w:color w:val="4A0E12"/>
        </w:rPr>
        <w:t xml:space="preserve">ecológico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4A0E12"/>
        </w:rPr>
        <w:t xml:space="preserve">habituales </w:t>
      </w:r>
      <w:r>
        <w:rPr>
          <w:color w:val="000000"/>
        </w:rPr>
        <w:t xml:space="preserve">. </w:t>
      </w:r>
      <w:r>
        <w:rPr>
          <w:color w:val="0907D1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4A0E12"/>
        </w:rPr>
        <w:t xml:space="preserve">puede </w:t>
      </w:r>
      <w:r>
        <w:rPr>
          <w:color w:val="4A0E12"/>
        </w:rPr>
        <w:t xml:space="preserve">circular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4A0E12"/>
        </w:rPr>
        <w:t xml:space="preserve">carriles </w:t>
      </w:r>
      <w:r>
        <w:rPr>
          <w:color w:val="000000"/>
        </w:rPr>
        <w:t xml:space="preserve">de </w:t>
      </w:r>
      <w:r>
        <w:rPr>
          <w:color w:val="4A0E12"/>
        </w:rPr>
        <w:t xml:space="preserve">bicicleta </w:t>
      </w:r>
      <w:r>
        <w:rPr>
          <w:color w:val="000000"/>
        </w:rPr>
        <w:t xml:space="preserve">y </w:t>
      </w:r>
      <w:r>
        <w:rPr>
          <w:color w:val="0907D1"/>
        </w:rPr>
        <w:t xml:space="preserve">calles </w:t>
      </w:r>
      <w:r>
        <w:rPr>
          <w:color w:val="0907D1"/>
        </w:rPr>
        <w:t xml:space="preserve">integradas </w:t>
      </w:r>
      <w:r>
        <w:rPr>
          <w:color w:val="000000"/>
        </w:rPr>
        <w:t xml:space="preserve">donde </w:t>
      </w:r>
      <w:r>
        <w:rPr>
          <w:color w:val="4A0E12"/>
        </w:rPr>
        <w:t xml:space="preserve">debes </w:t>
      </w:r>
      <w:r>
        <w:rPr>
          <w:color w:val="000000"/>
        </w:rPr>
        <w:t xml:space="preserve">ir </w:t>
      </w:r>
      <w:r>
        <w:rPr>
          <w:color w:val="000000"/>
        </w:rPr>
        <w:t xml:space="preserve">con </w:t>
      </w:r>
      <w:r>
        <w:rPr>
          <w:color w:val="4A0E12"/>
        </w:rPr>
        <w:t xml:space="preserve">peatones </w:t>
      </w:r>
      <w:r>
        <w:rPr>
          <w:color w:val="000000"/>
        </w:rPr>
        <w:t xml:space="preserve">, </w:t>
      </w:r>
      <w:r>
        <w:rPr>
          <w:color w:val="0907D1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prioridad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907D1"/>
        </w:rPr>
        <w:t xml:space="preserve">calles </w:t>
      </w:r>
      <w:r>
        <w:rPr>
          <w:color w:val="000000"/>
        </w:rPr>
        <w:t xml:space="preserve">que </w:t>
      </w:r>
      <w:r>
        <w:rPr>
          <w:color w:val="0907D1"/>
        </w:rPr>
        <w:t xml:space="preserve">utilizan </w:t>
      </w:r>
      <w:r>
        <w:rPr>
          <w:color w:val="000000"/>
        </w:rPr>
        <w:t xml:space="preserve">otros </w:t>
      </w:r>
      <w:r>
        <w:rPr>
          <w:color w:val="0907D1"/>
        </w:rPr>
        <w:t xml:space="preserve">vehículos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actores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ciudad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4A0E12"/>
        </w:rPr>
        <w:t xml:space="preserve">diversos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A0E12"/>
        </w:rPr>
        <w:t xml:space="preserve">Bilbao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adapta </w:t>
      </w:r>
      <w:r>
        <w:rPr>
          <w:color w:val="000000"/>
        </w:rPr>
        <w:t xml:space="preserve">la </w:t>
      </w:r>
      <w:r>
        <w:rPr>
          <w:color w:val="4A0E12"/>
        </w:rPr>
        <w:t xml:space="preserve">normativa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tengan </w:t>
      </w:r>
      <w:r>
        <w:rPr>
          <w:color w:val="4A0E12"/>
        </w:rPr>
        <w:t xml:space="preserve">cabida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A0E12"/>
        </w:rPr>
        <w:t xml:space="preserve">situación </w:t>
      </w:r>
      <w:r>
        <w:rPr>
          <w:color w:val="000000"/>
        </w:rPr>
        <w:t xml:space="preserve">estará </w:t>
      </w:r>
      <w:r>
        <w:rPr>
          <w:color w:val="4A0E12"/>
        </w:rPr>
        <w:t xml:space="preserve">prohibida </w:t>
      </w:r>
      <w:r>
        <w:rPr>
          <w:color w:val="000000"/>
        </w:rPr>
        <w:t xml:space="preserve">en </w:t>
      </w:r>
      <w:r>
        <w:rPr>
          <w:color w:val="4A0E12"/>
        </w:rPr>
        <w:t xml:space="preserve">Bilbao </w:t>
      </w:r>
      <w:r>
        <w:rPr>
          <w:color w:val="000000"/>
        </w:rPr>
        <w:t xml:space="preserve">a </w:t>
      </w:r>
      <w:r>
        <w:rPr>
          <w:color w:val="4A0E12"/>
        </w:rPr>
        <w:t xml:space="preserve">partir </w:t>
      </w:r>
      <w:r>
        <w:rPr>
          <w:color w:val="000000"/>
        </w:rPr>
        <w:t xml:space="preserve">de </w:t>
      </w:r>
      <w:r>
        <w:rPr>
          <w:color w:val="0907D1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patinetes </w:t>
      </w:r>
      <w:r>
        <w:rPr>
          <w:color w:val="000000"/>
        </w:rPr>
        <w:t xml:space="preserve">se </w:t>
      </w:r>
      <w:r>
        <w:rPr>
          <w:color w:val="4A0E12"/>
        </w:rPr>
        <w:t xml:space="preserve">verán </w:t>
      </w:r>
      <w:r>
        <w:rPr>
          <w:color w:val="0907D1"/>
        </w:rPr>
        <w:t xml:space="preserve">obligados </w:t>
      </w:r>
      <w:r>
        <w:rPr>
          <w:color w:val="000000"/>
        </w:rPr>
        <w:t xml:space="preserve">a </w:t>
      </w:r>
      <w:r>
        <w:rPr>
          <w:color w:val="4A0E12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A0E12"/>
        </w:rPr>
        <w:t xml:space="preserve">carril </w:t>
      </w:r>
      <w:r>
        <w:rPr>
          <w:color w:val="4A0E12"/>
        </w:rPr>
        <w:t xml:space="preserve">bici </w:t>
      </w:r>
      <w:r>
        <w:rPr>
          <w:color w:val="000000"/>
        </w:rPr>
        <w:t xml:space="preserve">. </w:t>
      </w:r>
      <w:r>
        <w:rPr>
          <w:color w:val="0907D1"/>
        </w:rPr>
        <w:t xml:space="preserve">Dependiendo </w:t>
      </w:r>
      <w:r>
        <w:rPr>
          <w:color w:val="000000"/>
        </w:rPr>
        <w:t xml:space="preserve">del </w:t>
      </w:r>
      <w:r>
        <w:rPr>
          <w:color w:val="4A0E12"/>
        </w:rPr>
        <w:t xml:space="preserve">peso </w:t>
      </w:r>
      <w:r>
        <w:rPr>
          <w:color w:val="000000"/>
        </w:rPr>
        <w:t xml:space="preserve">y </w:t>
      </w:r>
      <w:r>
        <w:rPr>
          <w:color w:val="4A0E12"/>
        </w:rPr>
        <w:t xml:space="preserve">velocidad </w:t>
      </w:r>
      <w:r>
        <w:rPr>
          <w:color w:val="000000"/>
        </w:rPr>
        <w:t xml:space="preserve">, </w:t>
      </w:r>
      <w:r>
        <w:rPr>
          <w:color w:val="4A0E12"/>
        </w:rPr>
        <w:t xml:space="preserve">puede </w:t>
      </w:r>
      <w:r>
        <w:rPr>
          <w:color w:val="4A0E12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vacío </w:t>
      </w:r>
      <w:r>
        <w:rPr>
          <w:color w:val="4A0E12"/>
        </w:rPr>
        <w:t xml:space="preserve">legal </w:t>
      </w:r>
      <w:r>
        <w:rPr>
          <w:color w:val="000000"/>
        </w:rPr>
        <w:t xml:space="preserve">a </w:t>
      </w:r>
      <w:r>
        <w:rPr>
          <w:color w:val="4A0E12"/>
        </w:rPr>
        <w:t xml:space="preserve">nivel </w:t>
      </w:r>
      <w:r>
        <w:rPr>
          <w:color w:val="4A0E12"/>
        </w:rPr>
        <w:t xml:space="preserve">nacional </w:t>
      </w:r>
      <w:r>
        <w:rPr>
          <w:color w:val="0907D1"/>
        </w:rPr>
        <w:t xml:space="preserve">obliga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A0E12"/>
        </w:rPr>
        <w:t xml:space="preserve">municipios </w:t>
      </w:r>
      <w:r>
        <w:rPr>
          <w:color w:val="000000"/>
        </w:rPr>
        <w:t xml:space="preserve">a </w:t>
      </w:r>
      <w:r>
        <w:rPr>
          <w:color w:val="4A0E12"/>
        </w:rPr>
        <w:t xml:space="preserve">legislar </w:t>
      </w:r>
      <w:r>
        <w:rPr>
          <w:color w:val="000000"/>
        </w:rPr>
        <w:t xml:space="preserve">. </w:t>
      </w:r>
      <w:r>
        <w:rPr>
          <w:color w:val="4A0E12"/>
        </w:rPr>
        <w:t xml:space="preserve">Así </w:t>
      </w:r>
      <w:r>
        <w:rPr>
          <w:color w:val="000000"/>
        </w:rPr>
        <w:t xml:space="preserve">se </w:t>
      </w:r>
      <w:r>
        <w:rPr>
          <w:color w:val="4A0E12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A0E12"/>
        </w:rPr>
        <w:t xml:space="preserve">dudas </w:t>
      </w:r>
      <w:r>
        <w:rPr>
          <w:color w:val="000000"/>
        </w:rPr>
        <w:t xml:space="preserve">de </w:t>
      </w:r>
      <w:r>
        <w:rPr>
          <w:color w:val="4A0E12"/>
        </w:rPr>
        <w:t xml:space="preserve">peatones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A0E12"/>
        </w:rPr>
        <w:t xml:space="preserve">solo </w:t>
      </w:r>
      <w:r>
        <w:rPr>
          <w:color w:val="4A0E12"/>
        </w:rPr>
        <w:t xml:space="preserve">puede </w:t>
      </w:r>
      <w:r>
        <w:rPr>
          <w:color w:val="0907D1"/>
        </w:rPr>
        <w:t xml:space="preserve">aconsejar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legalidad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4A0E12"/>
        </w:rPr>
        <w:t xml:space="preserve">patinetes </w:t>
      </w:r>
      <w:r>
        <w:rPr>
          <w:color w:val="0907D1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907D1"/>
        </w:rPr>
        <w:t xml:space="preserve">clientes </w:t>
      </w:r>
      <w:r>
        <w:rPr>
          <w:color w:val="000000"/>
        </w:rPr>
        <w:t xml:space="preserve">como </w:t>
      </w:r>
      <w:r>
        <w:rPr>
          <w:color w:val="0907D1"/>
        </w:rPr>
        <w:t xml:space="preserve">vendedores </w:t>
      </w:r>
      <w:r>
        <w:rPr>
          <w:color w:val="000000"/>
        </w:rPr>
        <w:t xml:space="preserve">tengan </w:t>
      </w:r>
      <w:r>
        <w:rPr>
          <w:color w:val="0907D1"/>
        </w:rPr>
        <w:t xml:space="preserve">muchas </w:t>
      </w:r>
      <w:r>
        <w:rPr>
          <w:color w:val="4A0E12"/>
        </w:rPr>
        <w:t xml:space="preserve">dudas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hora </w:t>
      </w:r>
      <w:r>
        <w:rPr>
          <w:color w:val="000000"/>
        </w:rPr>
        <w:t xml:space="preserve">de </w:t>
      </w:r>
      <w:r>
        <w:rPr>
          <w:color w:val="0907D1"/>
        </w:rPr>
        <w:t xml:space="preserve">comprar </w:t>
      </w:r>
      <w:r>
        <w:rPr>
          <w:color w:val="000000"/>
        </w:rPr>
        <w:t xml:space="preserve">y </w:t>
      </w:r>
      <w:r>
        <w:rPr>
          <w:color w:val="4A0E12"/>
        </w:rPr>
        <w:t xml:space="preserve">vender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ni </w:t>
      </w:r>
      <w:r>
        <w:rPr>
          <w:color w:val="0907D1"/>
        </w:rPr>
        <w:t xml:space="preserve">siquiera </w:t>
      </w:r>
      <w:r>
        <w:rPr>
          <w:color w:val="4A0E12"/>
        </w:rPr>
        <w:t xml:space="preserve">saben </w:t>
      </w:r>
      <w:r>
        <w:rPr>
          <w:color w:val="000000"/>
        </w:rPr>
        <w:t xml:space="preserve">por </w:t>
      </w:r>
      <w:r>
        <w:rPr>
          <w:color w:val="4A0E12"/>
        </w:rPr>
        <w:t xml:space="preserve">dónde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A0E12"/>
        </w:rPr>
        <w:t xml:space="preserve">poder </w:t>
      </w:r>
      <w:r>
        <w:rPr>
          <w:color w:val="4A0E12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dispositivos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907D1"/>
        </w:rPr>
        <w:t xml:space="preserve">potencia </w:t>
      </w:r>
      <w:r>
        <w:rPr>
          <w:color w:val="4A0E12"/>
        </w:rPr>
        <w:t xml:space="preserve">solo </w:t>
      </w:r>
      <w:r>
        <w:rPr>
          <w:color w:val="4A0E12"/>
        </w:rPr>
        <w:t xml:space="preserve">podrán </w:t>
      </w:r>
      <w:r>
        <w:rPr>
          <w:color w:val="4A0E12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A0E12"/>
        </w:rPr>
        <w:t xml:space="preserve">calzadas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A0E12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4A0E12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A0E12"/>
        </w:rPr>
        <w:t xml:space="preserve">respetando </w:t>
      </w:r>
      <w:r>
        <w:rPr>
          <w:color w:val="4A0E12"/>
        </w:rPr>
        <w:t xml:space="preserve">todas </w:t>
      </w:r>
      <w:r>
        <w:rPr>
          <w:color w:val="000000"/>
        </w:rPr>
        <w:t xml:space="preserve">las </w:t>
      </w:r>
      <w:r>
        <w:rPr>
          <w:color w:val="4A0E12"/>
        </w:rPr>
        <w:t xml:space="preserve">normas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4A0E12"/>
        </w:rPr>
        <w:t xml:space="preserve">claro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4A0E12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acera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A0E12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4A0E12"/>
        </w:rPr>
        <w:t xml:space="preserve">carril </w:t>
      </w:r>
      <w:r>
        <w:rPr>
          <w:color w:val="4A0E12"/>
        </w:rPr>
        <w:t xml:space="preserve">bici </w:t>
      </w:r>
      <w:r>
        <w:rPr>
          <w:color w:val="000000"/>
        </w:rPr>
        <w:t xml:space="preserve">, </w:t>
      </w:r>
      <w:r>
        <w:rPr>
          <w:color w:val="4A0E12"/>
        </w:rPr>
        <w:t xml:space="preserve">tocará </w:t>
      </w:r>
      <w:r>
        <w:rPr>
          <w:color w:val="0907D1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taxista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4A0E12"/>
        </w:rPr>
        <w:t xml:space="preserve">Gran-Canaria </w:t>
      </w:r>
      <w:r>
        <w:rPr>
          <w:color w:val="4A0E12"/>
        </w:rPr>
        <w:t xml:space="preserve">intentó </w:t>
      </w:r>
      <w:r>
        <w:rPr>
          <w:color w:val="4A0E12"/>
        </w:rPr>
        <w:t xml:space="preserve">cobrar </w:t>
      </w:r>
      <w:r>
        <w:rPr>
          <w:color w:val="000000"/>
        </w:rPr>
        <w:t xml:space="preserve">40 </w:t>
      </w:r>
      <w:r>
        <w:rPr>
          <w:color w:val="4A0E12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turista </w:t>
      </w:r>
      <w:r>
        <w:rPr>
          <w:color w:val="4A0E12"/>
        </w:rPr>
        <w:t xml:space="preserve">británico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907D1"/>
        </w:rPr>
        <w:t xml:space="preserve">recorrido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A0E12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4A0E12"/>
        </w:rPr>
        <w:t xml:space="preserve">costaba </w:t>
      </w:r>
      <w:r>
        <w:rPr>
          <w:color w:val="4A0E12"/>
        </w:rPr>
        <w:t xml:space="preserve">solo </w:t>
      </w:r>
      <w:r>
        <w:rPr>
          <w:color w:val="000000"/>
        </w:rPr>
        <w:t xml:space="preserve">6,5 </w:t>
      </w:r>
      <w:r>
        <w:rPr>
          <w:color w:val="4A0E12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hombre </w:t>
      </w:r>
      <w:r>
        <w:rPr>
          <w:color w:val="4A0E12"/>
        </w:rPr>
        <w:t xml:space="preserve">creyó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conductor </w:t>
      </w:r>
      <w:r>
        <w:rPr>
          <w:color w:val="0907D1"/>
        </w:rPr>
        <w:t xml:space="preserve">quería </w:t>
      </w:r>
      <w:r>
        <w:rPr>
          <w:color w:val="4A0E12"/>
        </w:rPr>
        <w:t xml:space="preserve">estafarle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A0E12"/>
        </w:rPr>
        <w:t xml:space="preserve">enfrentó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4A0E12"/>
        </w:rPr>
        <w:t xml:space="preserve">grabó </w:t>
      </w:r>
      <w:r>
        <w:rPr>
          <w:color w:val="000000"/>
        </w:rPr>
        <w:t xml:space="preserve">este </w:t>
      </w:r>
      <w:r>
        <w:rPr>
          <w:color w:val="4A0E12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907D1"/>
        </w:rPr>
        <w:t xml:space="preserve">Recibir </w:t>
      </w:r>
      <w:r>
        <w:rPr>
          <w:color w:val="000000"/>
        </w:rPr>
        <w:t xml:space="preserve">una </w:t>
      </w:r>
      <w:r>
        <w:rPr>
          <w:color w:val="4A0E12"/>
        </w:rPr>
        <w:t xml:space="preserve">herencia </w:t>
      </w:r>
      <w:r>
        <w:rPr>
          <w:color w:val="000000"/>
        </w:rPr>
        <w:t xml:space="preserve">no </w:t>
      </w:r>
      <w:r>
        <w:rPr>
          <w:color w:val="0907D1"/>
        </w:rPr>
        <w:t xml:space="preserve">siempre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A0E12"/>
        </w:rPr>
        <w:t xml:space="preserve">buena </w:t>
      </w:r>
      <w:r>
        <w:rPr>
          <w:color w:val="0907D1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907D1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4A0E12"/>
        </w:rPr>
        <w:t xml:space="preserve">cada </w:t>
      </w:r>
      <w:r>
        <w:rPr>
          <w:color w:val="0907D1"/>
        </w:rPr>
        <w:t xml:space="preserve">diez </w:t>
      </w:r>
      <w:r>
        <w:rPr>
          <w:color w:val="0907D1"/>
        </w:rPr>
        <w:t xml:space="preserve">españoles </w:t>
      </w:r>
      <w:r>
        <w:rPr>
          <w:color w:val="000000"/>
        </w:rPr>
        <w:t xml:space="preserve">las </w:t>
      </w:r>
      <w:r>
        <w:rPr>
          <w:color w:val="0907D1"/>
        </w:rPr>
        <w:t xml:space="preserve">rechazaron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4A0E12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907D1"/>
        </w:rPr>
        <w:t xml:space="preserve">tendencia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0907D1"/>
        </w:rPr>
        <w:t xml:space="preserve">cuatro </w:t>
      </w:r>
      <w:r>
        <w:rPr>
          <w:color w:val="000000"/>
        </w:rPr>
        <w:t xml:space="preserve">desde </w:t>
      </w:r>
      <w:r>
        <w:rPr>
          <w:color w:val="4A0E12"/>
        </w:rPr>
        <w:t xml:space="preserve">2007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causa </w:t>
      </w:r>
      <w:r>
        <w:rPr>
          <w:color w:val="0907D1"/>
        </w:rPr>
        <w:t xml:space="preserve">principal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4A0E12"/>
        </w:rPr>
        <w:t xml:space="preserve">poder </w:t>
      </w:r>
      <w:r>
        <w:rPr>
          <w:color w:val="0907D1"/>
        </w:rPr>
        <w:t xml:space="preserve">afrontar </w:t>
      </w:r>
      <w:r>
        <w:rPr>
          <w:color w:val="000000"/>
        </w:rPr>
        <w:t xml:space="preserve">las </w:t>
      </w:r>
      <w:r>
        <w:rPr>
          <w:color w:val="4A0E12"/>
        </w:rPr>
        <w:t xml:space="preserve">deudas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muchas </w:t>
      </w:r>
      <w:r>
        <w:rPr>
          <w:color w:val="0907D1"/>
        </w:rPr>
        <w:t xml:space="preserve">ocasiones </w:t>
      </w:r>
      <w:r>
        <w:rPr>
          <w:color w:val="000000"/>
        </w:rPr>
        <w:t xml:space="preserve">, </w:t>
      </w:r>
      <w:r>
        <w:rPr>
          <w:color w:val="0907D1"/>
        </w:rPr>
        <w:t xml:space="preserve">arrastran </w:t>
      </w:r>
      <w:r>
        <w:rPr>
          <w:color w:val="000000"/>
        </w:rPr>
        <w:t xml:space="preserve">estos </w:t>
      </w:r>
      <w:r>
        <w:rPr>
          <w:color w:val="4A0E12"/>
        </w:rPr>
        <w:t xml:space="preserve">bienes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907D1"/>
        </w:rPr>
        <w:t xml:space="preserve">querido </w:t>
      </w:r>
      <w:r>
        <w:rPr>
          <w:color w:val="4A0E12"/>
        </w:rPr>
        <w:t xml:space="preserve">hermano </w:t>
      </w:r>
      <w:r>
        <w:rPr>
          <w:color w:val="000000"/>
        </w:rPr>
        <w:t xml:space="preserve">le </w:t>
      </w:r>
      <w:r>
        <w:rPr>
          <w:color w:val="4A0E12"/>
        </w:rPr>
        <w:t xml:space="preserve">dejó </w:t>
      </w:r>
      <w:r>
        <w:rPr>
          <w:color w:val="000000"/>
        </w:rPr>
        <w:t xml:space="preserve">el </w:t>
      </w:r>
      <w:r>
        <w:rPr>
          <w:color w:val="0907D1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mis </w:t>
      </w:r>
      <w:r>
        <w:rPr>
          <w:color w:val="4A0E12"/>
        </w:rPr>
        <w:t xml:space="preserve">bienes </w:t>
      </w:r>
      <w:r>
        <w:rPr>
          <w:color w:val="000000"/>
        </w:rPr>
        <w:t xml:space="preserve">y </w:t>
      </w:r>
      <w:r>
        <w:rPr>
          <w:color w:val="0907D1"/>
        </w:rPr>
        <w:t xml:space="preserve">propiedades </w:t>
      </w:r>
      <w:r>
        <w:rPr>
          <w:color w:val="000000"/>
        </w:rPr>
        <w:t xml:space="preserve">. </w:t>
      </w:r>
      <w:r>
        <w:rPr>
          <w:color w:val="4A0E12"/>
        </w:rPr>
        <w:t xml:space="preserve">Pues </w:t>
      </w:r>
      <w:r>
        <w:rPr>
          <w:color w:val="000000"/>
        </w:rPr>
        <w:t xml:space="preserve">a </w:t>
      </w:r>
      <w:r>
        <w:rPr>
          <w:color w:val="4A0E12"/>
        </w:rPr>
        <w:t xml:space="preserve">veces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907D1"/>
        </w:rPr>
        <w:t xml:space="preserve">prefiere </w:t>
      </w:r>
      <w:r>
        <w:rPr>
          <w:color w:val="000000"/>
        </w:rPr>
        <w:t xml:space="preserve">no </w:t>
      </w:r>
      <w:r>
        <w:rPr>
          <w:color w:val="4A0E12"/>
        </w:rPr>
        <w:t xml:space="preserve">quedarse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A0E12"/>
        </w:rPr>
        <w:t xml:space="preserve">herencias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convertido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regalos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4A0E12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españoles </w:t>
      </w:r>
      <w:r>
        <w:rPr>
          <w:color w:val="0907D1"/>
        </w:rPr>
        <w:t xml:space="preserve">renunciaron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4A0E12"/>
        </w:rPr>
        <w:t xml:space="preserve">cada </w:t>
      </w:r>
      <w:r>
        <w:rPr>
          <w:color w:val="0907D1"/>
        </w:rPr>
        <w:t xml:space="preserve">diez </w:t>
      </w:r>
      <w:r>
        <w:rPr>
          <w:color w:val="4A0E12"/>
        </w:rPr>
        <w:t xml:space="preserve">herencias </w:t>
      </w:r>
      <w:r>
        <w:rPr>
          <w:color w:val="000000"/>
        </w:rPr>
        <w:t xml:space="preserve">que </w:t>
      </w:r>
      <w:r>
        <w:rPr>
          <w:color w:val="0907D1"/>
        </w:rPr>
        <w:t xml:space="preserve">recibieron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difuntos </w:t>
      </w:r>
      <w:r>
        <w:rPr>
          <w:color w:val="000000"/>
        </w:rPr>
        <w:t xml:space="preserve">. </w:t>
      </w:r>
      <w:r>
        <w:rPr>
          <w:color w:val="4A0E12"/>
        </w:rPr>
        <w:t xml:space="preserve">Casi </w:t>
      </w:r>
      <w:r>
        <w:rPr>
          <w:color w:val="4A0E12"/>
        </w:rPr>
        <w:t xml:space="preserve">47,000 </w:t>
      </w:r>
      <w:r>
        <w:rPr>
          <w:color w:val="4A0E12"/>
        </w:rPr>
        <w:t xml:space="preserve">legados </w:t>
      </w:r>
      <w:r>
        <w:rPr>
          <w:color w:val="000000"/>
        </w:rPr>
        <w:t xml:space="preserve">fueron </w:t>
      </w:r>
      <w:r>
        <w:rPr>
          <w:color w:val="0907D1"/>
        </w:rPr>
        <w:t xml:space="preserve">rechazados </w:t>
      </w:r>
      <w:r>
        <w:rPr>
          <w:color w:val="000000"/>
        </w:rPr>
        <w:t xml:space="preserve">. </w:t>
      </w:r>
      <w:r>
        <w:rPr>
          <w:color w:val="4A0E12"/>
        </w:rPr>
        <w:t xml:space="preserve">Puede </w:t>
      </w:r>
      <w:r>
        <w:rPr>
          <w:color w:val="4A0E12"/>
        </w:rPr>
        <w:t xml:space="preserve">ocurrir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A0E12"/>
        </w:rPr>
        <w:t xml:space="preserve">impuestos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A0E12"/>
        </w:rPr>
        <w:t xml:space="preserve">determinada </w:t>
      </w:r>
      <w:r>
        <w:rPr>
          <w:color w:val="0907D1"/>
        </w:rPr>
        <w:t xml:space="preserve">comunidad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4A0E12"/>
        </w:rPr>
        <w:t xml:space="preserve">altos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907D1"/>
        </w:rPr>
        <w:t xml:space="preserve">compense </w:t>
      </w:r>
      <w:r>
        <w:rPr>
          <w:color w:val="0907D1"/>
        </w:rPr>
        <w:t xml:space="preserve">recibir </w:t>
      </w:r>
      <w:r>
        <w:rPr>
          <w:color w:val="4A0E12"/>
        </w:rPr>
        <w:t xml:space="preserve">bienes </w:t>
      </w:r>
      <w:r>
        <w:rPr>
          <w:color w:val="0907D1"/>
        </w:rPr>
        <w:t xml:space="preserve">inmuebles </w:t>
      </w:r>
      <w:r>
        <w:rPr>
          <w:color w:val="000000"/>
        </w:rPr>
        <w:t xml:space="preserve">sino </w:t>
      </w:r>
      <w:r>
        <w:rPr>
          <w:color w:val="000000"/>
        </w:rPr>
        <w:t xml:space="preserve">hay </w:t>
      </w:r>
      <w:r>
        <w:rPr>
          <w:color w:val="4A0E12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herencia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907D1"/>
        </w:rPr>
        <w:t xml:space="preserve">espera </w:t>
      </w:r>
      <w:r>
        <w:rPr>
          <w:color w:val="000000"/>
        </w:rPr>
        <w:t xml:space="preserve">es </w:t>
      </w:r>
      <w:r>
        <w:rPr>
          <w:color w:val="4A0E12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recibe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A0E12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A0E12"/>
        </w:rPr>
        <w:t xml:space="preserve">casa </w:t>
      </w:r>
      <w:r>
        <w:rPr>
          <w:color w:val="000000"/>
        </w:rPr>
        <w:t xml:space="preserve">con </w:t>
      </w:r>
      <w:r>
        <w:rPr>
          <w:color w:val="0907D1"/>
        </w:rPr>
        <w:t xml:space="preserve">hipoteca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A0E12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cosa </w:t>
      </w:r>
      <w:r>
        <w:rPr>
          <w:color w:val="4A0E12"/>
        </w:rPr>
        <w:t xml:space="preserve">cambia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gran </w:t>
      </w:r>
      <w:r>
        <w:rPr>
          <w:color w:val="0907D1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A0E12"/>
        </w:rPr>
        <w:t xml:space="preserve">herencias </w:t>
      </w:r>
      <w:r>
        <w:rPr>
          <w:color w:val="000000"/>
        </w:rPr>
        <w:t xml:space="preserve">se </w:t>
      </w:r>
      <w:r>
        <w:rPr>
          <w:color w:val="4A0E12"/>
        </w:rPr>
        <w:t xml:space="preserve">denuncian </w:t>
      </w:r>
      <w:r>
        <w:rPr>
          <w:color w:val="0907D1"/>
        </w:rPr>
        <w:t xml:space="preserve">exclusivamente </w:t>
      </w:r>
      <w:r>
        <w:rPr>
          <w:color w:val="000000"/>
        </w:rPr>
        <w:t xml:space="preserve">por </w:t>
      </w:r>
      <w:r>
        <w:rPr>
          <w:color w:val="4A0E12"/>
        </w:rPr>
        <w:t xml:space="preserve">miedo </w:t>
      </w:r>
      <w:r>
        <w:rPr>
          <w:color w:val="000000"/>
        </w:rPr>
        <w:t xml:space="preserve">A </w:t>
      </w:r>
      <w:r>
        <w:rPr>
          <w:color w:val="0907D1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907D1"/>
        </w:rPr>
        <w:t xml:space="preserve">cine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A0E12"/>
        </w:rPr>
        <w:t xml:space="preserve">embargar </w:t>
      </w:r>
      <w:r>
        <w:rPr>
          <w:color w:val="000000"/>
        </w:rPr>
        <w:t xml:space="preserve">el </w:t>
      </w:r>
      <w:r>
        <w:rPr>
          <w:color w:val="4A0E12"/>
        </w:rPr>
        <w:t xml:space="preserve">sueldo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A0E12"/>
        </w:rPr>
        <w:t xml:space="preserve">ocurrir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4A0E12"/>
        </w:rPr>
        <w:t xml:space="preserve">nómina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907D1"/>
        </w:rPr>
        <w:t xml:space="preserve">aceptar </w:t>
      </w:r>
      <w:r>
        <w:rPr>
          <w:color w:val="000000"/>
        </w:rPr>
        <w:t xml:space="preserve">o </w:t>
      </w:r>
      <w:r>
        <w:rPr>
          <w:color w:val="0907D1"/>
        </w:rPr>
        <w:t xml:space="preserve">renunciar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A0E12"/>
        </w:rPr>
        <w:t xml:space="preserve">expertos </w:t>
      </w:r>
      <w:r>
        <w:rPr>
          <w:color w:val="0907D1"/>
        </w:rPr>
        <w:t xml:space="preserve">recomiendan </w:t>
      </w:r>
      <w:r>
        <w:rPr>
          <w:color w:val="0907D1"/>
        </w:rPr>
        <w:t xml:space="preserve">hacer </w:t>
      </w:r>
      <w:r>
        <w:rPr>
          <w:color w:val="0907D1"/>
        </w:rPr>
        <w:t xml:space="preserve">inventario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bienes </w:t>
      </w:r>
      <w:r>
        <w:rPr>
          <w:color w:val="000000"/>
        </w:rPr>
        <w:t xml:space="preserve">del </w:t>
      </w:r>
      <w:r>
        <w:rPr>
          <w:color w:val="0907D1"/>
        </w:rPr>
        <w:t xml:space="preserve">difunto </w:t>
      </w:r>
      <w:r>
        <w:rPr>
          <w:color w:val="000000"/>
        </w:rPr>
        <w:t xml:space="preserve">. </w:t>
      </w:r>
      <w:r>
        <w:rPr>
          <w:color w:val="4A0E12"/>
        </w:rPr>
        <w:t xml:space="preserve">Permite </w:t>
      </w:r>
      <w:r>
        <w:rPr>
          <w:color w:val="4A0E12"/>
        </w:rPr>
        <w:t xml:space="preserve">reservarse </w:t>
      </w:r>
      <w:r>
        <w:rPr>
          <w:color w:val="000000"/>
        </w:rPr>
        <w:t xml:space="preserve">el </w:t>
      </w:r>
      <w:r>
        <w:rPr>
          <w:color w:val="4A0E12"/>
        </w:rPr>
        <w:t xml:space="preserve">derecho </w:t>
      </w:r>
      <w:r>
        <w:rPr>
          <w:color w:val="000000"/>
        </w:rPr>
        <w:t xml:space="preserve">de </w:t>
      </w:r>
      <w:r>
        <w:rPr>
          <w:color w:val="0907D1"/>
        </w:rPr>
        <w:t xml:space="preserve">solamente </w:t>
      </w:r>
      <w:r>
        <w:rPr>
          <w:color w:val="0907D1"/>
        </w:rPr>
        <w:t xml:space="preserve">pagar </w:t>
      </w:r>
      <w:r>
        <w:rPr>
          <w:color w:val="000000"/>
        </w:rPr>
        <w:t xml:space="preserve">las </w:t>
      </w:r>
      <w:r>
        <w:rPr>
          <w:color w:val="4A0E12"/>
        </w:rPr>
        <w:t xml:space="preserve">deudas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4A0E12"/>
        </w:rPr>
        <w:t xml:space="preserve">alcance </w:t>
      </w:r>
      <w:r>
        <w:rPr>
          <w:color w:val="000000"/>
        </w:rPr>
        <w:t xml:space="preserve">el </w:t>
      </w:r>
      <w:r>
        <w:rPr>
          <w:color w:val="4A0E12"/>
        </w:rPr>
        <w:t xml:space="preserve">activo </w:t>
      </w:r>
      <w:r>
        <w:rPr>
          <w:color w:val="4A0E12"/>
        </w:rPr>
        <w:t xml:space="preserve">referido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907D1"/>
        </w:rPr>
        <w:t xml:space="preserve">calculadora </w:t>
      </w:r>
      <w:r>
        <w:rPr>
          <w:color w:val="000000"/>
        </w:rPr>
        <w:t xml:space="preserve">en </w:t>
      </w:r>
      <w:r>
        <w:rPr>
          <w:color w:val="0907D1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0907D1"/>
        </w:rPr>
        <w:t xml:space="preserve">cuentas </w:t>
      </w:r>
      <w:r>
        <w:rPr>
          <w:color w:val="4A0E12"/>
        </w:rPr>
        <w:t xml:space="preserve">salen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de </w:t>
      </w:r>
      <w:r>
        <w:rPr>
          <w:color w:val="0907D1"/>
        </w:rPr>
        <w:t xml:space="preserve">pagar </w:t>
      </w:r>
      <w:r>
        <w:rPr>
          <w:color w:val="000000"/>
        </w:rPr>
        <w:t xml:space="preserve">los </w:t>
      </w:r>
      <w:r>
        <w:rPr>
          <w:color w:val="4A0E12"/>
        </w:rPr>
        <w:t xml:space="preserve">impuestos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A0E12"/>
        </w:rPr>
        <w:t xml:space="preserve">veces </w:t>
      </w:r>
      <w:r>
        <w:rPr>
          <w:color w:val="000000"/>
        </w:rPr>
        <w:t xml:space="preserve">, </w:t>
      </w:r>
      <w:r>
        <w:rPr>
          <w:color w:val="0907D1"/>
        </w:rPr>
        <w:t xml:space="preserve">rechazar </w:t>
      </w:r>
      <w:r>
        <w:rPr>
          <w:color w:val="000000"/>
        </w:rPr>
        <w:t xml:space="preserve">la </w:t>
      </w:r>
      <w:r>
        <w:rPr>
          <w:color w:val="4A0E12"/>
        </w:rPr>
        <w:t xml:space="preserve">herencia </w:t>
      </w:r>
      <w:r>
        <w:rPr>
          <w:color w:val="4A0E12"/>
        </w:rPr>
        <w:t xml:space="preserve">trae </w:t>
      </w:r>
      <w:r>
        <w:rPr>
          <w:color w:val="0907D1"/>
        </w:rPr>
        <w:t xml:space="preserve">peores </w:t>
      </w:r>
      <w:r>
        <w:rPr>
          <w:color w:val="4A0E12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4A0E12"/>
        </w:rPr>
        <w:t xml:space="preserve">piensas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4A0E12"/>
        </w:rPr>
        <w:t xml:space="preserve">desprendes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0907D1"/>
        </w:rPr>
        <w:t xml:space="preserve">libras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4A0E12"/>
        </w:rPr>
        <w:t xml:space="preserve">mejor </w:t>
      </w:r>
      <w:r>
        <w:rPr>
          <w:color w:val="000000"/>
        </w:rPr>
        <w:t xml:space="preserve">le </w:t>
      </w:r>
      <w:r>
        <w:rPr>
          <w:color w:val="000000"/>
        </w:rPr>
        <w:t xml:space="preserve">estás </w:t>
      </w:r>
      <w:r>
        <w:rPr>
          <w:color w:val="4A0E12"/>
        </w:rPr>
        <w:t xml:space="preserve">pasando </w:t>
      </w:r>
      <w:r>
        <w:rPr>
          <w:color w:val="000000"/>
        </w:rPr>
        <w:t xml:space="preserve">una </w:t>
      </w:r>
      <w:r>
        <w:rPr>
          <w:color w:val="0907D1"/>
        </w:rPr>
        <w:t xml:space="preserve">papeleta </w:t>
      </w:r>
      <w:r>
        <w:rPr>
          <w:color w:val="4A0E12"/>
        </w:rPr>
        <w:t xml:space="preserve">importante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4A0E12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FA48CA"/>
        </w:rPr>
        <w:t xml:space="preserve">dejarles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legados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vuelta </w:t>
      </w:r>
      <w:r>
        <w:rPr>
          <w:color w:val="000000"/>
        </w:rPr>
        <w:t xml:space="preserve">al </w:t>
      </w:r>
      <w:r>
        <w:rPr>
          <w:color w:val="0907D1"/>
        </w:rPr>
        <w:t xml:space="preserve">cole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4A0E12"/>
        </w:rPr>
        <w:t xml:space="preserve">puede </w:t>
      </w:r>
      <w:r>
        <w:rPr>
          <w:color w:val="0907D1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tormento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A0E12"/>
        </w:rPr>
        <w:t xml:space="preserve">reciente </w:t>
      </w:r>
      <w:r>
        <w:rPr>
          <w:color w:val="0907D1"/>
        </w:rPr>
        <w:t xml:space="preserve">estudio </w:t>
      </w:r>
      <w:r>
        <w:rPr>
          <w:color w:val="0907D1"/>
        </w:rPr>
        <w:t xml:space="preserve">hace </w:t>
      </w:r>
      <w:r>
        <w:rPr>
          <w:color w:val="4A0E12"/>
        </w:rPr>
        <w:t xml:space="preserve">hincapié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consecuencias </w:t>
      </w:r>
      <w:r>
        <w:rPr>
          <w:color w:val="000000"/>
        </w:rPr>
        <w:t xml:space="preserve">del </w:t>
      </w:r>
      <w:r>
        <w:rPr>
          <w:color w:val="4A0E12"/>
        </w:rPr>
        <w:t xml:space="preserve">acoso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alumnos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A0E12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colectivo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lo </w:t>
      </w:r>
      <w:r>
        <w:rPr>
          <w:color w:val="4A0E12"/>
        </w:rPr>
        <w:t xml:space="preserve">padece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0907D1"/>
        </w:rPr>
        <w:t xml:space="preserve">discapacitados </w:t>
      </w:r>
      <w:r>
        <w:rPr>
          <w:color w:val="4A0E12"/>
        </w:rPr>
        <w:t xml:space="preserve">intelectuales </w:t>
      </w:r>
      <w:r>
        <w:rPr>
          <w:color w:val="000000"/>
        </w:rPr>
        <w:t xml:space="preserve">y </w:t>
      </w:r>
      <w:r>
        <w:rPr>
          <w:color w:val="0907D1"/>
        </w:rPr>
        <w:t xml:space="preserve">físicos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907D1"/>
        </w:rPr>
        <w:t xml:space="preserve">contado </w:t>
      </w:r>
      <w:r>
        <w:rPr>
          <w:color w:val="4A0E12"/>
        </w:rPr>
        <w:t xml:space="preserve">cómo </w:t>
      </w:r>
      <w:r>
        <w:rPr>
          <w:color w:val="4A0E12"/>
        </w:rPr>
        <w:t xml:space="preserve">superaron </w:t>
      </w:r>
      <w:r>
        <w:rPr>
          <w:color w:val="000000"/>
        </w:rPr>
        <w:t xml:space="preserve">las </w:t>
      </w:r>
      <w:r>
        <w:rPr>
          <w:color w:val="0907D1"/>
        </w:rPr>
        <w:t xml:space="preserve">burlas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A0E12"/>
        </w:rPr>
        <w:t xml:space="preserve">agresiones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A0E12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0907D1"/>
        </w:rPr>
        <w:t xml:space="preserve">marcado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como </w:t>
      </w:r>
      <w:r>
        <w:rPr>
          <w:color w:val="0907D1"/>
        </w:rPr>
        <w:t xml:space="preserve">pereza </w:t>
      </w:r>
      <w:r>
        <w:rPr>
          <w:color w:val="000000"/>
        </w:rPr>
        <w:t xml:space="preserve">me </w:t>
      </w:r>
      <w:r>
        <w:rPr>
          <w:color w:val="4A0E12"/>
        </w:rPr>
        <w:t xml:space="preserve">bajaba </w:t>
      </w:r>
      <w:r>
        <w:rPr>
          <w:color w:val="000000"/>
        </w:rPr>
        <w:t xml:space="preserve">los </w:t>
      </w:r>
      <w:r>
        <w:rPr>
          <w:color w:val="0907D1"/>
        </w:rPr>
        <w:t xml:space="preserve">pantalones </w:t>
      </w:r>
      <w:r>
        <w:rPr>
          <w:color w:val="000000"/>
        </w:rPr>
        <w:t xml:space="preserve">. </w:t>
      </w:r>
      <w:r>
        <w:rPr>
          <w:color w:val="4A0E12"/>
        </w:rPr>
        <w:t xml:space="preserve">Justo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4A0E12"/>
        </w:rPr>
        <w:t xml:space="preserve">chica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4A0E12"/>
        </w:rPr>
        <w:t xml:space="preserve">incómodo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A0E12"/>
        </w:rPr>
        <w:t xml:space="preserve">situaciones </w:t>
      </w:r>
      <w:r>
        <w:rPr>
          <w:color w:val="000000"/>
        </w:rPr>
        <w:t xml:space="preserve">que </w:t>
      </w:r>
      <w:r>
        <w:rPr>
          <w:color w:val="4A0E12"/>
        </w:rPr>
        <w:t xml:space="preserve">vivió </w:t>
      </w:r>
      <w:r>
        <w:rPr>
          <w:color w:val="4A0E12"/>
        </w:rPr>
        <w:t xml:space="preserve">Enrique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4A0E12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907D1"/>
        </w:rPr>
        <w:t xml:space="preserve">afrontar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907D1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907D1"/>
        </w:rPr>
        <w:t xml:space="preserve">mirarlo </w:t>
      </w:r>
      <w:r>
        <w:rPr>
          <w:color w:val="000000"/>
        </w:rPr>
        <w:t xml:space="preserve">de </w:t>
      </w:r>
      <w:r>
        <w:rPr>
          <w:color w:val="4A0E12"/>
        </w:rPr>
        <w:t xml:space="preserve">cerca </w:t>
      </w:r>
      <w:r>
        <w:rPr>
          <w:color w:val="000000"/>
        </w:rPr>
        <w:t xml:space="preserve">. </w:t>
      </w:r>
      <w:r>
        <w:rPr>
          <w:color w:val="0907D1"/>
        </w:rPr>
        <w:t xml:space="preserve">Cuanta </w:t>
      </w:r>
      <w:r>
        <w:rPr>
          <w:color w:val="000000"/>
        </w:rPr>
        <w:t xml:space="preserve">más </w:t>
      </w:r>
      <w:r>
        <w:rPr>
          <w:color w:val="0907D1"/>
        </w:rPr>
        <w:t xml:space="preserve">gente </w:t>
      </w:r>
      <w:r>
        <w:rPr>
          <w:color w:val="000000"/>
        </w:rPr>
        <w:t xml:space="preserve">lo </w:t>
      </w:r>
      <w:r>
        <w:rPr>
          <w:color w:val="4A0E12"/>
        </w:rPr>
        <w:t xml:space="preserve">sepa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4A0E12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4A0E12"/>
        </w:rPr>
        <w:t xml:space="preserve">pasa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nos </w:t>
      </w:r>
      <w:r>
        <w:rPr>
          <w:color w:val="4A0E12"/>
        </w:rPr>
        <w:t xml:space="preserve">puede </w:t>
      </w:r>
      <w:r>
        <w:rPr>
          <w:color w:val="0907D1"/>
        </w:rPr>
        <w:t xml:space="preserve">ayudar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4A0E12"/>
        </w:rPr>
        <w:t xml:space="preserve">puede </w:t>
      </w:r>
      <w:r>
        <w:rPr>
          <w:color w:val="4A0E12"/>
        </w:rPr>
        <w:t xml:space="preserve">acabar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A0E12"/>
        </w:rPr>
        <w:t xml:space="preserve">problema </w:t>
      </w:r>
      <w:r>
        <w:rPr>
          <w:color w:val="000000"/>
        </w:rPr>
        <w:t xml:space="preserve">. </w:t>
      </w:r>
      <w:r>
        <w:rPr>
          <w:color w:val="0907D1"/>
        </w:rPr>
        <w:t xml:space="preserve">Contar </w:t>
      </w:r>
      <w:r>
        <w:rPr>
          <w:color w:val="000000"/>
        </w:rPr>
        <w:t xml:space="preserve">la </w:t>
      </w:r>
      <w:r>
        <w:rPr>
          <w:color w:val="4A0E12"/>
        </w:rPr>
        <w:t xml:space="preserve">situación </w:t>
      </w:r>
      <w:r>
        <w:rPr>
          <w:color w:val="000000"/>
        </w:rPr>
        <w:t xml:space="preserve">. </w:t>
      </w:r>
      <w:r>
        <w:rPr>
          <w:color w:val="4A0E12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907D1"/>
        </w:rPr>
        <w:t xml:space="preserve">hizo </w:t>
      </w:r>
      <w:r>
        <w:rPr>
          <w:color w:val="0907D1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A0E12"/>
        </w:rPr>
        <w:t xml:space="preserve">veces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907D1"/>
        </w:rPr>
        <w:t xml:space="preserve">necesarias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907D1"/>
        </w:rPr>
        <w:t xml:space="preserve">conté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A0E12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profesores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A0E12"/>
        </w:rPr>
        <w:t xml:space="preserve">luego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4A0E12"/>
        </w:rPr>
        <w:t xml:space="preserve">creyeron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907D1"/>
        </w:rPr>
        <w:t xml:space="preserve">sentí </w:t>
      </w:r>
      <w:r>
        <w:rPr>
          <w:color w:val="4A0E12"/>
        </w:rPr>
        <w:t xml:space="preserve">sola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4A0E12"/>
        </w:rPr>
        <w:t xml:space="preserve">cambiar </w:t>
      </w:r>
      <w:r>
        <w:rPr>
          <w:color w:val="000000"/>
        </w:rPr>
        <w:t xml:space="preserve">de </w:t>
      </w:r>
      <w:r>
        <w:rPr>
          <w:color w:val="4A0E12"/>
        </w:rPr>
        <w:t xml:space="preserve">colegio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sí </w:t>
      </w:r>
      <w:r>
        <w:rPr>
          <w:color w:val="000000"/>
        </w:rPr>
        <w:t xml:space="preserve">fue </w:t>
      </w:r>
      <w:r>
        <w:rPr>
          <w:color w:val="0907D1"/>
        </w:rPr>
        <w:t xml:space="preserve">escuchada </w:t>
      </w:r>
      <w:r>
        <w:rPr>
          <w:color w:val="000000"/>
        </w:rPr>
        <w:t xml:space="preserve">, </w:t>
      </w:r>
      <w:r>
        <w:rPr>
          <w:color w:val="4A0E12"/>
        </w:rPr>
        <w:t xml:space="preserve">aunque </w:t>
      </w:r>
      <w:r>
        <w:rPr>
          <w:color w:val="4A0E12"/>
        </w:rPr>
        <w:t xml:space="preserve">pasó </w:t>
      </w:r>
      <w:r>
        <w:rPr>
          <w:color w:val="000000"/>
        </w:rPr>
        <w:t xml:space="preserve">su </w:t>
      </w:r>
      <w:r>
        <w:rPr>
          <w:color w:val="0907D1"/>
        </w:rPr>
        <w:t xml:space="preserve">particular </w:t>
      </w:r>
      <w:r>
        <w:rPr>
          <w:color w:val="4A0E12"/>
        </w:rPr>
        <w:t xml:space="preserve">calvario </w:t>
      </w:r>
      <w:r>
        <w:rPr>
          <w:color w:val="000000"/>
        </w:rPr>
        <w:t xml:space="preserve">. </w:t>
      </w:r>
      <w:r>
        <w:rPr>
          <w:color w:val="4A0E12"/>
        </w:rPr>
        <w:t xml:space="preserve">Psicólogos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A0E12"/>
        </w:rPr>
        <w:t xml:space="preserve">hablando </w:t>
      </w:r>
      <w:r>
        <w:rPr>
          <w:color w:val="000000"/>
        </w:rPr>
        <w:t xml:space="preserve">con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 </w:t>
      </w:r>
      <w:r>
        <w:rPr>
          <w:color w:val="4A0E12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907D1"/>
        </w:rPr>
        <w:t xml:space="preserve">mucha </w:t>
      </w:r>
      <w:r>
        <w:rPr>
          <w:color w:val="4A0E12"/>
        </w:rPr>
        <w:t xml:space="preserve">pena </w:t>
      </w:r>
      <w:r>
        <w:rPr>
          <w:color w:val="000000"/>
        </w:rPr>
        <w:t xml:space="preserve">la </w:t>
      </w:r>
      <w:r>
        <w:rPr>
          <w:color w:val="0907D1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0907D1"/>
        </w:rPr>
        <w:t xml:space="preserve">tratado </w:t>
      </w:r>
      <w:r>
        <w:rPr>
          <w:color w:val="000000"/>
        </w:rPr>
        <w:t xml:space="preserve">. </w:t>
      </w:r>
      <w:r>
        <w:rPr>
          <w:color w:val="0907D1"/>
        </w:rPr>
        <w:t xml:space="preserve">Según </w:t>
      </w:r>
      <w:r>
        <w:rPr>
          <w:color w:val="000000"/>
        </w:rPr>
        <w:t xml:space="preserve">un </w:t>
      </w:r>
      <w:r>
        <w:rPr>
          <w:color w:val="4A0E12"/>
        </w:rPr>
        <w:t xml:space="preserve">reciente </w:t>
      </w:r>
      <w:r>
        <w:rPr>
          <w:color w:val="0907D1"/>
        </w:rPr>
        <w:t xml:space="preserve">estudio </w:t>
      </w:r>
      <w:r>
        <w:rPr>
          <w:color w:val="000000"/>
        </w:rPr>
        <w:t xml:space="preserve">, </w:t>
      </w:r>
      <w:r>
        <w:rPr>
          <w:color w:val="4A0E12"/>
        </w:rPr>
        <w:t xml:space="preserve">ocho </w:t>
      </w:r>
      <w:r>
        <w:rPr>
          <w:color w:val="000000"/>
        </w:rPr>
        <w:t xml:space="preserve">de </w:t>
      </w:r>
      <w:r>
        <w:rPr>
          <w:color w:val="4A0E12"/>
        </w:rPr>
        <w:t xml:space="preserve">cada </w:t>
      </w:r>
      <w:r>
        <w:rPr>
          <w:color w:val="0907D1"/>
        </w:rPr>
        <w:t xml:space="preserve">diez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con </w:t>
      </w:r>
      <w:r>
        <w:rPr>
          <w:color w:val="4A0E12"/>
        </w:rPr>
        <w:t xml:space="preserve">discapacidad </w:t>
      </w:r>
      <w:r>
        <w:rPr>
          <w:color w:val="000000"/>
        </w:rPr>
        <w:t xml:space="preserve">son </w:t>
      </w:r>
      <w:r>
        <w:rPr>
          <w:color w:val="0907D1"/>
        </w:rPr>
        <w:t xml:space="preserve">susceptibles </w:t>
      </w:r>
      <w:r>
        <w:rPr>
          <w:color w:val="000000"/>
        </w:rPr>
        <w:t xml:space="preserve">de </w:t>
      </w:r>
      <w:r>
        <w:rPr>
          <w:color w:val="4A0E12"/>
        </w:rPr>
        <w:t xml:space="preserve">vivir </w:t>
      </w:r>
      <w:r>
        <w:rPr>
          <w:color w:val="4A0E12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907D1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A0E12"/>
        </w:rPr>
        <w:t xml:space="preserve">consiguientes </w:t>
      </w:r>
      <w:r>
        <w:rPr>
          <w:color w:val="4A0E12"/>
        </w:rPr>
        <w:t xml:space="preserve">consecuencias </w:t>
      </w:r>
      <w:r>
        <w:rPr>
          <w:color w:val="4A0E12"/>
        </w:rPr>
        <w:t xml:space="preserve">negativas </w:t>
      </w:r>
      <w:r>
        <w:rPr>
          <w:color w:val="000000"/>
        </w:rPr>
        <w:t xml:space="preserve">. </w:t>
      </w:r>
      <w:r>
        <w:rPr>
          <w:color w:val="4A0E12"/>
        </w:rPr>
        <w:t xml:space="preserve">Habilidades </w:t>
      </w:r>
      <w:r>
        <w:rPr>
          <w:color w:val="000000"/>
        </w:rPr>
        <w:t xml:space="preserve">de </w:t>
      </w:r>
      <w:r>
        <w:rPr>
          <w:color w:val="0907D1"/>
        </w:rPr>
        <w:t xml:space="preserve">socialización </w:t>
      </w:r>
      <w:r>
        <w:rPr>
          <w:color w:val="000000"/>
        </w:rPr>
        <w:t xml:space="preserve">, </w:t>
      </w:r>
      <w:r>
        <w:rPr>
          <w:color w:val="4A0E12"/>
        </w:rPr>
        <w:t xml:space="preserve">autoestima </w:t>
      </w:r>
      <w:r>
        <w:rPr>
          <w:color w:val="000000"/>
        </w:rPr>
        <w:t xml:space="preserve">... </w:t>
      </w:r>
      <w:r>
        <w:rPr>
          <w:color w:val="0907D1"/>
        </w:rPr>
        <w:t xml:space="preserve">Recuperar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4A0E12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907D1"/>
        </w:rPr>
        <w:t xml:space="preserve">difícil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907D1"/>
        </w:rPr>
        <w:t xml:space="preserve">pide </w:t>
      </w:r>
      <w:r>
        <w:rPr>
          <w:color w:val="000000"/>
        </w:rPr>
        <w:t xml:space="preserve">una </w:t>
      </w:r>
      <w:r>
        <w:rPr>
          <w:color w:val="0907D1"/>
        </w:rPr>
        <w:t xml:space="preserve">mayor </w:t>
      </w:r>
      <w:r>
        <w:rPr>
          <w:color w:val="0907D1"/>
        </w:rPr>
        <w:t xml:space="preserve">sensibilización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A0E12"/>
        </w:rPr>
        <w:t xml:space="preserve">pueden </w:t>
      </w:r>
      <w:r>
        <w:rPr>
          <w:color w:val="4A0E12"/>
        </w:rPr>
        <w:t xml:space="preserve">tener </w:t>
      </w:r>
      <w:r>
        <w:rPr>
          <w:color w:val="000000"/>
        </w:rPr>
        <w:t xml:space="preserve">más </w:t>
      </w:r>
      <w:r>
        <w:rPr>
          <w:color w:val="0907D1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0907D1"/>
        </w:rPr>
        <w:t xml:space="preserve">estudiar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A0E12"/>
        </w:rPr>
        <w:t xml:space="preserve">deben </w:t>
      </w:r>
      <w:r>
        <w:rPr>
          <w:color w:val="4A0E12"/>
        </w:rPr>
        <w:t xml:space="preserve">tener </w:t>
      </w:r>
      <w:r>
        <w:rPr>
          <w:color w:val="4A0E12"/>
        </w:rPr>
        <w:t xml:space="preserve">problemas </w:t>
      </w:r>
      <w:r>
        <w:rPr>
          <w:color w:val="000000"/>
        </w:rPr>
        <w:t xml:space="preserve">al </w:t>
      </w:r>
      <w:r>
        <w:rPr>
          <w:color w:val="4A0E12"/>
        </w:rPr>
        <w:t xml:space="preserve">salir </w:t>
      </w:r>
      <w:r>
        <w:rPr>
          <w:color w:val="000000"/>
        </w:rPr>
        <w:t xml:space="preserve">al </w:t>
      </w:r>
      <w:r>
        <w:rPr>
          <w:color w:val="0907D1"/>
        </w:rPr>
        <w:t xml:space="preserve">recreo </w:t>
      </w:r>
      <w:r>
        <w:rPr>
          <w:color w:val="000000"/>
        </w:rPr>
        <w:t xml:space="preserve">. </w:t>
      </w:r>
      <w:r>
        <w:rPr>
          <w:color w:val="0907D1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país </w:t>
      </w:r>
      <w:r>
        <w:rPr>
          <w:color w:val="4A0E12"/>
        </w:rPr>
        <w:t xml:space="preserve">europeo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4A0E12"/>
        </w:rPr>
        <w:t xml:space="preserve">partos </w:t>
      </w:r>
      <w:r>
        <w:rPr>
          <w:color w:val="4A0E12"/>
        </w:rPr>
        <w:t xml:space="preserve">múltiples </w:t>
      </w:r>
      <w:r>
        <w:rPr>
          <w:color w:val="000000"/>
        </w:rPr>
        <w:t xml:space="preserve">, </w:t>
      </w:r>
      <w:r>
        <w:rPr>
          <w:color w:val="4A0E12"/>
        </w:rPr>
        <w:t xml:space="preserve">solo </w:t>
      </w:r>
      <w:r>
        <w:rPr>
          <w:color w:val="000000"/>
        </w:rPr>
        <w:t xml:space="preserve">por </w:t>
      </w:r>
      <w:r>
        <w:rPr>
          <w:color w:val="0907D1"/>
        </w:rPr>
        <w:t xml:space="preserve">detrás </w:t>
      </w:r>
      <w:r>
        <w:rPr>
          <w:color w:val="000000"/>
        </w:rPr>
        <w:t xml:space="preserve">de </w:t>
      </w:r>
      <w:r>
        <w:rPr>
          <w:color w:val="4A0E12"/>
        </w:rPr>
        <w:t xml:space="preserve">Chipre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4A0E12"/>
        </w:rPr>
        <w:t xml:space="preserve">nacimientos </w:t>
      </w:r>
      <w:r>
        <w:rPr>
          <w:color w:val="0907D1"/>
        </w:rPr>
        <w:t xml:space="preserve">crece </w:t>
      </w:r>
      <w:r>
        <w:rPr>
          <w:color w:val="4A0E12"/>
        </w:rPr>
        <w:t xml:space="preserve">imparable </w:t>
      </w:r>
      <w:r>
        <w:rPr>
          <w:color w:val="000000"/>
        </w:rPr>
        <w:t xml:space="preserve">. </w:t>
      </w:r>
      <w:r>
        <w:rPr>
          <w:color w:val="4A0E12"/>
        </w:rPr>
        <w:t xml:space="preserve">Familias </w:t>
      </w:r>
      <w:r>
        <w:rPr>
          <w:color w:val="000000"/>
        </w:rPr>
        <w:t xml:space="preserve">de </w:t>
      </w:r>
      <w:r>
        <w:rPr>
          <w:color w:val="0907D1"/>
        </w:rPr>
        <w:t xml:space="preserve">gemelos </w:t>
      </w:r>
      <w:r>
        <w:rPr>
          <w:color w:val="000000"/>
        </w:rPr>
        <w:t xml:space="preserve">, </w:t>
      </w:r>
      <w:r>
        <w:rPr>
          <w:color w:val="4A0E12"/>
        </w:rPr>
        <w:t xml:space="preserve">mellizos </w:t>
      </w:r>
      <w:r>
        <w:rPr>
          <w:color w:val="000000"/>
        </w:rPr>
        <w:t xml:space="preserve">y </w:t>
      </w:r>
      <w:r>
        <w:rPr>
          <w:color w:val="4A0E12"/>
        </w:rPr>
        <w:t xml:space="preserve">trillizos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A0E12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4A0E12"/>
        </w:rPr>
        <w:t xml:space="preserve">compartir </w:t>
      </w:r>
      <w:r>
        <w:rPr>
          <w:color w:val="000000"/>
        </w:rPr>
        <w:t xml:space="preserve">sus </w:t>
      </w:r>
      <w:r>
        <w:rPr>
          <w:color w:val="0907D1"/>
        </w:rPr>
        <w:t xml:space="preserve">experiencias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4A0E12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crianzas </w:t>
      </w:r>
      <w:r>
        <w:rPr>
          <w:color w:val="4A0E12"/>
        </w:rPr>
        <w:t xml:space="preserve">múltiples </w:t>
      </w:r>
      <w:r>
        <w:rPr>
          <w:color w:val="4A0E12"/>
        </w:rPr>
        <w:t xml:space="preserve">empiezan </w:t>
      </w:r>
      <w:r>
        <w:rPr>
          <w:color w:val="000000"/>
        </w:rPr>
        <w:t xml:space="preserve">por </w:t>
      </w:r>
      <w:r>
        <w:rPr>
          <w:color w:val="4A0E12"/>
        </w:rPr>
        <w:t xml:space="preserve">aprender </w:t>
      </w:r>
      <w:r>
        <w:rPr>
          <w:color w:val="000000"/>
        </w:rPr>
        <w:t xml:space="preserve">a </w:t>
      </w:r>
      <w:r>
        <w:rPr>
          <w:color w:val="0907D1"/>
        </w:rPr>
        <w:t xml:space="preserve">distinguir </w:t>
      </w:r>
      <w:r>
        <w:rPr>
          <w:color w:val="000000"/>
        </w:rPr>
        <w:t xml:space="preserve">``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quién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907D1"/>
        </w:rPr>
        <w:t xml:space="preserve">Veo </w:t>
      </w:r>
      <w:r>
        <w:rPr>
          <w:color w:val="000000"/>
        </w:rPr>
        <w:t xml:space="preserve">, </w:t>
      </w:r>
      <w:r>
        <w:rPr>
          <w:color w:val="000000"/>
        </w:rPr>
        <w:t xml:space="preserve">veo </w:t>
      </w:r>
      <w:r>
        <w:rPr>
          <w:color w:val="000000"/>
        </w:rPr>
        <w:t xml:space="preserve">. </w:t>
      </w:r>
      <w:r>
        <w:rPr>
          <w:color w:val="4A0E12"/>
        </w:rPr>
        <w:t xml:space="preserve">¿Qué </w:t>
      </w:r>
      <w:r>
        <w:rPr>
          <w:color w:val="000000"/>
        </w:rPr>
        <w:t xml:space="preserve">ves </w:t>
      </w:r>
      <w:r>
        <w:rPr>
          <w:color w:val="000000"/>
        </w:rPr>
        <w:t xml:space="preserve">? </w:t>
      </w:r>
      <w:r>
        <w:rPr>
          <w:color w:val="0907D1"/>
        </w:rPr>
        <w:t xml:space="preserve">¿Gemelas </w:t>
      </w:r>
      <w:r>
        <w:rPr>
          <w:color w:val="000000"/>
        </w:rPr>
        <w:t xml:space="preserve">o </w:t>
      </w:r>
      <w:r>
        <w:rPr>
          <w:color w:val="4A0E12"/>
        </w:rPr>
        <w:t xml:space="preserve">mellizas </w:t>
      </w:r>
      <w:r>
        <w:rPr>
          <w:color w:val="000000"/>
        </w:rPr>
        <w:t xml:space="preserve">? </w:t>
      </w:r>
      <w:r>
        <w:rPr>
          <w:color w:val="000000"/>
        </w:rPr>
        <w:t xml:space="preserve">Somos </w:t>
      </w:r>
      <w:r>
        <w:rPr>
          <w:color w:val="4A0E12"/>
        </w:rPr>
        <w:t xml:space="preserve">mellizas </w:t>
      </w:r>
      <w:r>
        <w:rPr>
          <w:color w:val="000000"/>
        </w:rPr>
        <w:t xml:space="preserve">. </w:t>
      </w:r>
      <w:r>
        <w:rPr>
          <w:color w:val="000000"/>
        </w:rPr>
        <w:t xml:space="preserve">¿Y </w:t>
      </w:r>
      <w:r>
        <w:rPr>
          <w:color w:val="000000"/>
        </w:rPr>
        <w:t xml:space="preserve">ellos </w:t>
      </w:r>
      <w:r>
        <w:rPr>
          <w:color w:val="000000"/>
        </w:rPr>
        <w:t xml:space="preserve">? </w:t>
      </w:r>
      <w:r>
        <w:rPr>
          <w:color w:val="0907D1"/>
        </w:rPr>
        <w:t xml:space="preserve">Gemelos </w:t>
      </w:r>
      <w:r>
        <w:rPr>
          <w:color w:val="000000"/>
        </w:rPr>
        <w:t xml:space="preserve">. </w:t>
      </w:r>
      <w:r>
        <w:rPr>
          <w:color w:val="0907D1"/>
        </w:rPr>
        <w:t xml:space="preserve">Aquí </w:t>
      </w:r>
      <w:r>
        <w:rPr>
          <w:color w:val="000000"/>
        </w:rPr>
        <w:t xml:space="preserve">no </w:t>
      </w:r>
      <w:r>
        <w:rPr>
          <w:color w:val="0907D1"/>
        </w:rPr>
        <w:t xml:space="preserve">cabe </w:t>
      </w:r>
      <w:r>
        <w:rPr>
          <w:color w:val="4A0E12"/>
        </w:rPr>
        <w:t xml:space="preserve">duda </w:t>
      </w:r>
      <w:r>
        <w:rPr>
          <w:color w:val="000000"/>
        </w:rPr>
        <w:t xml:space="preserve">, </w:t>
      </w:r>
      <w:r>
        <w:rPr>
          <w:color w:val="0907D1"/>
        </w:rPr>
        <w:t xml:space="preserve">¿verdad </w:t>
      </w:r>
      <w:r>
        <w:rPr>
          <w:color w:val="000000"/>
        </w:rPr>
        <w:t xml:space="preserve">? </w:t>
      </w:r>
      <w:r>
        <w:rPr>
          <w:color w:val="4A0E12"/>
        </w:rPr>
        <w:t xml:space="preserve">Trillizos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4A0E12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907D1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4A0E12"/>
        </w:rPr>
        <w:t xml:space="preserve">reconozcan </w:t>
      </w:r>
      <w:r>
        <w:rPr>
          <w:color w:val="000000"/>
        </w:rPr>
        <w:t xml:space="preserve">. </w:t>
      </w:r>
      <w:r>
        <w:rPr>
          <w:color w:val="4A0E12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4A0E12"/>
        </w:rPr>
        <w:t xml:space="preserve">dejamos </w:t>
      </w:r>
      <w:r>
        <w:rPr>
          <w:color w:val="000000"/>
        </w:rPr>
        <w:t xml:space="preserve">un </w:t>
      </w:r>
      <w:r>
        <w:rPr>
          <w:color w:val="0907D1"/>
        </w:rPr>
        <w:t xml:space="preserve">consejo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4A0E12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4A0E12"/>
        </w:rPr>
        <w:t xml:space="preserve">podrían </w:t>
      </w:r>
      <w:r>
        <w:rPr>
          <w:color w:val="0907D1"/>
        </w:rPr>
        <w:t xml:space="preserve">distinguir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4A0E12"/>
        </w:rPr>
        <w:t xml:space="preserve">Aunque </w:t>
      </w:r>
      <w:r>
        <w:rPr>
          <w:color w:val="000000"/>
        </w:rPr>
        <w:t xml:space="preserve">les </w:t>
      </w:r>
      <w:r>
        <w:rPr>
          <w:color w:val="4A0E12"/>
        </w:rPr>
        <w:t xml:space="preserve">vean </w:t>
      </w:r>
      <w:r>
        <w:rPr>
          <w:color w:val="0907D1"/>
        </w:rPr>
        <w:t xml:space="preserve">vestidos </w:t>
      </w:r>
      <w:r>
        <w:rPr>
          <w:color w:val="000000"/>
        </w:rPr>
        <w:t xml:space="preserve">de </w:t>
      </w:r>
      <w:r>
        <w:rPr>
          <w:color w:val="0907D1"/>
        </w:rPr>
        <w:t xml:space="preserve">marcianos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A0E12"/>
        </w:rPr>
        <w:t xml:space="preserve">familias </w:t>
      </w:r>
      <w:r>
        <w:rPr>
          <w:color w:val="4A0E12"/>
        </w:rPr>
        <w:t xml:space="preserve">múltiples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4A0E12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4A0E12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partos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907D1"/>
        </w:rPr>
        <w:t xml:space="preserve">gemelos </w:t>
      </w:r>
      <w:r>
        <w:rPr>
          <w:color w:val="000000"/>
        </w:rPr>
        <w:t xml:space="preserve">o </w:t>
      </w:r>
      <w:r>
        <w:rPr>
          <w:color w:val="4A0E12"/>
        </w:rPr>
        <w:t xml:space="preserve">trillizos </w:t>
      </w:r>
      <w:r>
        <w:rPr>
          <w:color w:val="000000"/>
        </w:rPr>
        <w:t xml:space="preserve">, </w:t>
      </w:r>
      <w:r>
        <w:rPr>
          <w:color w:val="4A0E12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907D1"/>
        </w:rPr>
        <w:t xml:space="preserve">comunicaron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4A0E12"/>
        </w:rPr>
        <w:t xml:space="preserve">padres </w:t>
      </w:r>
      <w:r>
        <w:rPr>
          <w:color w:val="000000"/>
        </w:rPr>
        <w:t xml:space="preserve">... </w:t>
      </w:r>
      <w:r>
        <w:rPr>
          <w:color w:val="0907D1"/>
        </w:rPr>
        <w:t xml:space="preserve">Susto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907D1"/>
        </w:rPr>
        <w:t xml:space="preserve">primero </w:t>
      </w:r>
      <w:r>
        <w:rPr>
          <w:color w:val="000000"/>
        </w:rPr>
        <w:t xml:space="preserve">que </w:t>
      </w:r>
      <w:r>
        <w:rPr>
          <w:color w:val="0907D1"/>
        </w:rPr>
        <w:t xml:space="preserve">dijo </w:t>
      </w:r>
      <w:r>
        <w:rPr>
          <w:color w:val="4A0E12"/>
        </w:rPr>
        <w:t xml:space="preserve">Javi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907D1"/>
        </w:rPr>
        <w:t xml:space="preserve">antecedentes </w:t>
      </w:r>
      <w:r>
        <w:rPr>
          <w:color w:val="000000"/>
        </w:rPr>
        <w:t xml:space="preserve">por </w:t>
      </w:r>
      <w:r>
        <w:rPr>
          <w:color w:val="0907D1"/>
        </w:rPr>
        <w:t xml:space="preserve">ninguna </w:t>
      </w:r>
      <w:r>
        <w:rPr>
          <w:color w:val="4A0E12"/>
        </w:rPr>
        <w:t xml:space="preserve">parte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A0E12"/>
        </w:rPr>
        <w:t xml:space="preserve">fiesta </w:t>
      </w:r>
      <w:r>
        <w:rPr>
          <w:color w:val="4A0E12"/>
        </w:rPr>
        <w:t xml:space="preserve">temática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907D1"/>
        </w:rPr>
        <w:t xml:space="preserve">universo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A0E12"/>
        </w:rPr>
        <w:t xml:space="preserve">luna </w:t>
      </w:r>
      <w:r>
        <w:rPr>
          <w:color w:val="000000"/>
        </w:rPr>
        <w:t xml:space="preserve">han </w:t>
      </w:r>
      <w:r>
        <w:rPr>
          <w:color w:val="4A0E12"/>
        </w:rPr>
        <w:t xml:space="preserve">compartido </w:t>
      </w:r>
      <w:r>
        <w:rPr>
          <w:color w:val="0907D1"/>
        </w:rPr>
        <w:t xml:space="preserve">protagonismo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4A0E12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A0E12"/>
        </w:rPr>
        <w:t xml:space="preserve">familias </w:t>
      </w:r>
      <w:r>
        <w:rPr>
          <w:color w:val="4A0E12"/>
        </w:rPr>
        <w:t xml:space="preserve">múltiples </w:t>
      </w:r>
      <w:r>
        <w:rPr>
          <w:color w:val="000000"/>
        </w:rPr>
        <w:t xml:space="preserve">han </w:t>
      </w:r>
      <w:r>
        <w:rPr>
          <w:color w:val="0907D1"/>
        </w:rPr>
        <w:t xml:space="preserve">querido </w:t>
      </w:r>
      <w:r>
        <w:rPr>
          <w:color w:val="FA48CA"/>
        </w:rPr>
        <w:t xml:space="preserve">visibilizarse </w:t>
      </w:r>
      <w:r>
        <w:rPr>
          <w:color w:val="000000"/>
        </w:rPr>
        <w:t xml:space="preserve">y </w:t>
      </w:r>
      <w:r>
        <w:rPr>
          <w:color w:val="0907D1"/>
        </w:rPr>
        <w:t xml:space="preserve">reivindicar </w:t>
      </w:r>
      <w:r>
        <w:rPr>
          <w:color w:val="000000"/>
        </w:rPr>
        <w:t xml:space="preserve">. </w:t>
      </w:r>
      <w:r>
        <w:rPr>
          <w:color w:val="4A0E12"/>
        </w:rPr>
        <w:t xml:space="preserve">Parto </w:t>
      </w:r>
      <w:r>
        <w:rPr>
          <w:color w:val="4A0E12"/>
        </w:rPr>
        <w:t xml:space="preserve">múltiple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4A0E12"/>
        </w:rPr>
        <w:t xml:space="preserve">madre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4A0E12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16 </w:t>
      </w:r>
      <w:r>
        <w:rPr>
          <w:color w:val="4A0E12"/>
        </w:rPr>
        <w:t xml:space="preserve">semanas </w:t>
      </w:r>
      <w:r>
        <w:rPr>
          <w:color w:val="000000"/>
        </w:rPr>
        <w:t xml:space="preserve">de </w:t>
      </w:r>
      <w:r>
        <w:rPr>
          <w:color w:val="4A0E12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A0E12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A0E12"/>
        </w:rPr>
        <w:t xml:space="preserve">madres </w:t>
      </w:r>
      <w:r>
        <w:rPr>
          <w:color w:val="000000"/>
        </w:rPr>
        <w:t xml:space="preserve">de </w:t>
      </w:r>
      <w:r>
        <w:rPr>
          <w:color w:val="4A0E12"/>
        </w:rPr>
        <w:t xml:space="preserve">múltiple </w:t>
      </w:r>
      <w:r>
        <w:rPr>
          <w:color w:val="000000"/>
        </w:rPr>
        <w:t xml:space="preserve">tienen </w:t>
      </w:r>
      <w:r>
        <w:rPr>
          <w:color w:val="000000"/>
        </w:rPr>
        <w:t xml:space="preserve">16 </w:t>
      </w:r>
      <w:r>
        <w:rPr>
          <w:color w:val="4A0E12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primero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A0E12"/>
        </w:rPr>
        <w:t xml:space="preserve">segundo </w:t>
      </w:r>
      <w:r>
        <w:rPr>
          <w:color w:val="000000"/>
        </w:rPr>
        <w:t xml:space="preserve">, </w:t>
      </w:r>
      <w:r>
        <w:rPr>
          <w:color w:val="4A0E12"/>
        </w:rPr>
        <w:t xml:space="preserve">solo </w:t>
      </w:r>
      <w:r>
        <w:rPr>
          <w:color w:val="000000"/>
        </w:rPr>
        <w:t xml:space="preserve">una </w:t>
      </w:r>
      <w:r>
        <w:rPr>
          <w:color w:val="0907D1"/>
        </w:rPr>
        <w:t xml:space="preserve">adicional </w:t>
      </w:r>
      <w:r>
        <w:rPr>
          <w:color w:val="000000"/>
        </w:rPr>
        <w:t xml:space="preserve">. </w:t>
      </w:r>
      <w:r>
        <w:rPr>
          <w:color w:val="4A0E12"/>
        </w:rPr>
        <w:t xml:space="preserve">Tras </w:t>
      </w:r>
      <w:r>
        <w:rPr>
          <w:color w:val="000000"/>
        </w:rPr>
        <w:t xml:space="preserve">un </w:t>
      </w:r>
      <w:r>
        <w:rPr>
          <w:color w:val="4A0E12"/>
        </w:rPr>
        <w:t xml:space="preserve">parto </w:t>
      </w:r>
      <w:r>
        <w:rPr>
          <w:color w:val="4A0E12"/>
        </w:rPr>
        <w:t xml:space="preserve">múltiple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A0E12"/>
        </w:rPr>
        <w:t xml:space="preserve">camino </w:t>
      </w:r>
      <w:r>
        <w:rPr>
          <w:color w:val="000000"/>
        </w:rPr>
        <w:t xml:space="preserve">es </w:t>
      </w:r>
      <w:r>
        <w:rPr>
          <w:color w:val="4A0E12"/>
        </w:rPr>
        <w:t xml:space="preserve">duro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4A0E12"/>
        </w:rPr>
        <w:t xml:space="preserve">familias </w:t>
      </w:r>
      <w:r>
        <w:rPr>
          <w:color w:val="FA48CA"/>
        </w:rPr>
        <w:t xml:space="preserve">luchadoras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4A0E12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A0E12"/>
        </w:rPr>
        <w:t xml:space="preserve">maravilla </w:t>
      </w:r>
      <w:r>
        <w:rPr>
          <w:color w:val="4A0E12"/>
        </w:rPr>
        <w:t xml:space="preserve">tener </w:t>
      </w:r>
      <w:r>
        <w:rPr>
          <w:color w:val="000000"/>
        </w:rPr>
        <w:t xml:space="preserve">a </w:t>
      </w:r>
      <w:r>
        <w:rPr>
          <w:color w:val="4A0E12"/>
        </w:rPr>
        <w:t xml:space="preserve">tres </w:t>
      </w:r>
      <w:r>
        <w:rPr>
          <w:color w:val="4A0E12"/>
        </w:rPr>
        <w:t xml:space="preserve">pequeños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4A0E12"/>
        </w:rPr>
        <w:t xml:space="preserve">compartan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A0E12"/>
        </w:rPr>
        <w:t xml:space="preserve">jueguen </w:t>
      </w:r>
      <w:r>
        <w:rPr>
          <w:color w:val="000000"/>
        </w:rPr>
        <w:t xml:space="preserve">.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de </w:t>
      </w:r>
      <w:r>
        <w:rPr>
          <w:color w:val="0907D1"/>
        </w:rPr>
        <w:t xml:space="preserve">compatir </w:t>
      </w:r>
      <w:r>
        <w:rPr>
          <w:color w:val="0907D1"/>
        </w:rPr>
        <w:t xml:space="preserve">actividades </w:t>
      </w:r>
      <w:r>
        <w:rPr>
          <w:color w:val="000000"/>
        </w:rPr>
        <w:t xml:space="preserve">y </w:t>
      </w:r>
      <w:r>
        <w:rPr>
          <w:color w:val="0907D1"/>
        </w:rPr>
        <w:t xml:space="preserve">talleres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907D1"/>
        </w:rPr>
        <w:t xml:space="preserve">cabe </w:t>
      </w:r>
      <w:r>
        <w:rPr>
          <w:color w:val="4A0E12"/>
        </w:rPr>
        <w:t xml:space="preserve">duda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0907D1"/>
        </w:rPr>
        <w:t xml:space="preserve">amores </w:t>
      </w:r>
      <w:r>
        <w:rPr>
          <w:color w:val="4A0E12"/>
        </w:rPr>
        <w:t xml:space="preserve">múltiples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907D1"/>
        </w:rPr>
        <w:t xml:space="preserve">queridos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A0E12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12 </w:t>
      </w:r>
      <w:r>
        <w:rPr>
          <w:color w:val="4A0E12"/>
        </w:rPr>
        <w:t xml:space="preserve">años </w:t>
      </w:r>
      <w:r>
        <w:rPr>
          <w:color w:val="000000"/>
        </w:rPr>
        <w:t xml:space="preserve">ha </w:t>
      </w:r>
      <w:r>
        <w:rPr>
          <w:color w:val="4A0E12"/>
        </w:rPr>
        <w:t xml:space="preserve">sido </w:t>
      </w:r>
      <w:r>
        <w:rPr>
          <w:color w:val="0907D1"/>
        </w:rPr>
        <w:t xml:space="preserve">embestido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A0E12"/>
        </w:rPr>
        <w:t xml:space="preserve">toro </w:t>
      </w:r>
      <w:r>
        <w:rPr>
          <w:color w:val="000000"/>
        </w:rPr>
        <w:t xml:space="preserve">en </w:t>
      </w:r>
      <w:r>
        <w:rPr>
          <w:color w:val="0907D1"/>
        </w:rPr>
        <w:t xml:space="preserve">Tavernes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Valldigna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provincia </w:t>
      </w:r>
      <w:r>
        <w:rPr>
          <w:color w:val="000000"/>
        </w:rPr>
        <w:t xml:space="preserve">de </w:t>
      </w:r>
      <w:r>
        <w:rPr>
          <w:color w:val="4A0E12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A0E12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festejos </w:t>
      </w:r>
      <w:r>
        <w:rPr>
          <w:color w:val="0907D1"/>
        </w:rPr>
        <w:t xml:space="preserve">taurinos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4A0E12"/>
        </w:rPr>
        <w:t xml:space="preserve">toro </w:t>
      </w:r>
      <w:r>
        <w:rPr>
          <w:color w:val="4A0E12"/>
        </w:rPr>
        <w:t xml:space="preserve">embistió </w:t>
      </w:r>
      <w:r>
        <w:rPr>
          <w:color w:val="000000"/>
        </w:rPr>
        <w:t xml:space="preserve">las </w:t>
      </w:r>
      <w:r>
        <w:rPr>
          <w:color w:val="4A0E12"/>
        </w:rPr>
        <w:t xml:space="preserve">gradas </w:t>
      </w:r>
      <w:r>
        <w:rPr>
          <w:color w:val="000000"/>
        </w:rPr>
        <w:t xml:space="preserve">y </w:t>
      </w:r>
      <w:r>
        <w:rPr>
          <w:color w:val="0907D1"/>
        </w:rPr>
        <w:t xml:space="preserve">rompió </w:t>
      </w:r>
      <w:r>
        <w:rPr>
          <w:color w:val="000000"/>
        </w:rPr>
        <w:t xml:space="preserve">la </w:t>
      </w:r>
      <w:r>
        <w:rPr>
          <w:color w:val="0907D1"/>
        </w:rPr>
        <w:t xml:space="preserve">barandilla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niño </w:t>
      </w:r>
      <w:r>
        <w:rPr>
          <w:color w:val="4A0E12"/>
        </w:rPr>
        <w:t xml:space="preserve">cayó </w:t>
      </w:r>
      <w:r>
        <w:rPr>
          <w:color w:val="000000"/>
        </w:rPr>
        <w:t xml:space="preserve">al </w:t>
      </w:r>
      <w:r>
        <w:rPr>
          <w:color w:val="4A0E12"/>
        </w:rPr>
        <w:t xml:space="preserve">ruedo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A0E12"/>
        </w:rPr>
        <w:t xml:space="preserve">animal </w:t>
      </w:r>
      <w:r>
        <w:rPr>
          <w:color w:val="000000"/>
        </w:rPr>
        <w:t xml:space="preserve">lo </w:t>
      </w:r>
      <w:r>
        <w:rPr>
          <w:color w:val="4A0E12"/>
        </w:rPr>
        <w:t xml:space="preserve">embistió </w:t>
      </w:r>
      <w:r>
        <w:rPr>
          <w:color w:val="000000"/>
        </w:rPr>
        <w:t xml:space="preserve">. </w:t>
      </w:r>
      <w:r>
        <w:rPr>
          <w:color w:val="0907D1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A0E12"/>
        </w:rPr>
        <w:t xml:space="preserve">niño </w:t>
      </w:r>
      <w:r>
        <w:rPr>
          <w:color w:val="4A0E12"/>
        </w:rPr>
        <w:t xml:space="preserve">solo </w:t>
      </w:r>
      <w:r>
        <w:rPr>
          <w:color w:val="000000"/>
        </w:rPr>
        <w:t xml:space="preserve">tiene </w:t>
      </w:r>
      <w:r>
        <w:rPr>
          <w:color w:val="4A0E12"/>
        </w:rPr>
        <w:t xml:space="preserve">contusiones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quedado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tremendo </w:t>
      </w:r>
      <w:r>
        <w:rPr>
          <w:color w:val="0907D1"/>
        </w:rPr>
        <w:t xml:space="preserve">susto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907D1"/>
        </w:rPr>
        <w:t xml:space="preserve">cuestiona </w:t>
      </w:r>
      <w:r>
        <w:rPr>
          <w:color w:val="0907D1"/>
        </w:rPr>
        <w:t xml:space="preserve">ahora </w:t>
      </w:r>
      <w:r>
        <w:rPr>
          <w:color w:val="000000"/>
        </w:rPr>
        <w:t xml:space="preserve">la </w:t>
      </w:r>
      <w:r>
        <w:rPr>
          <w:color w:val="0907D1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A0E12"/>
        </w:rPr>
        <w:t xml:space="preserve">instalaciones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4A0E12"/>
        </w:rPr>
        <w:t xml:space="preserve">menores </w:t>
      </w:r>
      <w:r>
        <w:rPr>
          <w:color w:val="4A0E12"/>
        </w:rPr>
        <w:t xml:space="preserve">deben </w:t>
      </w:r>
      <w:r>
        <w:rPr>
          <w:color w:val="4A0E12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4A0E12"/>
        </w:rPr>
        <w:t xml:space="preserve">tipo </w:t>
      </w:r>
      <w:r>
        <w:rPr>
          <w:color w:val="000000"/>
        </w:rPr>
        <w:t xml:space="preserve">de </w:t>
      </w:r>
      <w:r>
        <w:rPr>
          <w:color w:val="4A0E12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A0E12"/>
        </w:rPr>
        <w:t xml:space="preserve">especialistas </w:t>
      </w:r>
      <w:r>
        <w:rPr>
          <w:color w:val="000000"/>
        </w:rPr>
        <w:t xml:space="preserve">en </w:t>
      </w:r>
      <w:r>
        <w:rPr>
          <w:color w:val="4A0E12"/>
        </w:rPr>
        <w:t xml:space="preserve">detectar </w:t>
      </w:r>
      <w:r>
        <w:rPr>
          <w:color w:val="0907D1"/>
        </w:rPr>
        <w:t xml:space="preserve">drogas </w:t>
      </w:r>
      <w:r>
        <w:rPr>
          <w:color w:val="000000"/>
        </w:rPr>
        <w:t xml:space="preserve">, </w:t>
      </w:r>
      <w:r>
        <w:rPr>
          <w:color w:val="4A0E12"/>
        </w:rPr>
        <w:t xml:space="preserve">explosivos </w:t>
      </w:r>
      <w:r>
        <w:rPr>
          <w:color w:val="000000"/>
        </w:rPr>
        <w:t xml:space="preserve">... </w:t>
      </w:r>
      <w:r>
        <w:rPr>
          <w:color w:val="000000"/>
        </w:rPr>
        <w:t xml:space="preserve">Su </w:t>
      </w:r>
      <w:r>
        <w:rPr>
          <w:color w:val="4A0E12"/>
        </w:rPr>
        <w:t xml:space="preserve">papel </w:t>
      </w:r>
      <w:r>
        <w:rPr>
          <w:color w:val="000000"/>
        </w:rPr>
        <w:t xml:space="preserve">ha </w:t>
      </w:r>
      <w:r>
        <w:rPr>
          <w:color w:val="4A0E12"/>
        </w:rPr>
        <w:t xml:space="preserve">sido </w:t>
      </w:r>
      <w:r>
        <w:rPr>
          <w:color w:val="0907D1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héroes </w:t>
      </w:r>
      <w:r>
        <w:rPr>
          <w:color w:val="000000"/>
        </w:rPr>
        <w:t xml:space="preserve">de </w:t>
      </w:r>
      <w:r>
        <w:rPr>
          <w:color w:val="0907D1"/>
        </w:rPr>
        <w:t xml:space="preserve">cuatro </w:t>
      </w:r>
      <w:r>
        <w:rPr>
          <w:color w:val="4A0E12"/>
        </w:rPr>
        <w:t xml:space="preserve">patas </w:t>
      </w:r>
      <w:r>
        <w:rPr>
          <w:color w:val="000000"/>
        </w:rPr>
        <w:t xml:space="preserve">les </w:t>
      </w:r>
      <w:r>
        <w:rPr>
          <w:color w:val="4A0E12"/>
        </w:rPr>
        <w:t xml:space="preserve">llegan </w:t>
      </w:r>
      <w:r>
        <w:rPr>
          <w:color w:val="0907D1"/>
        </w:rPr>
        <w:t xml:space="preserve">pronto </w:t>
      </w:r>
      <w:r>
        <w:rPr>
          <w:color w:val="000000"/>
        </w:rPr>
        <w:t xml:space="preserve">la </w:t>
      </w:r>
      <w:r>
        <w:rPr>
          <w:color w:val="4A0E12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jubilación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A0E12"/>
        </w:rPr>
        <w:t xml:space="preserve">necesitan </w:t>
      </w:r>
      <w:r>
        <w:rPr>
          <w:color w:val="4A0E12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907D1"/>
        </w:rPr>
        <w:t xml:space="preserve">quieran </w:t>
      </w:r>
      <w:r>
        <w:rPr>
          <w:color w:val="0907D1"/>
        </w:rPr>
        <w:t xml:space="preserve">adoptar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A0E12"/>
        </w:rPr>
        <w:t xml:space="preserve">encargan </w:t>
      </w:r>
      <w:r>
        <w:rPr>
          <w:color w:val="000000"/>
        </w:rPr>
        <w:t xml:space="preserve">de </w:t>
      </w:r>
      <w:r>
        <w:rPr>
          <w:color w:val="4A0E12"/>
        </w:rPr>
        <w:t xml:space="preserve">darles </w:t>
      </w:r>
      <w:r>
        <w:rPr>
          <w:color w:val="000000"/>
        </w:rPr>
        <w:t xml:space="preserve">una </w:t>
      </w:r>
      <w:r>
        <w:rPr>
          <w:color w:val="4A0E12"/>
        </w:rPr>
        <w:t xml:space="preserve">familia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4A0E12"/>
        </w:rPr>
        <w:t xml:space="preserve">llega </w:t>
      </w:r>
      <w:r>
        <w:rPr>
          <w:color w:val="000000"/>
        </w:rPr>
        <w:t xml:space="preserve">la </w:t>
      </w:r>
      <w:r>
        <w:rPr>
          <w:color w:val="0907D1"/>
        </w:rPr>
        <w:t xml:space="preserve">jubilación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A0E12"/>
        </w:rPr>
        <w:t xml:space="preserve">retirada </w:t>
      </w:r>
      <w:r>
        <w:rPr>
          <w:color w:val="0907D1"/>
        </w:rPr>
        <w:t xml:space="preserve">digna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A0E12"/>
        </w:rPr>
        <w:t xml:space="preserve">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4A0E12"/>
        </w:rPr>
        <w:t xml:space="preserve">perros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A0E12"/>
        </w:rPr>
        <w:t xml:space="preserve">trabajado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907D1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estos </w:t>
      </w:r>
      <w:r>
        <w:rPr>
          <w:color w:val="4A0E12"/>
        </w:rPr>
        <w:t xml:space="preserve">perros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A0E12"/>
        </w:rPr>
        <w:t xml:space="preserve">encuentra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A0E12"/>
        </w:rPr>
        <w:t xml:space="preserve">pastor </w:t>
      </w:r>
      <w:r>
        <w:rPr>
          <w:color w:val="FA48CA"/>
        </w:rPr>
        <w:t xml:space="preserve">belga </w:t>
      </w:r>
      <w:r>
        <w:rPr>
          <w:color w:val="000000"/>
        </w:rPr>
        <w:t xml:space="preserve">de </w:t>
      </w:r>
      <w:r>
        <w:rPr>
          <w:color w:val="4A0E12"/>
        </w:rPr>
        <w:t xml:space="preserve">cinco </w:t>
      </w:r>
      <w:r>
        <w:rPr>
          <w:color w:val="4A0E1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4A0E12"/>
        </w:rPr>
        <w:t xml:space="preserve">especialidades </w:t>
      </w:r>
      <w:r>
        <w:rPr>
          <w:color w:val="000000"/>
        </w:rPr>
        <w:t xml:space="preserve">. </w:t>
      </w:r>
      <w:r>
        <w:rPr>
          <w:color w:val="FA48CA"/>
        </w:rPr>
        <w:t xml:space="preserve">Rescate </w:t>
      </w:r>
      <w:r>
        <w:rPr>
          <w:color w:val="000000"/>
        </w:rPr>
        <w:t xml:space="preserve">y </w:t>
      </w:r>
      <w:r>
        <w:rPr>
          <w:color w:val="0907D1"/>
        </w:rPr>
        <w:t xml:space="preserve">detección </w:t>
      </w:r>
      <w:r>
        <w:rPr>
          <w:color w:val="000000"/>
        </w:rPr>
        <w:t xml:space="preserve">de </w:t>
      </w:r>
      <w:r>
        <w:rPr>
          <w:color w:val="0907D1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vida </w:t>
      </w:r>
      <w:r>
        <w:rPr>
          <w:color w:val="000000"/>
        </w:rPr>
        <w:t xml:space="preserve">dio </w:t>
      </w:r>
      <w:r>
        <w:rPr>
          <w:color w:val="0907D1"/>
        </w:rPr>
        <w:t xml:space="preserve">muchas </w:t>
      </w:r>
      <w:r>
        <w:rPr>
          <w:color w:val="0907D1"/>
        </w:rPr>
        <w:t xml:space="preserve">vueltas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907D1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A0E12"/>
        </w:rPr>
        <w:t xml:space="preserve">mejores </w:t>
      </w:r>
      <w:r>
        <w:rPr>
          <w:color w:val="000000"/>
        </w:rPr>
        <w:t xml:space="preserve">de </w:t>
      </w:r>
      <w:r>
        <w:rPr>
          <w:color w:val="4A0E12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0907D1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907D1"/>
        </w:rPr>
        <w:t xml:space="preserve">muchas </w:t>
      </w:r>
      <w:r>
        <w:rPr>
          <w:color w:val="4A0E12"/>
        </w:rPr>
        <w:t xml:space="preserve">inseguridades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907D1"/>
        </w:rPr>
        <w:t xml:space="preserve">entonces </w:t>
      </w:r>
      <w:r>
        <w:rPr>
          <w:color w:val="000000"/>
        </w:rPr>
        <w:t xml:space="preserve">, </w:t>
      </w:r>
      <w:r>
        <w:rPr>
          <w:color w:val="4A0E12"/>
        </w:rPr>
        <w:t xml:space="preserve">vive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4A0E12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descartaron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4A0E12"/>
        </w:rPr>
        <w:t xml:space="preserve">actual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la </w:t>
      </w:r>
      <w:r>
        <w:rPr>
          <w:color w:val="4A0E12"/>
        </w:rPr>
        <w:t xml:space="preserve">entrenó </w:t>
      </w:r>
      <w:r>
        <w:rPr>
          <w:color w:val="000000"/>
        </w:rPr>
        <w:t xml:space="preserve">para </w:t>
      </w:r>
      <w:r>
        <w:rPr>
          <w:color w:val="0907D1"/>
        </w:rPr>
        <w:t xml:space="preserve">resolver </w:t>
      </w:r>
      <w:r>
        <w:rPr>
          <w:color w:val="000000"/>
        </w:rPr>
        <w:t xml:space="preserve">sus </w:t>
      </w:r>
      <w:r>
        <w:rPr>
          <w:color w:val="4A0E12"/>
        </w:rPr>
        <w:t xml:space="preserve">miedos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907D1"/>
        </w:rPr>
        <w:t xml:space="preserve">ningún </w:t>
      </w:r>
      <w:r>
        <w:rPr>
          <w:color w:val="4A0E12"/>
        </w:rPr>
        <w:t xml:space="preserve">obstáculo </w:t>
      </w:r>
      <w:r>
        <w:rPr>
          <w:color w:val="000000"/>
        </w:rPr>
        <w:t xml:space="preserve">que </w:t>
      </w:r>
      <w:r>
        <w:rPr>
          <w:color w:val="0907D1"/>
        </w:rPr>
        <w:t xml:space="preserve">serene </w:t>
      </w:r>
      <w:r>
        <w:rPr>
          <w:color w:val="000000"/>
        </w:rPr>
        <w:t xml:space="preserve">su </w:t>
      </w:r>
      <w:r>
        <w:rPr>
          <w:color w:val="4A0E12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A0E12"/>
        </w:rPr>
        <w:t xml:space="preserve">capaz </w:t>
      </w:r>
      <w:r>
        <w:rPr>
          <w:color w:val="000000"/>
        </w:rPr>
        <w:t xml:space="preserve">de </w:t>
      </w:r>
      <w:r>
        <w:rPr>
          <w:color w:val="0907D1"/>
        </w:rPr>
        <w:t xml:space="preserve">realizar </w:t>
      </w:r>
      <w:r>
        <w:rPr>
          <w:color w:val="4A0E12"/>
        </w:rPr>
        <w:t xml:space="preserve">múltiples </w:t>
      </w:r>
      <w:r>
        <w:rPr>
          <w:color w:val="0907D1"/>
        </w:rPr>
        <w:t xml:space="preserve">labores </w:t>
      </w:r>
      <w:r>
        <w:rPr>
          <w:color w:val="000000"/>
        </w:rPr>
        <w:t xml:space="preserve">. </w:t>
      </w:r>
      <w:r>
        <w:rPr>
          <w:color w:val="4A0E12"/>
        </w:rPr>
        <w:t xml:space="preserve">Algún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4A0E12"/>
        </w:rPr>
        <w:t xml:space="preserve">llegará </w:t>
      </w:r>
      <w:r>
        <w:rPr>
          <w:color w:val="000000"/>
        </w:rPr>
        <w:t xml:space="preserve">la </w:t>
      </w:r>
      <w:r>
        <w:rPr>
          <w:color w:val="4A0E12"/>
        </w:rPr>
        <w:t xml:space="preserve">hora </w:t>
      </w:r>
      <w:r>
        <w:rPr>
          <w:color w:val="000000"/>
        </w:rPr>
        <w:t xml:space="preserve">de </w:t>
      </w:r>
      <w:r>
        <w:rPr>
          <w:color w:val="0907D1"/>
        </w:rPr>
        <w:t xml:space="preserve">jubilarse </w:t>
      </w:r>
      <w:r>
        <w:rPr>
          <w:color w:val="000000"/>
        </w:rPr>
        <w:t xml:space="preserve">. </w:t>
      </w:r>
      <w:r>
        <w:rPr>
          <w:color w:val="4A0E12"/>
        </w:rPr>
        <w:t xml:space="preserve">Vivirá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0907D1"/>
        </w:rPr>
        <w:t xml:space="preserve">suerte </w:t>
      </w:r>
      <w:r>
        <w:rPr>
          <w:color w:val="000000"/>
        </w:rPr>
        <w:t xml:space="preserve">de </w:t>
      </w:r>
      <w:r>
        <w:rPr>
          <w:color w:val="4A0E12"/>
        </w:rPr>
        <w:t xml:space="preserve">tener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A0E12"/>
        </w:rPr>
        <w:t xml:space="preserve">compañero </w:t>
      </w:r>
      <w:r>
        <w:rPr>
          <w:color w:val="000000"/>
        </w:rPr>
        <w:t xml:space="preserve">al </w:t>
      </w:r>
      <w:r>
        <w:rPr>
          <w:color w:val="0907D1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4A0E12"/>
        </w:rPr>
        <w:t xml:space="preserve">buscan </w:t>
      </w:r>
      <w:r>
        <w:rPr>
          <w:color w:val="4A0E12"/>
        </w:rPr>
        <w:t xml:space="preserve">familias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otros </w:t>
      </w:r>
      <w:r>
        <w:rPr>
          <w:color w:val="0907D1"/>
        </w:rPr>
        <w:t xml:space="preserve">héroes </w:t>
      </w:r>
      <w:r>
        <w:rPr>
          <w:color w:val="000000"/>
        </w:rPr>
        <w:t xml:space="preserve">de </w:t>
      </w:r>
      <w:r>
        <w:rPr>
          <w:color w:val="0907D1"/>
        </w:rPr>
        <w:t xml:space="preserve">cuatro </w:t>
      </w:r>
      <w:r>
        <w:rPr>
          <w:color w:val="4A0E12"/>
        </w:rPr>
        <w:t xml:space="preserve">patas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España </w:t>
      </w:r>
      <w:r>
        <w:rPr>
          <w:color w:val="4A0E12"/>
        </w:rPr>
        <w:t xml:space="preserve">despoblada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nueva </w:t>
      </w:r>
      <w:r>
        <w:rPr>
          <w:color w:val="0907D1"/>
        </w:rPr>
        <w:t xml:space="preserve">novela </w:t>
      </w:r>
      <w:r>
        <w:rPr>
          <w:color w:val="000000"/>
        </w:rPr>
        <w:t xml:space="preserve">de </w:t>
      </w:r>
      <w:r>
        <w:rPr>
          <w:color w:val="0907D1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exitosa </w:t>
      </w:r>
      <w:r>
        <w:rPr>
          <w:color w:val="4A0E12"/>
        </w:rPr>
        <w:t xml:space="preserve">autora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4A0E12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4A0E12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A0E12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mezclan </w:t>
      </w:r>
      <w:r>
        <w:rPr>
          <w:color w:val="0907D1"/>
        </w:rPr>
        <w:t xml:space="preserve">pasiones </w:t>
      </w:r>
      <w:r>
        <w:rPr>
          <w:color w:val="000000"/>
        </w:rPr>
        <w:t xml:space="preserve">y </w:t>
      </w:r>
      <w:r>
        <w:rPr>
          <w:color w:val="0907D1"/>
        </w:rPr>
        <w:t xml:space="preserve">crímenes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907D1"/>
        </w:rPr>
        <w:t xml:space="preserve">novela </w:t>
      </w:r>
      <w:r>
        <w:rPr>
          <w:color w:val="4A0E12"/>
        </w:rPr>
        <w:t xml:space="preserve">policíaca </w:t>
      </w:r>
      <w:r>
        <w:rPr>
          <w:color w:val="000000"/>
        </w:rPr>
        <w:t xml:space="preserve">y </w:t>
      </w:r>
      <w:r>
        <w:rPr>
          <w:color w:val="FA48CA"/>
        </w:rPr>
        <w:t xml:space="preserve">romántica </w:t>
      </w:r>
      <w:r>
        <w:rPr>
          <w:color w:val="000000"/>
        </w:rPr>
        <w:t xml:space="preserve">que </w:t>
      </w:r>
      <w:r>
        <w:rPr>
          <w:color w:val="4A0E12"/>
        </w:rPr>
        <w:t xml:space="preserve">pretende </w:t>
      </w:r>
      <w:r>
        <w:rPr>
          <w:color w:val="000000"/>
        </w:rPr>
        <w:t xml:space="preserve">dar </w:t>
      </w:r>
      <w:r>
        <w:rPr>
          <w:color w:val="4A0E12"/>
        </w:rPr>
        <w:t xml:space="preserve">visibilidad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A0E12"/>
        </w:rPr>
        <w:t xml:space="preserve">pueblos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4A0E12"/>
        </w:rPr>
        <w:t xml:space="preserve">vaciando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A0E12"/>
        </w:rPr>
        <w:t xml:space="preserve">historias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gente </w:t>
      </w:r>
      <w:r>
        <w:rPr>
          <w:color w:val="000000"/>
        </w:rPr>
        <w:t xml:space="preserve">que </w:t>
      </w:r>
      <w:r>
        <w:rPr>
          <w:color w:val="4A0E12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4A0E12"/>
        </w:rPr>
        <w:t xml:space="preserve">viaje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España </w:t>
      </w:r>
      <w:r>
        <w:rPr>
          <w:color w:val="4A0E12"/>
        </w:rPr>
        <w:t xml:space="preserve">despoblada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907D1"/>
        </w:rPr>
        <w:t xml:space="preserve">equipaje </w:t>
      </w:r>
      <w:r>
        <w:rPr>
          <w:color w:val="4A0E12"/>
        </w:rPr>
        <w:t xml:space="preserve">imprescindible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4A0E12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última </w:t>
      </w:r>
      <w:r>
        <w:rPr>
          <w:color w:val="0907D1"/>
        </w:rPr>
        <w:t xml:space="preserve">obra </w:t>
      </w:r>
      <w:r>
        <w:rPr>
          <w:color w:val="000000"/>
        </w:rPr>
        <w:t xml:space="preserve">de </w:t>
      </w:r>
      <w:r>
        <w:rPr>
          <w:color w:val="0907D1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escritora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4A0E12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novela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4A0E12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4A0E12"/>
        </w:rPr>
        <w:t xml:space="preserve">suceder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A0E12"/>
        </w:rPr>
        <w:t xml:space="preserve">entorno </w:t>
      </w:r>
      <w:r>
        <w:rPr>
          <w:color w:val="4A0E12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A0E12"/>
        </w:rPr>
        <w:t xml:space="preserve">historia </w:t>
      </w:r>
      <w:r>
        <w:rPr>
          <w:color w:val="000000"/>
        </w:rPr>
        <w:t xml:space="preserve">de </w:t>
      </w:r>
      <w:r>
        <w:rPr>
          <w:color w:val="0907D1"/>
        </w:rPr>
        <w:t xml:space="preserve">amor </w:t>
      </w:r>
      <w:r>
        <w:rPr>
          <w:color w:val="0907D1"/>
        </w:rPr>
        <w:t xml:space="preserve">pasional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amor </w:t>
      </w:r>
      <w:r>
        <w:rPr>
          <w:color w:val="0907D1"/>
        </w:rPr>
        <w:t xml:space="preserve">pasional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A0E12"/>
        </w:rPr>
        <w:t xml:space="preserve">pueblo </w:t>
      </w:r>
      <w:r>
        <w:rPr>
          <w:color w:val="4A0E12"/>
        </w:rPr>
        <w:t xml:space="preserve">abandonado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otra </w:t>
      </w:r>
      <w:r>
        <w:rPr>
          <w:color w:val="0907D1"/>
        </w:rPr>
        <w:t xml:space="preserve">clase </w:t>
      </w:r>
      <w:r>
        <w:rPr>
          <w:color w:val="000000"/>
        </w:rPr>
        <w:t xml:space="preserve">de </w:t>
      </w:r>
      <w:r>
        <w:rPr>
          <w:color w:val="0907D1"/>
        </w:rPr>
        <w:t xml:space="preserve">amor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amor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4A0E12"/>
        </w:rPr>
        <w:t xml:space="preserve">raíces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4A0E12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4A0E12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A0E12"/>
        </w:rPr>
        <w:t xml:space="preserve">sabemos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0907D1"/>
        </w:rPr>
        <w:t xml:space="preserve">territorio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907D1"/>
        </w:rPr>
        <w:t xml:space="preserve">descubrir </w:t>
      </w:r>
      <w:r>
        <w:rPr>
          <w:color w:val="000000"/>
        </w:rPr>
        <w:t xml:space="preserve">la </w:t>
      </w:r>
      <w:r>
        <w:rPr>
          <w:color w:val="4A0E12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4A0E12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907D1"/>
        </w:rPr>
        <w:t xml:space="preserve">aldea </w:t>
      </w:r>
      <w:r>
        <w:rPr>
          <w:color w:val="000000"/>
        </w:rPr>
        <w:t xml:space="preserve">de </w:t>
      </w:r>
      <w:r>
        <w:rPr>
          <w:color w:val="4A0E12"/>
        </w:rPr>
        <w:t xml:space="preserve">Guadalajara </w:t>
      </w:r>
      <w:r>
        <w:rPr>
          <w:color w:val="000000"/>
        </w:rPr>
        <w:t xml:space="preserve">donde </w:t>
      </w:r>
      <w:r>
        <w:rPr>
          <w:color w:val="4A0E12"/>
        </w:rPr>
        <w:t xml:space="preserve">apenas </w:t>
      </w:r>
      <w:r>
        <w:rPr>
          <w:color w:val="4A0E12"/>
        </w:rPr>
        <w:t xml:space="preserve">viven </w:t>
      </w:r>
      <w:r>
        <w:rPr>
          <w:color w:val="000000"/>
        </w:rPr>
        <w:t xml:space="preserve">60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A0E12"/>
        </w:rPr>
        <w:t xml:space="preserve">historia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4A0E12"/>
        </w:rPr>
        <w:t xml:space="preserve">misterio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crimen </w:t>
      </w:r>
      <w:r>
        <w:rPr>
          <w:color w:val="000000"/>
        </w:rPr>
        <w:t xml:space="preserve">no </w:t>
      </w:r>
      <w:r>
        <w:rPr>
          <w:color w:val="0907D1"/>
        </w:rPr>
        <w:t xml:space="preserve">resuelto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España </w:t>
      </w:r>
      <w:r>
        <w:rPr>
          <w:color w:val="4A0E12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0907D1"/>
        </w:rPr>
        <w:t xml:space="preserve">thriller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A0E12"/>
        </w:rPr>
        <w:t xml:space="preserve">mezcla </w:t>
      </w:r>
      <w:r>
        <w:rPr>
          <w:color w:val="000000"/>
        </w:rPr>
        <w:t xml:space="preserve">de </w:t>
      </w:r>
      <w:r>
        <w:rPr>
          <w:color w:val="0907D1"/>
        </w:rPr>
        <w:t xml:space="preserve">géneros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907D1"/>
        </w:rPr>
        <w:t xml:space="preserve">España </w:t>
      </w:r>
      <w:r>
        <w:rPr>
          <w:color w:val="4A0E12"/>
        </w:rPr>
        <w:t xml:space="preserve">despoblada </w:t>
      </w:r>
      <w:r>
        <w:rPr>
          <w:color w:val="4A0E12"/>
        </w:rPr>
        <w:t xml:space="preserve">guarda </w:t>
      </w:r>
      <w:r>
        <w:rPr>
          <w:color w:val="000000"/>
        </w:rPr>
        <w:t xml:space="preserve">muchos </w:t>
      </w:r>
      <w:r>
        <w:rPr>
          <w:color w:val="0907D1"/>
        </w:rPr>
        <w:t xml:space="preserve">secretos </w:t>
      </w:r>
      <w:r>
        <w:rPr>
          <w:color w:val="000000"/>
        </w:rPr>
        <w:t xml:space="preserve">, </w:t>
      </w:r>
      <w:r>
        <w:rPr>
          <w:color w:val="0907D1"/>
        </w:rPr>
        <w:t xml:space="preserve">muchas </w:t>
      </w:r>
      <w:r>
        <w:rPr>
          <w:color w:val="4A0E12"/>
        </w:rPr>
        <w:t xml:space="preserve">historias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907D1"/>
        </w:rPr>
        <w:t xml:space="preserve">libro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voz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nuestro </w:t>
      </w:r>
      <w:r>
        <w:rPr>
          <w:color w:val="4A0E12"/>
        </w:rPr>
        <w:t xml:space="preserve">campo </w:t>
      </w:r>
      <w:r>
        <w:rPr>
          <w:color w:val="000000"/>
        </w:rPr>
        <w:t xml:space="preserve">nos </w:t>
      </w:r>
      <w:r>
        <w:rPr>
          <w:color w:val="4A0E12"/>
        </w:rPr>
        <w:t xml:space="preserve">entrega </w:t>
      </w:r>
      <w:r>
        <w:rPr>
          <w:color w:val="000000"/>
        </w:rPr>
        <w:t xml:space="preserve">su </w:t>
      </w:r>
      <w:r>
        <w:rPr>
          <w:color w:val="0907D1"/>
        </w:rPr>
        <w:t xml:space="preserve">esencia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4A0E12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la </w:t>
      </w:r>
      <w:r>
        <w:rPr>
          <w:color w:val="0907D1"/>
        </w:rPr>
        <w:t xml:space="preserve">cosecha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A0E12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tierra </w:t>
      </w:r>
      <w:r>
        <w:rPr>
          <w:color w:val="000000"/>
        </w:rPr>
        <w:t xml:space="preserve">. </w:t>
      </w:r>
      <w:r>
        <w:rPr>
          <w:color w:val="0907D1"/>
        </w:rPr>
        <w:t xml:space="preserve">Vuelta </w:t>
      </w:r>
      <w:r>
        <w:rPr>
          <w:color w:val="000000"/>
        </w:rPr>
        <w:t xml:space="preserve">al </w:t>
      </w:r>
      <w:r>
        <w:rPr>
          <w:color w:val="4A0E12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A0E12"/>
        </w:rPr>
        <w:t xml:space="preserve">Catarroja </w:t>
      </w:r>
      <w:r>
        <w:rPr>
          <w:color w:val="000000"/>
        </w:rPr>
        <w:t xml:space="preserve">, </w:t>
      </w:r>
      <w:r>
        <w:rPr>
          <w:color w:val="4A0E12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4A0E12"/>
        </w:rPr>
        <w:t xml:space="preserve">cómo </w:t>
      </w:r>
      <w:r>
        <w:rPr>
          <w:color w:val="000000"/>
        </w:rPr>
        <w:t xml:space="preserve">era </w:t>
      </w:r>
      <w:r>
        <w:rPr>
          <w:color w:val="0907D1"/>
        </w:rPr>
        <w:t xml:space="preserve">antiguamente </w:t>
      </w:r>
      <w:r>
        <w:rPr>
          <w:color w:val="000000"/>
        </w:rPr>
        <w:t xml:space="preserve">el </w:t>
      </w:r>
      <w:r>
        <w:rPr>
          <w:color w:val="4A0E12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segadores </w:t>
      </w:r>
      <w:r>
        <w:rPr>
          <w:color w:val="000000"/>
        </w:rPr>
        <w:t xml:space="preserve">del </w:t>
      </w:r>
      <w:r>
        <w:rPr>
          <w:color w:val="4A0E12"/>
        </w:rPr>
        <w:t xml:space="preserve">arroz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A0E12"/>
        </w:rPr>
        <w:t xml:space="preserve">fiesta </w:t>
      </w:r>
      <w:r>
        <w:rPr>
          <w:color w:val="4A0E12"/>
        </w:rPr>
        <w:t xml:space="preserve">llena </w:t>
      </w:r>
      <w:r>
        <w:rPr>
          <w:color w:val="000000"/>
        </w:rPr>
        <w:t xml:space="preserve">de </w:t>
      </w:r>
      <w:r>
        <w:rPr>
          <w:color w:val="0907D1"/>
        </w:rPr>
        <w:t xml:space="preserve">colorido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A0E12"/>
        </w:rPr>
        <w:t xml:space="preserve">buenos </w:t>
      </w:r>
      <w:r>
        <w:rPr>
          <w:color w:val="4A0E12"/>
        </w:rPr>
        <w:t xml:space="preserve">Platos </w:t>
      </w:r>
      <w:r>
        <w:rPr>
          <w:color w:val="000000"/>
        </w:rPr>
        <w:t xml:space="preserve">, </w:t>
      </w:r>
      <w:r>
        <w:rPr>
          <w:color w:val="4A0E12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siega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907D1"/>
        </w:rPr>
        <w:t xml:space="preserve">siega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organizar </w:t>
      </w:r>
      <w:r>
        <w:rPr>
          <w:color w:val="4A0E12"/>
        </w:rPr>
        <w:t xml:space="preserve">degustaciones </w:t>
      </w:r>
      <w:r>
        <w:rPr>
          <w:color w:val="000000"/>
        </w:rPr>
        <w:t xml:space="preserve">y </w:t>
      </w:r>
      <w:r>
        <w:rPr>
          <w:color w:val="0907D1"/>
        </w:rPr>
        <w:t xml:space="preserve">talleres </w:t>
      </w:r>
      <w:r>
        <w:rPr>
          <w:color w:val="000000"/>
        </w:rPr>
        <w:t xml:space="preserve">de </w:t>
      </w:r>
      <w:r>
        <w:rPr>
          <w:color w:val="0907D1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breve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907D1"/>
        </w:rPr>
        <w:t xml:space="preserve">degustar </w:t>
      </w:r>
      <w:r>
        <w:rPr>
          <w:color w:val="000000"/>
        </w:rPr>
        <w:t xml:space="preserve">esto </w:t>
      </w:r>
      <w:r>
        <w:rPr>
          <w:color w:val="4A0E12"/>
        </w:rPr>
        <w:t xml:space="preserve">todas </w:t>
      </w:r>
      <w:r>
        <w:rPr>
          <w:color w:val="000000"/>
        </w:rPr>
        <w:t xml:space="preserve">estas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A0E12"/>
        </w:rPr>
        <w:t xml:space="preserve">arroz </w:t>
      </w:r>
      <w:r>
        <w:rPr>
          <w:color w:val="4A0E12"/>
        </w:rPr>
        <w:t xml:space="preserve">llegue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paella </w:t>
      </w:r>
      <w:r>
        <w:rPr>
          <w:color w:val="000000"/>
        </w:rPr>
        <w:t xml:space="preserve">, </w:t>
      </w:r>
      <w:r>
        <w:rPr>
          <w:color w:val="0907D1"/>
        </w:rPr>
        <w:t xml:space="preserve">primero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A0E12"/>
        </w:rPr>
        <w:t xml:space="preserve">meterse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FA48CA"/>
        </w:rPr>
        <w:t xml:space="preserve">cintura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barro </w:t>
      </w:r>
      <w:r>
        <w:rPr>
          <w:color w:val="000000"/>
        </w:rPr>
        <w:t xml:space="preserve">para </w:t>
      </w:r>
      <w:r>
        <w:rPr>
          <w:color w:val="4A0E12"/>
        </w:rPr>
        <w:t xml:space="preserve">recolectar </w:t>
      </w:r>
      <w:r>
        <w:rPr>
          <w:color w:val="000000"/>
        </w:rPr>
        <w:t xml:space="preserve">estas </w:t>
      </w:r>
      <w:r>
        <w:rPr>
          <w:color w:val="4A0E12"/>
        </w:rPr>
        <w:t xml:space="preserve">espigas </w:t>
      </w:r>
      <w:r>
        <w:rPr>
          <w:color w:val="000000"/>
        </w:rPr>
        <w:t xml:space="preserve">de </w:t>
      </w:r>
      <w:r>
        <w:rPr>
          <w:color w:val="0907D1"/>
        </w:rPr>
        <w:t xml:space="preserve">manera </w:t>
      </w:r>
      <w:r>
        <w:rPr>
          <w:color w:val="4A0E12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desde </w:t>
      </w:r>
      <w:r>
        <w:rPr>
          <w:color w:val="0907D1"/>
        </w:rPr>
        <w:t xml:space="preserve">hace </w:t>
      </w:r>
      <w:r>
        <w:rPr>
          <w:color w:val="4A0E12"/>
        </w:rPr>
        <w:t xml:space="preserve">siglos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cuna </w:t>
      </w:r>
      <w:r>
        <w:rPr>
          <w:color w:val="000000"/>
        </w:rPr>
        <w:t xml:space="preserve">del </w:t>
      </w:r>
      <w:r>
        <w:rPr>
          <w:color w:val="4A0E12"/>
        </w:rPr>
        <w:t xml:space="preserve">arroz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4A0E12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4A0E12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4A0E12"/>
        </w:rPr>
        <w:t xml:space="preserve">metes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FA48CA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cargaba </w:t>
      </w:r>
      <w:r>
        <w:rPr>
          <w:color w:val="000000"/>
        </w:rPr>
        <w:t xml:space="preserve">el </w:t>
      </w:r>
      <w:r>
        <w:rPr>
          <w:color w:val="4A0E12"/>
        </w:rPr>
        <w:t xml:space="preserve">arroz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A0E12"/>
        </w:rPr>
        <w:t xml:space="preserve">animales </w:t>
      </w:r>
      <w:r>
        <w:rPr>
          <w:color w:val="000000"/>
        </w:rPr>
        <w:t xml:space="preserve">. </w:t>
      </w:r>
      <w:r>
        <w:rPr>
          <w:color w:val="0907D1"/>
        </w:rPr>
        <w:t xml:space="preserve">Cantos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4A0E12"/>
        </w:rPr>
        <w:t xml:space="preserve">recolección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tan </w:t>
      </w:r>
      <w:r>
        <w:rPr>
          <w:color w:val="4A0E12"/>
        </w:rPr>
        <w:t xml:space="preserve">larga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4A0E12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4A0E12"/>
        </w:rPr>
        <w:t xml:space="preserve">bonito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A0E12"/>
        </w:rPr>
        <w:t xml:space="preserve">entorno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son </w:t>
      </w:r>
      <w:r>
        <w:rPr>
          <w:color w:val="4A0E12"/>
        </w:rPr>
        <w:t xml:space="preserve">picantes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árabes </w:t>
      </w:r>
      <w:r>
        <w:rPr>
          <w:color w:val="4A0E12"/>
        </w:rPr>
        <w:t xml:space="preserve">plantaron </w:t>
      </w:r>
      <w:r>
        <w:rPr>
          <w:color w:val="000000"/>
        </w:rPr>
        <w:t xml:space="preserve">el </w:t>
      </w:r>
      <w:r>
        <w:rPr>
          <w:color w:val="4A0E12"/>
        </w:rPr>
        <w:t xml:space="preserve">arroz </w:t>
      </w:r>
      <w:r>
        <w:rPr>
          <w:color w:val="000000"/>
        </w:rPr>
        <w:t xml:space="preserve">en </w:t>
      </w:r>
      <w:r>
        <w:rPr>
          <w:color w:val="4A0E12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A0E12"/>
        </w:rPr>
        <w:t xml:space="preserve">cosas </w:t>
      </w:r>
      <w:r>
        <w:rPr>
          <w:color w:val="4A0E12"/>
        </w:rPr>
        <w:t xml:space="preserve">cambiaron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00000"/>
        </w:rPr>
        <w:t xml:space="preserve">hay </w:t>
      </w:r>
      <w:r>
        <w:rPr>
          <w:color w:val="0907D1"/>
        </w:rPr>
        <w:t xml:space="preserve">demostraciones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cocina </w:t>
      </w:r>
      <w:r>
        <w:rPr>
          <w:color w:val="000000"/>
        </w:rPr>
        <w:t xml:space="preserve">en </w:t>
      </w:r>
      <w:r>
        <w:rPr>
          <w:color w:val="4A0E12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A0E12"/>
        </w:rPr>
        <w:t xml:space="preserve">degustaciones </w:t>
      </w:r>
      <w:r>
        <w:rPr>
          <w:color w:val="000000"/>
        </w:rPr>
        <w:t xml:space="preserve">de </w:t>
      </w:r>
      <w:r>
        <w:rPr>
          <w:color w:val="4A0E12"/>
        </w:rPr>
        <w:t xml:space="preserve">arroces </w:t>
      </w:r>
      <w:r>
        <w:rPr>
          <w:color w:val="4A0E12"/>
        </w:rPr>
        <w:t xml:space="preserve">innovadores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4A0E12"/>
        </w:rPr>
        <w:t xml:space="preserve">comes </w:t>
      </w:r>
      <w:r>
        <w:rPr>
          <w:color w:val="000000"/>
        </w:rPr>
        <w:t xml:space="preserve">lo </w:t>
      </w:r>
      <w:r>
        <w:rPr>
          <w:color w:val="0907D1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misma </w:t>
      </w:r>
      <w:r>
        <w:rPr>
          <w:color w:val="0907D1"/>
        </w:rPr>
        <w:t xml:space="preserve">forma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A0E12"/>
        </w:rPr>
        <w:t xml:space="preserve">arroz </w:t>
      </w:r>
      <w:r>
        <w:rPr>
          <w:color w:val="000000"/>
        </w:rPr>
        <w:t xml:space="preserve">al </w:t>
      </w:r>
      <w:r>
        <w:rPr>
          <w:color w:val="4A0E12"/>
        </w:rPr>
        <w:t xml:space="preserve">final </w:t>
      </w:r>
      <w:r>
        <w:rPr>
          <w:color w:val="000000"/>
        </w:rPr>
        <w:t xml:space="preserve">te </w:t>
      </w:r>
      <w:r>
        <w:rPr>
          <w:color w:val="4A0E12"/>
        </w:rPr>
        <w:t xml:space="preserve">cansa </w:t>
      </w:r>
      <w:r>
        <w:rPr>
          <w:color w:val="000000"/>
        </w:rPr>
        <w:t xml:space="preserve">. </w:t>
      </w:r>
      <w:r>
        <w:rPr>
          <w:color w:val="4A0E12"/>
        </w:rPr>
        <w:t xml:space="preserve">Aunque </w:t>
      </w:r>
      <w:r>
        <w:rPr>
          <w:color w:val="000000"/>
        </w:rPr>
        <w:t xml:space="preserve">la </w:t>
      </w:r>
      <w:r>
        <w:rPr>
          <w:color w:val="0907D1"/>
        </w:rPr>
        <w:t xml:space="preserve">clave </w:t>
      </w:r>
      <w:r>
        <w:rPr>
          <w:color w:val="4A0E12"/>
        </w:rPr>
        <w:t xml:space="preserve">sigue </w:t>
      </w:r>
      <w:r>
        <w:rPr>
          <w:color w:val="4A0E12"/>
        </w:rPr>
        <w:t xml:space="preserve">siendo </w:t>
      </w:r>
      <w:r>
        <w:rPr>
          <w:color w:val="000000"/>
        </w:rPr>
        <w:t xml:space="preserve">la </w:t>
      </w:r>
      <w:r>
        <w:rPr>
          <w:color w:val="4A0E12"/>
        </w:rPr>
        <w:t xml:space="preserve">materia </w:t>
      </w:r>
      <w:r>
        <w:rPr>
          <w:color w:val="4A0E12"/>
        </w:rPr>
        <w:t xml:space="preserve">prima </w:t>
      </w:r>
      <w:r>
        <w:rPr>
          <w:color w:val="000000"/>
        </w:rPr>
        <w:t xml:space="preserve">. </w:t>
      </w:r>
      <w:r>
        <w:rPr>
          <w:color w:val="4A0E12"/>
        </w:rPr>
        <w:t xml:space="preserve">Arroz </w:t>
      </w:r>
      <w:r>
        <w:rPr>
          <w:color w:val="FA48CA"/>
        </w:rPr>
        <w:t xml:space="preserve">bomba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queda </w:t>
      </w:r>
      <w:r>
        <w:rPr>
          <w:color w:val="000000"/>
        </w:rPr>
        <w:t xml:space="preserve">más </w:t>
      </w:r>
      <w:r>
        <w:rPr>
          <w:color w:val="4A0E12"/>
        </w:rPr>
        <w:t xml:space="preserve">suelto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907D1"/>
        </w:rPr>
        <w:t xml:space="preserve">riega </w:t>
      </w:r>
      <w:r>
        <w:rPr>
          <w:color w:val="000000"/>
        </w:rPr>
        <w:t xml:space="preserve">estas </w:t>
      </w:r>
      <w:r>
        <w:rPr>
          <w:color w:val="FA48CA"/>
        </w:rPr>
        <w:t xml:space="preserve">aguas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907D1"/>
        </w:rPr>
        <w:t xml:space="preserve">cremoso </w:t>
      </w:r>
      <w:r>
        <w:rPr>
          <w:color w:val="000000"/>
        </w:rPr>
        <w:t xml:space="preserve">. </w:t>
      </w:r>
      <w:r>
        <w:rPr>
          <w:color w:val="4A0E12"/>
        </w:rPr>
        <w:t xml:space="preserve">Llega </w:t>
      </w:r>
      <w:r>
        <w:rPr>
          <w:color w:val="000000"/>
        </w:rPr>
        <w:t xml:space="preserve">ya </w:t>
      </w:r>
      <w:r>
        <w:rPr>
          <w:color w:val="4A0E12"/>
        </w:rPr>
        <w:t xml:space="preserve">scar </w:t>
      </w:r>
      <w:r>
        <w:rPr>
          <w:color w:val="0907D1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derrota </w:t>
      </w:r>
      <w:r>
        <w:rPr>
          <w:color w:val="000000"/>
        </w:rPr>
        <w:t xml:space="preserve">del </w:t>
      </w:r>
      <w:r>
        <w:rPr>
          <w:color w:val="0907D1"/>
        </w:rPr>
        <w:t xml:space="preserve">Barcelona </w:t>
      </w:r>
      <w:r>
        <w:rPr>
          <w:color w:val="000000"/>
        </w:rPr>
        <w:t xml:space="preserve">en </w:t>
      </w:r>
      <w:r>
        <w:rPr>
          <w:color w:val="4A0E12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lesión </w:t>
      </w:r>
      <w:r>
        <w:rPr>
          <w:color w:val="000000"/>
        </w:rPr>
        <w:t xml:space="preserve">de </w:t>
      </w:r>
      <w:r>
        <w:rPr>
          <w:color w:val="0907D1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907D1"/>
        </w:rPr>
        <w:t xml:space="preserve">volvemos </w:t>
      </w:r>
      <w:r>
        <w:rPr>
          <w:color w:val="000000"/>
        </w:rPr>
        <w:t xml:space="preserve">esta </w:t>
      </w:r>
      <w:r>
        <w:rPr>
          <w:color w:val="4A0E12"/>
        </w:rPr>
        <w:t xml:space="preserve">noche </w:t>
      </w:r>
      <w:r>
        <w:rPr>
          <w:color w:val="000000"/>
        </w:rPr>
        <w:t xml:space="preserve">. </w:t>
      </w:r>
      <w:r>
        <w:rPr>
          <w:color w:val="4A0E12"/>
        </w:rPr>
        <w:t xml:space="preserve">Pasen </w:t>
      </w:r>
      <w:r>
        <w:rPr>
          <w:color w:val="000000"/>
        </w:rPr>
        <w:t xml:space="preserve">una </w:t>
      </w:r>
      <w:r>
        <w:rPr>
          <w:color w:val="4A0E12"/>
        </w:rPr>
        <w:t xml:space="preserve">feliz </w:t>
      </w:r>
      <w:r>
        <w:rPr>
          <w:color w:val="4A0E12"/>
        </w:rPr>
        <w:t xml:space="preserve">tarde </w:t>
      </w:r>
      <w:r>
        <w:rPr>
          <w:color w:val="000000"/>
        </w:rPr>
        <w:t xml:space="preserve">. </w:t>
      </w:r>
      <w:r>
        <w:rPr>
          <w:color w:val="4A0E12"/>
        </w:rPr>
        <w:t xml:space="preserve">Perdía </w:t>
      </w:r>
      <w:r>
        <w:rPr>
          <w:color w:val="000000"/>
        </w:rPr>
        <w:t xml:space="preserve">el </w:t>
      </w:r>
      <w:r>
        <w:rPr>
          <w:color w:val="4A0E12"/>
        </w:rPr>
        <w:t xml:space="preserve">Barça </w:t>
      </w:r>
      <w:r>
        <w:rPr>
          <w:color w:val="000000"/>
        </w:rPr>
        <w:t xml:space="preserve">en </w:t>
      </w:r>
      <w:r>
        <w:rPr>
          <w:color w:val="4A0E12"/>
        </w:rPr>
        <w:t xml:space="preserve">Granada </w:t>
      </w:r>
      <w:r>
        <w:rPr>
          <w:color w:val="000000"/>
        </w:rPr>
        <w:t xml:space="preserve">y </w:t>
      </w:r>
      <w:r>
        <w:rPr>
          <w:color w:val="0907D1"/>
        </w:rPr>
        <w:t xml:space="preserve">Valverde </w:t>
      </w:r>
      <w:r>
        <w:rPr>
          <w:color w:val="4A0E12"/>
        </w:rPr>
        <w:t xml:space="preserve">decidió </w:t>
      </w:r>
      <w:r>
        <w:rPr>
          <w:color w:val="0907D1"/>
        </w:rPr>
        <w:t xml:space="preserve">recurrir </w:t>
      </w:r>
      <w:r>
        <w:rPr>
          <w:color w:val="000000"/>
        </w:rPr>
        <w:t xml:space="preserve">, </w:t>
      </w:r>
      <w:r>
        <w:rPr>
          <w:color w:val="4A0E12"/>
        </w:rPr>
        <w:t xml:space="preserve">tras </w:t>
      </w:r>
      <w:r>
        <w:rPr>
          <w:color w:val="000000"/>
        </w:rPr>
        <w:t xml:space="preserve">el </w:t>
      </w:r>
      <w:r>
        <w:rPr>
          <w:color w:val="0907D1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dos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A0E12"/>
        </w:rPr>
        <w:t xml:space="preserve">gran </w:t>
      </w:r>
      <w:r>
        <w:rPr>
          <w:color w:val="0907D1"/>
        </w:rPr>
        <w:t xml:space="preserve">estrella </w:t>
      </w:r>
      <w:r>
        <w:rPr>
          <w:color w:val="000000"/>
        </w:rPr>
        <w:t xml:space="preserve">, </w:t>
      </w:r>
      <w:r>
        <w:rPr>
          <w:color w:val="0907D1"/>
        </w:rPr>
        <w:t xml:space="preserve">Leo-Messi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907D1"/>
        </w:rPr>
        <w:t xml:space="preserve">jugador </w:t>
      </w:r>
      <w:r>
        <w:rPr>
          <w:color w:val="000000"/>
        </w:rPr>
        <w:t xml:space="preserve">de </w:t>
      </w:r>
      <w:r>
        <w:rPr>
          <w:color w:val="4A0E12"/>
        </w:rPr>
        <w:t xml:space="preserve">moda </w:t>
      </w:r>
      <w:r>
        <w:rPr>
          <w:color w:val="000000"/>
        </w:rPr>
        <w:t xml:space="preserve">, </w:t>
      </w:r>
      <w:r>
        <w:rPr>
          <w:color w:val="4A0E12"/>
        </w:rPr>
        <w:t xml:space="preserve">Ansu-Fati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A0E12"/>
        </w:rPr>
        <w:t xml:space="preserve">único </w:t>
      </w:r>
      <w:r>
        <w:rPr>
          <w:color w:val="000000"/>
        </w:rPr>
        <w:t xml:space="preserve">que </w:t>
      </w:r>
      <w:r>
        <w:rPr>
          <w:color w:val="4A0E12"/>
        </w:rPr>
        <w:t xml:space="preserve">logró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4A0E12"/>
        </w:rPr>
        <w:t xml:space="preserve">menos </w:t>
      </w:r>
      <w:r>
        <w:rPr>
          <w:color w:val="000000"/>
        </w:rPr>
        <w:t xml:space="preserve">el </w:t>
      </w:r>
      <w:r>
        <w:rPr>
          <w:color w:val="4A0E12"/>
        </w:rPr>
        <w:t xml:space="preserve">Barça </w:t>
      </w:r>
      <w:r>
        <w:rPr>
          <w:color w:val="0907D1"/>
        </w:rPr>
        <w:t xml:space="preserve">tirase </w:t>
      </w:r>
      <w:r>
        <w:rPr>
          <w:color w:val="000000"/>
        </w:rPr>
        <w:t xml:space="preserve">a </w:t>
      </w:r>
      <w:r>
        <w:rPr>
          <w:color w:val="4A0E12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907D1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907D1"/>
        </w:rPr>
        <w:t xml:space="preserve">hecho </w:t>
      </w:r>
      <w:r>
        <w:rPr>
          <w:color w:val="000000"/>
        </w:rPr>
        <w:t xml:space="preserve">. </w:t>
      </w:r>
      <w:r>
        <w:rPr>
          <w:color w:val="4A0E12"/>
        </w:rPr>
        <w:t xml:space="preserve">Dos </w:t>
      </w:r>
      <w:r>
        <w:rPr>
          <w:color w:val="0907D1"/>
        </w:rPr>
        <w:t xml:space="preserve">disparos </w:t>
      </w:r>
      <w:r>
        <w:rPr>
          <w:color w:val="000000"/>
        </w:rPr>
        <w:t xml:space="preserve">a </w:t>
      </w:r>
      <w:r>
        <w:rPr>
          <w:color w:val="0907D1"/>
        </w:rPr>
        <w:t xml:space="preserve">portería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A0E12"/>
        </w:rPr>
        <w:t xml:space="preserve">partido </w:t>
      </w:r>
      <w:r>
        <w:rPr>
          <w:color w:val="000000"/>
        </w:rPr>
        <w:t xml:space="preserve">, </w:t>
      </w:r>
      <w:r>
        <w:rPr>
          <w:color w:val="4A0E12"/>
        </w:rPr>
        <w:t xml:space="preserve">buenas </w:t>
      </w:r>
      <w:r>
        <w:rPr>
          <w:color w:val="4A0E12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4A0E12"/>
        </w:rPr>
        <w:t xml:space="preserve">Ansu-Fati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907D1"/>
        </w:rPr>
        <w:t xml:space="preserve">Leo-Messi </w:t>
      </w:r>
      <w:r>
        <w:rPr>
          <w:color w:val="000000"/>
        </w:rPr>
        <w:t xml:space="preserve">. </w:t>
      </w:r>
      <w:r>
        <w:rPr>
          <w:color w:val="0907D1"/>
        </w:rPr>
        <w:t xml:space="preserve">Suárez </w:t>
      </w:r>
      <w:r>
        <w:rPr>
          <w:color w:val="000000"/>
        </w:rPr>
        <w:t xml:space="preserve">y </w:t>
      </w:r>
      <w:r>
        <w:rPr>
          <w:color w:val="4A0E12"/>
        </w:rPr>
        <w:t xml:space="preserve">Griezmann </w:t>
      </w:r>
      <w:r>
        <w:rPr>
          <w:color w:val="000000"/>
        </w:rPr>
        <w:t xml:space="preserve">, </w:t>
      </w:r>
      <w:r>
        <w:rPr>
          <w:color w:val="4A0E12"/>
        </w:rPr>
        <w:t xml:space="preserve">desaparecidos </w:t>
      </w:r>
      <w:r>
        <w:rPr>
          <w:color w:val="000000"/>
        </w:rPr>
        <w:t xml:space="preserve">en </w:t>
      </w:r>
      <w:r>
        <w:rPr>
          <w:color w:val="4A0E12"/>
        </w:rPr>
        <w:t xml:space="preserve">combate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Barça </w:t>
      </w:r>
      <w:r>
        <w:rPr>
          <w:color w:val="0907D1"/>
        </w:rPr>
        <w:t xml:space="preserve">suma </w:t>
      </w:r>
      <w:r>
        <w:rPr>
          <w:color w:val="4A0E12"/>
        </w:rPr>
        <w:t xml:space="preserve">solo </w:t>
      </w:r>
      <w:r>
        <w:rPr>
          <w:color w:val="0907D1"/>
        </w:rPr>
        <w:t xml:space="preserve">siete </w:t>
      </w:r>
      <w:r>
        <w:rPr>
          <w:color w:val="4A0E12"/>
        </w:rPr>
        <w:t xml:space="preserve">puntos </w:t>
      </w:r>
      <w:r>
        <w:rPr>
          <w:color w:val="000000"/>
        </w:rPr>
        <w:t xml:space="preserve">en </w:t>
      </w:r>
      <w:r>
        <w:rPr>
          <w:color w:val="4A0E12"/>
        </w:rPr>
        <w:t xml:space="preserve">cinco </w:t>
      </w:r>
      <w:r>
        <w:rPr>
          <w:color w:val="4A0E12"/>
        </w:rPr>
        <w:t xml:space="preserve">jornadas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peor </w:t>
      </w:r>
      <w:r>
        <w:rPr>
          <w:color w:val="4A0E12"/>
        </w:rPr>
        <w:t xml:space="preserve">arranque </w:t>
      </w:r>
      <w:r>
        <w:rPr>
          <w:color w:val="4A0E12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4A0E12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azulgranas </w:t>
      </w:r>
      <w:r>
        <w:rPr>
          <w:color w:val="4A0E12"/>
        </w:rPr>
        <w:t xml:space="preserve">deja </w:t>
      </w:r>
      <w:r>
        <w:rPr>
          <w:color w:val="000000"/>
        </w:rPr>
        <w:t xml:space="preserve">a </w:t>
      </w:r>
      <w:r>
        <w:rPr>
          <w:color w:val="0907D1"/>
        </w:rPr>
        <w:t xml:space="preserve">Valverde </w:t>
      </w:r>
      <w:r>
        <w:rPr>
          <w:color w:val="0907D1"/>
        </w:rPr>
        <w:t xml:space="preserve">cuestionado </w:t>
      </w:r>
      <w:r>
        <w:rPr>
          <w:color w:val="000000"/>
        </w:rPr>
        <w:t xml:space="preserve">. </w:t>
      </w:r>
      <w:r>
        <w:rPr>
          <w:color w:val="0907D1"/>
        </w:rPr>
        <w:t xml:space="preserve">Mal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A0E12"/>
        </w:rPr>
        <w:t xml:space="preserve">pusieron </w:t>
      </w:r>
      <w:r>
        <w:rPr>
          <w:color w:val="000000"/>
        </w:rPr>
        <w:t xml:space="preserve">las </w:t>
      </w:r>
      <w:r>
        <w:rPr>
          <w:color w:val="4A0E12"/>
        </w:rPr>
        <w:t xml:space="preserve">cosas </w:t>
      </w:r>
      <w:r>
        <w:rPr>
          <w:color w:val="000000"/>
        </w:rPr>
        <w:t xml:space="preserve">al </w:t>
      </w:r>
      <w:r>
        <w:rPr>
          <w:color w:val="4A0E12"/>
        </w:rPr>
        <w:t xml:space="preserve">Barça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minuto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4A0E12"/>
        </w:rPr>
        <w:t xml:space="preserve">partido </w:t>
      </w:r>
      <w:r>
        <w:rPr>
          <w:color w:val="000000"/>
        </w:rPr>
        <w:t xml:space="preserve">; </w:t>
      </w:r>
      <w:r>
        <w:rPr>
          <w:color w:val="000000"/>
        </w:rPr>
        <w:t xml:space="preserve">un </w:t>
      </w:r>
      <w:r>
        <w:rPr>
          <w:color w:val="4A0E12"/>
        </w:rPr>
        <w:t xml:space="preserve">resbalón </w:t>
      </w:r>
      <w:r>
        <w:rPr>
          <w:color w:val="000000"/>
        </w:rPr>
        <w:t xml:space="preserve">que </w:t>
      </w:r>
      <w:r>
        <w:rPr>
          <w:color w:val="0907D1"/>
        </w:rPr>
        <w:t xml:space="preserve">escenifica </w:t>
      </w:r>
      <w:r>
        <w:rPr>
          <w:color w:val="000000"/>
        </w:rPr>
        <w:t xml:space="preserve">el </w:t>
      </w:r>
      <w:r>
        <w:rPr>
          <w:color w:val="4A0E12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A0E12"/>
        </w:rPr>
        <w:t xml:space="preserve">temporada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4A0E12"/>
        </w:rPr>
        <w:t xml:space="preserve">trae </w:t>
      </w:r>
      <w:r>
        <w:rPr>
          <w:color w:val="000000"/>
        </w:rPr>
        <w:t xml:space="preserve">de </w:t>
      </w:r>
      <w:r>
        <w:rPr>
          <w:color w:val="4A0E12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A0E12"/>
        </w:rPr>
        <w:t xml:space="preserve">empieza </w:t>
      </w:r>
      <w:r>
        <w:rPr>
          <w:color w:val="000000"/>
        </w:rPr>
        <w:t xml:space="preserve">a </w:t>
      </w:r>
      <w:r>
        <w:rPr>
          <w:color w:val="0907D1"/>
        </w:rPr>
        <w:t xml:space="preserve">cuestionar </w:t>
      </w:r>
      <w:r>
        <w:rPr>
          <w:color w:val="000000"/>
        </w:rPr>
        <w:t xml:space="preserve">a </w:t>
      </w:r>
      <w:r>
        <w:rPr>
          <w:color w:val="0907D1"/>
        </w:rPr>
        <w:t xml:space="preserve">Valverde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4A0E12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A0E12"/>
        </w:rPr>
        <w:t xml:space="preserve">actores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907D1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equivocan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907D1"/>
        </w:rPr>
        <w:t xml:space="preserve">aciertan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4A0E12"/>
        </w:rPr>
        <w:t xml:space="preserve">entrenador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A0E12"/>
        </w:rPr>
        <w:t xml:space="preserve">responsable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907D1"/>
        </w:rPr>
        <w:t xml:space="preserve">siento </w:t>
      </w:r>
      <w:r>
        <w:rPr>
          <w:color w:val="4A0E12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4A0E12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A0E12"/>
        </w:rPr>
        <w:t xml:space="preserve">señalar </w:t>
      </w:r>
      <w:r>
        <w:rPr>
          <w:color w:val="4A0E12"/>
        </w:rPr>
        <w:t xml:space="preserve">responsables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907D1"/>
        </w:rPr>
        <w:t xml:space="preserve">echa </w:t>
      </w:r>
      <w:r>
        <w:rPr>
          <w:color w:val="000000"/>
        </w:rPr>
        <w:t xml:space="preserve">de </w:t>
      </w:r>
      <w:r>
        <w:rPr>
          <w:color w:val="4A0E12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A0E12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delanteros </w:t>
      </w:r>
      <w:r>
        <w:rPr>
          <w:color w:val="000000"/>
        </w:rPr>
        <w:t xml:space="preserve">. </w:t>
      </w:r>
      <w:r>
        <w:rPr>
          <w:color w:val="4A0E12"/>
        </w:rPr>
        <w:t xml:space="preserve">Griezmann </w:t>
      </w:r>
      <w:r>
        <w:rPr>
          <w:color w:val="000000"/>
        </w:rPr>
        <w:t xml:space="preserve">y </w:t>
      </w:r>
      <w:r>
        <w:rPr>
          <w:color w:val="4A0E12"/>
        </w:rPr>
        <w:t xml:space="preserve">Luis-Suárez </w:t>
      </w:r>
      <w:r>
        <w:rPr>
          <w:color w:val="000000"/>
        </w:rPr>
        <w:t xml:space="preserve">estuvieron </w:t>
      </w:r>
      <w:r>
        <w:rPr>
          <w:color w:val="4A0E12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907D1"/>
        </w:rPr>
        <w:t xml:space="preserve">Tampoco-Messi </w:t>
      </w:r>
      <w:r>
        <w:rPr>
          <w:color w:val="000000"/>
        </w:rPr>
        <w:t xml:space="preserve">y </w:t>
      </w:r>
      <w:r>
        <w:rPr>
          <w:color w:val="4A0E12"/>
        </w:rPr>
        <w:t xml:space="preserve">Ansu-Fati </w:t>
      </w:r>
      <w:r>
        <w:rPr>
          <w:color w:val="4A0E12"/>
        </w:rPr>
        <w:t xml:space="preserve">pudieron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A0E12"/>
        </w:rPr>
        <w:t xml:space="preserve">conjunto </w:t>
      </w:r>
      <w:r>
        <w:rPr>
          <w:color w:val="4A0E12"/>
        </w:rPr>
        <w:t xml:space="preserve">nazarí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puso </w:t>
      </w:r>
      <w:r>
        <w:rPr>
          <w:color w:val="000000"/>
        </w:rPr>
        <w:t xml:space="preserve">2-0 </w:t>
      </w:r>
      <w:r>
        <w:rPr>
          <w:color w:val="4A0E12"/>
        </w:rPr>
        <w:t xml:space="preserve">tras </w:t>
      </w:r>
      <w:r>
        <w:rPr>
          <w:color w:val="000000"/>
        </w:rPr>
        <w:t xml:space="preserve">este </w:t>
      </w:r>
      <w:r>
        <w:rPr>
          <w:color w:val="4A0E12"/>
        </w:rPr>
        <w:t xml:space="preserve">penalti </w:t>
      </w:r>
      <w:r>
        <w:rPr>
          <w:color w:val="000000"/>
        </w:rPr>
        <w:t xml:space="preserve">por </w:t>
      </w:r>
      <w:r>
        <w:rPr>
          <w:color w:val="0907D1"/>
        </w:rPr>
        <w:t xml:space="preserve">mano </w:t>
      </w:r>
      <w:r>
        <w:rPr>
          <w:color w:val="000000"/>
        </w:rPr>
        <w:t xml:space="preserve">de </w:t>
      </w:r>
      <w:r>
        <w:rPr>
          <w:color w:val="0907D1"/>
        </w:rPr>
        <w:t xml:space="preserve">Vidal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4A0E12"/>
        </w:rPr>
        <w:t xml:space="preserve">irreconocible </w:t>
      </w:r>
      <w:r>
        <w:rPr>
          <w:color w:val="000000"/>
        </w:rPr>
        <w:t xml:space="preserve">. </w:t>
      </w:r>
      <w:r>
        <w:rPr>
          <w:color w:val="0907D1"/>
        </w:rPr>
        <w:t xml:space="preserve">Junto </w:t>
      </w:r>
      <w:r>
        <w:rPr>
          <w:color w:val="000000"/>
        </w:rPr>
        <w:t xml:space="preserve">al </w:t>
      </w:r>
      <w:r>
        <w:rPr>
          <w:color w:val="4A0E12"/>
        </w:rPr>
        <w:t xml:space="preserve">Betis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A0E12"/>
        </w:rPr>
        <w:t xml:space="preserve">equipo </w:t>
      </w:r>
      <w:r>
        <w:rPr>
          <w:color w:val="000000"/>
        </w:rPr>
        <w:t xml:space="preserve">más </w:t>
      </w:r>
      <w:r>
        <w:rPr>
          <w:color w:val="4A0E12"/>
        </w:rPr>
        <w:t xml:space="preserve">goleado </w:t>
      </w:r>
      <w:r>
        <w:rPr>
          <w:color w:val="000000"/>
        </w:rPr>
        <w:t xml:space="preserve">de </w:t>
      </w:r>
      <w:r>
        <w:rPr>
          <w:color w:val="0907D1"/>
        </w:rPr>
        <w:t xml:space="preserve">primera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0907D1"/>
        </w:rPr>
        <w:t xml:space="preserve">sumas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A0E12"/>
        </w:rPr>
        <w:t xml:space="preserve">conocen </w:t>
      </w:r>
      <w:r>
        <w:rPr>
          <w:color w:val="000000"/>
        </w:rPr>
        <w:t xml:space="preserve">la </w:t>
      </w:r>
      <w:r>
        <w:rPr>
          <w:color w:val="0907D1"/>
        </w:rPr>
        <w:t xml:space="preserve">victoria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4A0E12"/>
        </w:rPr>
        <w:t xml:space="preserve">casa </w:t>
      </w:r>
      <w:r>
        <w:rPr>
          <w:color w:val="000000"/>
        </w:rPr>
        <w:t xml:space="preserve">este </w:t>
      </w:r>
      <w:r>
        <w:rPr>
          <w:color w:val="0907D1"/>
        </w:rPr>
        <w:t xml:space="preserve">curso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4A0E12"/>
        </w:rPr>
        <w:t xml:space="preserve">motivos </w:t>
      </w:r>
      <w:r>
        <w:rPr>
          <w:color w:val="000000"/>
        </w:rPr>
        <w:t xml:space="preserve">para </w:t>
      </w:r>
      <w:r>
        <w:rPr>
          <w:color w:val="4A0E12"/>
        </w:rPr>
        <w:t xml:space="preserve">inquietarse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4A0E12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4A0E12"/>
        </w:rPr>
        <w:t xml:space="preserve">preocupa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4A0E12"/>
        </w:rPr>
        <w:t xml:space="preserve">casa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0907D1"/>
        </w:rPr>
        <w:t xml:space="preserve">cosechando </w:t>
      </w:r>
      <w:r>
        <w:rPr>
          <w:color w:val="4A0E12"/>
        </w:rPr>
        <w:t xml:space="preserve">buenos </w:t>
      </w:r>
      <w:r>
        <w:rPr>
          <w:color w:val="0907D1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A0E12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resultados </w:t>
      </w:r>
      <w:r>
        <w:rPr>
          <w:color w:val="000000"/>
        </w:rPr>
        <w:t xml:space="preserve">, </w:t>
      </w:r>
      <w:r>
        <w:rPr>
          <w:color w:val="4A0E12"/>
        </w:rPr>
        <w:t xml:space="preserve">preocupa </w:t>
      </w:r>
      <w:r>
        <w:rPr>
          <w:color w:val="000000"/>
        </w:rPr>
        <w:t xml:space="preserve">la </w:t>
      </w:r>
      <w:r>
        <w:rPr>
          <w:color w:val="0907D1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4A0E12"/>
        </w:rPr>
        <w:t xml:space="preserve">pierdes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4A0E12"/>
        </w:rPr>
        <w:t xml:space="preserve">merecer </w:t>
      </w:r>
      <w:r>
        <w:rPr>
          <w:color w:val="4A0E12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4A0E12"/>
        </w:rPr>
        <w:t xml:space="preserve">tarde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4A0E12"/>
        </w:rPr>
        <w:t xml:space="preserve">merecido </w:t>
      </w:r>
      <w:r>
        <w:rPr>
          <w:color w:val="4A0E12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A0E12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A0E12"/>
        </w:rPr>
        <w:t xml:space="preserve">puesto </w:t>
      </w:r>
      <w:r>
        <w:rPr>
          <w:color w:val="000000"/>
        </w:rPr>
        <w:t xml:space="preserve">a </w:t>
      </w:r>
      <w:r>
        <w:rPr>
          <w:color w:val="4A0E12"/>
        </w:rPr>
        <w:t xml:space="preserve">trabajar </w:t>
      </w:r>
      <w:r>
        <w:rPr>
          <w:color w:val="000000"/>
        </w:rPr>
        <w:t xml:space="preserve">para </w:t>
      </w:r>
      <w:r>
        <w:rPr>
          <w:color w:val="4A0E12"/>
        </w:rPr>
        <w:t xml:space="preserve">preparar </w:t>
      </w:r>
      <w:r>
        <w:rPr>
          <w:color w:val="000000"/>
        </w:rPr>
        <w:t xml:space="preserve">el </w:t>
      </w:r>
      <w:r>
        <w:rPr>
          <w:color w:val="4A0E12"/>
        </w:rPr>
        <w:t xml:space="preserve">encuentro </w:t>
      </w:r>
      <w:r>
        <w:rPr>
          <w:color w:val="000000"/>
        </w:rPr>
        <w:t xml:space="preserve">del </w:t>
      </w:r>
      <w:r>
        <w:rPr>
          <w:color w:val="0907D1"/>
        </w:rPr>
        <w:t xml:space="preserve">martes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A0E12"/>
        </w:rPr>
        <w:t xml:space="preserve">Villarreal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907D1"/>
        </w:rPr>
        <w:t xml:space="preserve">andan </w:t>
      </w:r>
      <w:r>
        <w:rPr>
          <w:color w:val="4A0E12"/>
        </w:rPr>
        <w:t xml:space="preserve">finos </w:t>
      </w:r>
      <w:r>
        <w:rPr>
          <w:color w:val="000000"/>
        </w:rPr>
        <w:t xml:space="preserve">de </w:t>
      </w:r>
      <w:r>
        <w:rPr>
          <w:color w:val="4A0E12"/>
        </w:rPr>
        <w:t xml:space="preserve">puntería </w:t>
      </w:r>
      <w:r>
        <w:rPr>
          <w:color w:val="000000"/>
        </w:rPr>
        <w:t xml:space="preserve">los </w:t>
      </w:r>
      <w:r>
        <w:rPr>
          <w:color w:val="4A0E12"/>
        </w:rPr>
        <w:t xml:space="preserve">grandes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Atlético </w:t>
      </w:r>
      <w:r>
        <w:rPr>
          <w:color w:val="0907D1"/>
        </w:rPr>
        <w:t xml:space="preserve">tampoco </w:t>
      </w:r>
      <w:r>
        <w:rPr>
          <w:color w:val="000000"/>
        </w:rPr>
        <w:t xml:space="preserve">fue </w:t>
      </w:r>
      <w:r>
        <w:rPr>
          <w:color w:val="4A0E12"/>
        </w:rPr>
        <w:t xml:space="preserve">capaz </w:t>
      </w:r>
      <w:r>
        <w:rPr>
          <w:color w:val="000000"/>
        </w:rPr>
        <w:t xml:space="preserve">de </w:t>
      </w:r>
      <w:r>
        <w:rPr>
          <w:color w:val="0907D1"/>
        </w:rPr>
        <w:t xml:space="preserve">marcarle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al </w:t>
      </w:r>
      <w:r>
        <w:rPr>
          <w:color w:val="FA48CA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Estuvo </w:t>
      </w:r>
      <w:r>
        <w:rPr>
          <w:color w:val="000000"/>
        </w:rPr>
        <w:t xml:space="preserve">muy </w:t>
      </w:r>
      <w:r>
        <w:rPr>
          <w:color w:val="0907D1"/>
        </w:rPr>
        <w:t xml:space="preserve">bien </w:t>
      </w:r>
      <w:r>
        <w:rPr>
          <w:color w:val="FA48CA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A0E12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gallegos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A0E12"/>
        </w:rPr>
        <w:t xml:space="preserve">aunque </w:t>
      </w:r>
      <w:r>
        <w:rPr>
          <w:color w:val="4A0E12"/>
        </w:rPr>
        <w:t xml:space="preserve">Simeone </w:t>
      </w:r>
      <w:r>
        <w:rPr>
          <w:color w:val="0907D1"/>
        </w:rPr>
        <w:t xml:space="preserve">hizo </w:t>
      </w:r>
      <w:r>
        <w:rPr>
          <w:color w:val="4A0E12"/>
        </w:rPr>
        <w:t xml:space="preserve">jugar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4A0E12"/>
        </w:rPr>
        <w:t xml:space="preserve">arriba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A0E12"/>
        </w:rPr>
        <w:t xml:space="preserve">Diego-Costa </w:t>
      </w:r>
      <w:r>
        <w:rPr>
          <w:color w:val="000000"/>
        </w:rPr>
        <w:t xml:space="preserve">, </w:t>
      </w:r>
      <w:r>
        <w:rPr>
          <w:color w:val="4A0E12"/>
        </w:rPr>
        <w:t xml:space="preserve">Correa </w:t>
      </w:r>
      <w:r>
        <w:rPr>
          <w:color w:val="000000"/>
        </w:rPr>
        <w:t xml:space="preserve">, </w:t>
      </w:r>
      <w:r>
        <w:rPr>
          <w:color w:val="0907D1"/>
        </w:rPr>
        <w:t xml:space="preserve">Joao-Félix </w:t>
      </w:r>
      <w:r>
        <w:rPr>
          <w:color w:val="000000"/>
        </w:rPr>
        <w:t xml:space="preserve">, </w:t>
      </w:r>
      <w:r>
        <w:rPr>
          <w:color w:val="0907D1"/>
        </w:rPr>
        <w:t xml:space="preserve">Morata </w:t>
      </w:r>
      <w:r>
        <w:rPr>
          <w:color w:val="000000"/>
        </w:rPr>
        <w:t xml:space="preserve">y </w:t>
      </w:r>
      <w:r>
        <w:rPr>
          <w:color w:val="0907D1"/>
        </w:rPr>
        <w:t xml:space="preserve">Vitolo </w:t>
      </w:r>
      <w:r>
        <w:rPr>
          <w:color w:val="000000"/>
        </w:rPr>
        <w:t xml:space="preserve">, </w:t>
      </w:r>
      <w:r>
        <w:rPr>
          <w:color w:val="0907D1"/>
        </w:rPr>
        <w:t xml:space="preserve">ninguno </w:t>
      </w:r>
      <w:r>
        <w:rPr>
          <w:color w:val="000000"/>
        </w:rPr>
        <w:t xml:space="preserve">dio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. </w:t>
      </w:r>
      <w:r>
        <w:rPr>
          <w:color w:val="0907D1"/>
        </w:rPr>
        <w:t xml:space="preserve">Cero </w:t>
      </w:r>
      <w:r>
        <w:rPr>
          <w:color w:val="000000"/>
        </w:rPr>
        <w:t xml:space="preserve">a </w:t>
      </w:r>
      <w:r>
        <w:rPr>
          <w:color w:val="0907D1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A0E12"/>
        </w:rPr>
        <w:t xml:space="preserve">intentamos </w:t>
      </w:r>
      <w:r>
        <w:rPr>
          <w:color w:val="000000"/>
        </w:rPr>
        <w:t xml:space="preserve">. </w:t>
      </w:r>
      <w:r>
        <w:rPr>
          <w:color w:val="4A0E12"/>
        </w:rPr>
        <w:t xml:space="preserve">Buscara </w:t>
      </w:r>
      <w:r>
        <w:rPr>
          <w:color w:val="4A0E12"/>
        </w:rPr>
        <w:t xml:space="preserve">todas </w:t>
      </w:r>
      <w:r>
        <w:rPr>
          <w:color w:val="000000"/>
        </w:rPr>
        <w:t xml:space="preserve">las </w:t>
      </w:r>
      <w:r>
        <w:rPr>
          <w:color w:val="4A0E12"/>
        </w:rPr>
        <w:t xml:space="preserve">vías </w:t>
      </w:r>
      <w:r>
        <w:rPr>
          <w:color w:val="000000"/>
        </w:rPr>
        <w:t xml:space="preserve">para </w:t>
      </w:r>
      <w:r>
        <w:rPr>
          <w:color w:val="4A0E12"/>
        </w:rPr>
        <w:t xml:space="preserve">encontrar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4A0E12"/>
        </w:rPr>
        <w:t xml:space="preserve">pudo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4A0E12"/>
        </w:rPr>
        <w:t xml:space="preserve">preocupa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4A0E12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907D1"/>
        </w:rPr>
        <w:t xml:space="preserve">haces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4A0E12"/>
        </w:rPr>
        <w:t xml:space="preserve">puedes </w:t>
      </w:r>
      <w:r>
        <w:rPr>
          <w:color w:val="4A0E12"/>
        </w:rPr>
        <w:t xml:space="preserve">ganar </w:t>
      </w:r>
      <w:r>
        <w:rPr>
          <w:color w:val="000000"/>
        </w:rPr>
        <w:t xml:space="preserve">. </w:t>
      </w:r>
      <w:r>
        <w:rPr>
          <w:color w:val="0907D1"/>
        </w:rPr>
        <w:t xml:space="preserve">Primera </w:t>
      </w:r>
      <w:r>
        <w:rPr>
          <w:color w:val="0907D1"/>
        </w:rPr>
        <w:t xml:space="preserve">victoria </w:t>
      </w:r>
      <w:r>
        <w:rPr>
          <w:color w:val="000000"/>
        </w:rPr>
        <w:t xml:space="preserve">del </w:t>
      </w:r>
      <w:r>
        <w:rPr>
          <w:color w:val="4A0E12"/>
        </w:rPr>
        <w:t xml:space="preserve">Getafe </w:t>
      </w:r>
      <w:r>
        <w:rPr>
          <w:color w:val="000000"/>
        </w:rPr>
        <w:t xml:space="preserve">esta </w:t>
      </w:r>
      <w:r>
        <w:rPr>
          <w:color w:val="4A0E12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A0E12"/>
        </w:rPr>
        <w:t xml:space="preserve">pasó </w:t>
      </w:r>
      <w:r>
        <w:rPr>
          <w:color w:val="000000"/>
        </w:rPr>
        <w:t xml:space="preserve">en </w:t>
      </w:r>
      <w:r>
        <w:rPr>
          <w:color w:val="4A0E12"/>
        </w:rPr>
        <w:t xml:space="preserve">grande </w:t>
      </w:r>
      <w:r>
        <w:rPr>
          <w:color w:val="000000"/>
        </w:rPr>
        <w:t xml:space="preserve">su </w:t>
      </w:r>
      <w:r>
        <w:rPr>
          <w:color w:val="0907D1"/>
        </w:rPr>
        <w:t xml:space="preserve">afición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4A0E12"/>
        </w:rPr>
        <w:t xml:space="preserve">sufrió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unos </w:t>
      </w:r>
      <w:r>
        <w:rPr>
          <w:color w:val="0907D1"/>
        </w:rPr>
        <w:t xml:space="preserve">cuantos </w:t>
      </w:r>
      <w:r>
        <w:rPr>
          <w:color w:val="4A0E12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A0E12"/>
        </w:rPr>
        <w:t xml:space="preserve">puso </w:t>
      </w:r>
      <w:r>
        <w:rPr>
          <w:color w:val="000000"/>
        </w:rPr>
        <w:t xml:space="preserve">el </w:t>
      </w:r>
      <w:r>
        <w:rPr>
          <w:color w:val="0907D1"/>
        </w:rPr>
        <w:t xml:space="preserve">Geta </w:t>
      </w:r>
      <w:r>
        <w:rPr>
          <w:color w:val="4A0E12"/>
        </w:rPr>
        <w:t xml:space="preserve">tres </w:t>
      </w:r>
      <w:r>
        <w:rPr>
          <w:color w:val="000000"/>
        </w:rPr>
        <w:t xml:space="preserve">a </w:t>
      </w:r>
      <w:r>
        <w:rPr>
          <w:color w:val="0907D1"/>
        </w:rPr>
        <w:t xml:space="preserve">cero </w:t>
      </w:r>
      <w:r>
        <w:rPr>
          <w:color w:val="000000"/>
        </w:rPr>
        <w:t xml:space="preserve">por </w:t>
      </w:r>
      <w:r>
        <w:rPr>
          <w:color w:val="0907D1"/>
        </w:rPr>
        <w:t xml:space="preserve">delante </w:t>
      </w:r>
      <w:r>
        <w:rPr>
          <w:color w:val="000000"/>
        </w:rPr>
        <w:t xml:space="preserve">. </w:t>
      </w:r>
      <w:r>
        <w:rPr>
          <w:color w:val="FA48CA"/>
        </w:rPr>
        <w:t xml:space="preserve">Babá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propia </w:t>
      </w:r>
      <w:r>
        <w:rPr>
          <w:color w:val="4A0E12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Jorge-Molina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A0E12"/>
        </w:rPr>
        <w:t xml:space="preserve">penalti </w:t>
      </w:r>
      <w:r>
        <w:rPr>
          <w:color w:val="000000"/>
        </w:rPr>
        <w:t xml:space="preserve">, </w:t>
      </w:r>
      <w:r>
        <w:rPr>
          <w:color w:val="0907D1"/>
        </w:rPr>
        <w:t xml:space="preserve">marcaron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primera </w:t>
      </w:r>
      <w:r>
        <w:rPr>
          <w:color w:val="4A0E12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Nyam </w:t>
      </w:r>
      <w:r>
        <w:rPr>
          <w:color w:val="4A0E12"/>
        </w:rPr>
        <w:t xml:space="preserve">parecía </w:t>
      </w:r>
      <w:r>
        <w:rPr>
          <w:color w:val="0907D1"/>
        </w:rPr>
        <w:t xml:space="preserve">sentenciar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segunda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4A0E12"/>
        </w:rPr>
        <w:t xml:space="preserve">metió </w:t>
      </w:r>
      <w:r>
        <w:rPr>
          <w:color w:val="000000"/>
        </w:rPr>
        <w:t xml:space="preserve">el </w:t>
      </w:r>
      <w:r>
        <w:rPr>
          <w:color w:val="0907D1"/>
        </w:rPr>
        <w:t xml:space="preserve">Mallorca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partido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A48CA"/>
        </w:rPr>
        <w:t xml:space="preserve">doblete </w:t>
      </w:r>
      <w:r>
        <w:rPr>
          <w:color w:val="000000"/>
        </w:rPr>
        <w:t xml:space="preserve">del </w:t>
      </w:r>
      <w:r>
        <w:rPr>
          <w:color w:val="4A0E12"/>
        </w:rPr>
        <w:t xml:space="preserve">croata </w:t>
      </w:r>
      <w:r>
        <w:rPr>
          <w:color w:val="0907D1"/>
        </w:rPr>
        <w:t xml:space="preserve">Budimir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907D1"/>
        </w:rPr>
        <w:t xml:space="preserve">seis </w:t>
      </w:r>
      <w:r>
        <w:rPr>
          <w:color w:val="4A0E12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A0E12"/>
        </w:rPr>
        <w:t xml:space="preserve">final </w:t>
      </w:r>
      <w:r>
        <w:rPr>
          <w:color w:val="000000"/>
        </w:rPr>
        <w:t xml:space="preserve">, </w:t>
      </w:r>
      <w:r>
        <w:rPr>
          <w:color w:val="0907D1"/>
        </w:rPr>
        <w:t xml:space="preserve">ngel </w:t>
      </w:r>
      <w:r>
        <w:rPr>
          <w:color w:val="0907D1"/>
        </w:rPr>
        <w:t xml:space="preserve">marcaba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tranquilidad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4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0907D1"/>
        </w:rPr>
        <w:t xml:space="preserve">definitivo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Madrid </w:t>
      </w:r>
      <w:r>
        <w:rPr>
          <w:color w:val="4A0E12"/>
        </w:rPr>
        <w:t xml:space="preserve">llegaba </w:t>
      </w:r>
      <w:r>
        <w:rPr>
          <w:color w:val="000000"/>
        </w:rPr>
        <w:t xml:space="preserve">esta </w:t>
      </w:r>
      <w:r>
        <w:rPr>
          <w:color w:val="4A0E12"/>
        </w:rPr>
        <w:t xml:space="preserve">mañana </w:t>
      </w:r>
      <w:r>
        <w:rPr>
          <w:color w:val="000000"/>
        </w:rPr>
        <w:t xml:space="preserve">a </w:t>
      </w:r>
      <w:r>
        <w:rPr>
          <w:color w:val="4A0E12"/>
        </w:rPr>
        <w:t xml:space="preserve">Sevilla </w:t>
      </w:r>
      <w:r>
        <w:rPr>
          <w:color w:val="000000"/>
        </w:rPr>
        <w:t xml:space="preserve">. </w:t>
      </w:r>
      <w:r>
        <w:rPr>
          <w:color w:val="4A0E12"/>
        </w:rPr>
        <w:t xml:space="preserve">Visita </w:t>
      </w:r>
      <w:r>
        <w:rPr>
          <w:color w:val="000000"/>
        </w:rPr>
        <w:t xml:space="preserve">esta </w:t>
      </w:r>
      <w:r>
        <w:rPr>
          <w:color w:val="4A0E12"/>
        </w:rPr>
        <w:t xml:space="preserve">noche </w:t>
      </w:r>
      <w:r>
        <w:rPr>
          <w:color w:val="000000"/>
        </w:rPr>
        <w:t xml:space="preserve">el </w:t>
      </w:r>
      <w:r>
        <w:rPr>
          <w:color w:val="4A0E12"/>
        </w:rPr>
        <w:t xml:space="preserve">Sánchez-Pizjuán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4A0E12"/>
        </w:rPr>
        <w:t xml:space="preserve">partido </w:t>
      </w:r>
      <w:r>
        <w:rPr>
          <w:color w:val="4A0E12"/>
        </w:rPr>
        <w:t xml:space="preserve">saldrá </w:t>
      </w:r>
      <w:r>
        <w:rPr>
          <w:color w:val="000000"/>
        </w:rPr>
        <w:t xml:space="preserve">el </w:t>
      </w:r>
      <w:r>
        <w:rPr>
          <w:color w:val="4A0E12"/>
        </w:rPr>
        <w:t xml:space="preserve">líder </w:t>
      </w:r>
      <w:r>
        <w:rPr>
          <w:color w:val="000000"/>
        </w:rPr>
        <w:t xml:space="preserve">de </w:t>
      </w:r>
      <w:r>
        <w:rPr>
          <w:color w:val="0907D1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4A0E12"/>
        </w:rPr>
        <w:t xml:space="preserve">equipo </w:t>
      </w:r>
      <w:r>
        <w:rPr>
          <w:color w:val="000000"/>
        </w:rPr>
        <w:t xml:space="preserve">que </w:t>
      </w:r>
      <w:r>
        <w:rPr>
          <w:color w:val="4A0E12"/>
        </w:rPr>
        <w:t xml:space="preserve">gane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4A0E12"/>
        </w:rPr>
        <w:t xml:space="preserve">Sevilla </w:t>
      </w:r>
      <w:r>
        <w:rPr>
          <w:color w:val="000000"/>
        </w:rPr>
        <w:t xml:space="preserve">en </w:t>
      </w:r>
      <w:r>
        <w:rPr>
          <w:color w:val="4A0E12"/>
        </w:rPr>
        <w:t xml:space="preserve">caso </w:t>
      </w:r>
      <w:r>
        <w:rPr>
          <w:color w:val="000000"/>
        </w:rPr>
        <w:t xml:space="preserve">de </w:t>
      </w:r>
      <w:r>
        <w:rPr>
          <w:color w:val="4A0E12"/>
        </w:rPr>
        <w:t xml:space="preserve">empate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907D1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primero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A0E12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A0E12"/>
        </w:rPr>
        <w:t xml:space="preserve">Athletic </w:t>
      </w:r>
      <w:r>
        <w:rPr>
          <w:color w:val="000000"/>
        </w:rPr>
        <w:t xml:space="preserve">de </w:t>
      </w:r>
      <w:r>
        <w:rPr>
          <w:color w:val="4A0E12"/>
        </w:rPr>
        <w:t xml:space="preserve">Bilbao </w:t>
      </w:r>
      <w:r>
        <w:rPr>
          <w:color w:val="4A0E12"/>
        </w:rPr>
        <w:t xml:space="preserve">podría </w:t>
      </w:r>
      <w:r>
        <w:rPr>
          <w:color w:val="4A0E12"/>
        </w:rPr>
        <w:t xml:space="preserve">acabar </w:t>
      </w:r>
      <w:r>
        <w:rPr>
          <w:color w:val="000000"/>
        </w:rPr>
        <w:t xml:space="preserve">la </w:t>
      </w:r>
      <w:r>
        <w:rPr>
          <w:color w:val="4A0E12"/>
        </w:rPr>
        <w:t xml:space="preserve">jornada </w:t>
      </w:r>
      <w:r>
        <w:rPr>
          <w:color w:val="0907D1"/>
        </w:rPr>
        <w:t xml:space="preserve">colíder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907D1"/>
        </w:rPr>
        <w:t xml:space="preserve">abierta </w:t>
      </w:r>
      <w:r>
        <w:rPr>
          <w:color w:val="000000"/>
        </w:rPr>
        <w:t xml:space="preserve">, </w:t>
      </w:r>
      <w:r>
        <w:rPr>
          <w:color w:val="0907D1"/>
        </w:rPr>
        <w:t xml:space="preserve">enloquecida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clasificación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907D1"/>
        </w:rPr>
        <w:t xml:space="preserve">alegría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FA48CA"/>
        </w:rPr>
        <w:t xml:space="preserve">Carolina-Marín </w:t>
      </w:r>
      <w:r>
        <w:rPr>
          <w:color w:val="4A0E12"/>
        </w:rPr>
        <w:t xml:space="preserve">levantar </w:t>
      </w:r>
      <w:r>
        <w:rPr>
          <w:color w:val="000000"/>
        </w:rPr>
        <w:t xml:space="preserve">un </w:t>
      </w:r>
      <w:r>
        <w:rPr>
          <w:color w:val="0907D1"/>
        </w:rPr>
        <w:t xml:space="preserve">trofeo </w:t>
      </w:r>
      <w:r>
        <w:rPr>
          <w:color w:val="000000"/>
        </w:rPr>
        <w:t xml:space="preserve">de </w:t>
      </w:r>
      <w:r>
        <w:rPr>
          <w:color w:val="0907D1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llevado </w:t>
      </w:r>
      <w:r>
        <w:rPr>
          <w:color w:val="000000"/>
        </w:rPr>
        <w:t xml:space="preserve">el </w:t>
      </w:r>
      <w:r>
        <w:rPr>
          <w:color w:val="4A0E12"/>
        </w:rPr>
        <w:t xml:space="preserve">Abierto </w:t>
      </w:r>
      <w:r>
        <w:rPr>
          <w:color w:val="000000"/>
        </w:rPr>
        <w:t xml:space="preserve">de </w:t>
      </w:r>
      <w:r>
        <w:rPr>
          <w:color w:val="4A0E12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907D1"/>
        </w:rPr>
        <w:t xml:space="preserve">demostrado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907D1"/>
        </w:rPr>
        <w:t xml:space="preserve">olvidada </w:t>
      </w:r>
      <w:r>
        <w:rPr>
          <w:color w:val="000000"/>
        </w:rPr>
        <w:t xml:space="preserve">esa </w:t>
      </w:r>
      <w:r>
        <w:rPr>
          <w:color w:val="0907D1"/>
        </w:rPr>
        <w:t xml:space="preserve">lesión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4A0E12"/>
        </w:rPr>
        <w:t xml:space="preserve">ocho </w:t>
      </w:r>
      <w:r>
        <w:rPr>
          <w:color w:val="0907D1"/>
        </w:rPr>
        <w:t xml:space="preserve">meses </w:t>
      </w:r>
      <w:r>
        <w:rPr>
          <w:color w:val="000000"/>
        </w:rPr>
        <w:t xml:space="preserve">sin </w:t>
      </w:r>
      <w:r>
        <w:rPr>
          <w:color w:val="4A0E12"/>
        </w:rPr>
        <w:t xml:space="preserve">competir </w:t>
      </w:r>
      <w:r>
        <w:rPr>
          <w:color w:val="000000"/>
        </w:rPr>
        <w:t xml:space="preserve">. </w:t>
      </w:r>
      <w:r>
        <w:rPr>
          <w:color w:val="0907D1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A0E12"/>
        </w:rPr>
        <w:t xml:space="preserve">sucedió </w:t>
      </w:r>
      <w:r>
        <w:rPr>
          <w:color w:val="000000"/>
        </w:rPr>
        <w:t xml:space="preserve">en </w:t>
      </w:r>
      <w:r>
        <w:rPr>
          <w:color w:val="4A0E12"/>
        </w:rPr>
        <w:t xml:space="preserve">cuartos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A48CA"/>
        </w:rPr>
        <w:t xml:space="preserve">semifinales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final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A0E12"/>
        </w:rPr>
        <w:t xml:space="preserve">tocado </w:t>
      </w:r>
      <w:r>
        <w:rPr>
          <w:color w:val="0907D1"/>
        </w:rPr>
        <w:t xml:space="preserve">remontar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A0E12"/>
        </w:rPr>
        <w:t xml:space="preserve">perdió </w:t>
      </w:r>
      <w:r>
        <w:rPr>
          <w:color w:val="000000"/>
        </w:rPr>
        <w:t xml:space="preserve">el </w:t>
      </w:r>
      <w:r>
        <w:rPr>
          <w:color w:val="4A0E12"/>
        </w:rPr>
        <w:t xml:space="preserve">primer </w:t>
      </w:r>
      <w:r>
        <w:rPr>
          <w:color w:val="000000"/>
        </w:rPr>
        <w:t xml:space="preserve">set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A0E12"/>
        </w:rPr>
        <w:t xml:space="preserve">ganó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907D1"/>
        </w:rPr>
        <w:t xml:space="preserve">siguientes </w:t>
      </w:r>
      <w:r>
        <w:rPr>
          <w:color w:val="000000"/>
        </w:rPr>
        <w:t xml:space="preserve">para </w:t>
      </w:r>
      <w:r>
        <w:rPr>
          <w:color w:val="4A0E12"/>
        </w:rPr>
        <w:t xml:space="preserve">llevarse </w:t>
      </w:r>
      <w:r>
        <w:rPr>
          <w:color w:val="000000"/>
        </w:rPr>
        <w:t xml:space="preserve">el </w:t>
      </w:r>
      <w:r>
        <w:rPr>
          <w:color w:val="4A0E12"/>
        </w:rPr>
        <w:t xml:space="preserve">título </w:t>
      </w:r>
      <w:r>
        <w:rPr>
          <w:color w:val="000000"/>
        </w:rPr>
        <w:t xml:space="preserve">. </w:t>
      </w:r>
      <w:r>
        <w:rPr>
          <w:color w:val="0907D1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la </w:t>
      </w:r>
      <w:r>
        <w:rPr>
          <w:color w:val="4A0E12"/>
        </w:rPr>
        <w:t xml:space="preserve">llevamos </w:t>
      </w:r>
      <w:r>
        <w:rPr>
          <w:color w:val="000000"/>
        </w:rPr>
        <w:t xml:space="preserve">a </w:t>
      </w:r>
      <w:r>
        <w:rPr>
          <w:color w:val="4A0E12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muy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4A0E12"/>
        </w:rPr>
        <w:t xml:space="preserve">contenta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4A0E12"/>
        </w:rPr>
        <w:t xml:space="preserve">palabras </w:t>
      </w:r>
      <w:r>
        <w:rPr>
          <w:color w:val="000000"/>
        </w:rPr>
        <w:t xml:space="preserve">para </w:t>
      </w:r>
      <w:r>
        <w:rPr>
          <w:color w:val="0907D1"/>
        </w:rPr>
        <w:t xml:space="preserve">describir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siento </w:t>
      </w:r>
      <w:r>
        <w:rPr>
          <w:color w:val="0907D1"/>
        </w:rPr>
        <w:t xml:space="preserve">ahora </w:t>
      </w:r>
      <w:r>
        <w:rPr>
          <w:color w:val="0907D1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4A0E12"/>
        </w:rPr>
        <w:t xml:space="preserve">solo </w:t>
      </w:r>
      <w:r>
        <w:rPr>
          <w:color w:val="000000"/>
        </w:rPr>
        <w:t xml:space="preserve">el </w:t>
      </w:r>
      <w:r>
        <w:rPr>
          <w:color w:val="4A0E12"/>
        </w:rPr>
        <w:t xml:space="preserve">comienzo </w:t>
      </w:r>
      <w:r>
        <w:rPr>
          <w:color w:val="000000"/>
        </w:rPr>
        <w:t xml:space="preserve">del </w:t>
      </w:r>
      <w:r>
        <w:rPr>
          <w:color w:val="4A0E12"/>
        </w:rPr>
        <w:t xml:space="preserve">camino </w:t>
      </w:r>
      <w:r>
        <w:rPr>
          <w:color w:val="4A0E12"/>
        </w:rPr>
        <w:t xml:space="preserve">hacia </w:t>
      </w:r>
      <w:r>
        <w:rPr>
          <w:color w:val="000000"/>
        </w:rPr>
        <w:t xml:space="preserve">los </w:t>
      </w:r>
      <w:r>
        <w:rPr>
          <w:color w:val="4A0E12"/>
        </w:rPr>
        <w:t xml:space="preserve">Juegos </w:t>
      </w:r>
      <w:r>
        <w:rPr>
          <w:color w:val="FA48CA"/>
        </w:rPr>
        <w:t xml:space="preserve">Olímpicos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retira </w:t>
      </w:r>
      <w:r>
        <w:rPr>
          <w:color w:val="0907D1"/>
        </w:rPr>
        <w:t xml:space="preserve">Rafa-Nadal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0907D1"/>
        </w:rPr>
        <w:t xml:space="preserve">muñeca </w:t>
      </w:r>
      <w:r>
        <w:rPr>
          <w:color w:val="4A0E12"/>
        </w:rPr>
        <w:t xml:space="preserve">inflamada </w:t>
      </w:r>
      <w:r>
        <w:rPr>
          <w:color w:val="000000"/>
        </w:rPr>
        <w:t xml:space="preserve">. </w:t>
      </w:r>
      <w:r>
        <w:rPr>
          <w:color w:val="4A0E12"/>
        </w:rPr>
        <w:t xml:space="preserve">Ayer </w:t>
      </w:r>
      <w:r>
        <w:rPr>
          <w:color w:val="000000"/>
        </w:rPr>
        <w:t xml:space="preserve">ya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4A0E12"/>
        </w:rPr>
        <w:t xml:space="preserve">jugar </w:t>
      </w:r>
      <w:r>
        <w:rPr>
          <w:color w:val="FA48CA"/>
        </w:rPr>
        <w:t xml:space="preserve">infiltrado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907D1"/>
        </w:rPr>
        <w:t xml:space="preserve">médicos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907D1"/>
        </w:rPr>
        <w:t xml:space="preserve">aconsejado </w:t>
      </w:r>
      <w:r>
        <w:rPr>
          <w:color w:val="000000"/>
        </w:rPr>
        <w:t xml:space="preserve">que </w:t>
      </w:r>
      <w:r>
        <w:rPr>
          <w:color w:val="4A0E12"/>
        </w:rPr>
        <w:t xml:space="preserve">pare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descanse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recupere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vista </w:t>
      </w:r>
      <w:r>
        <w:rPr>
          <w:color w:val="0907D1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4A0E12"/>
        </w:rPr>
        <w:t xml:space="preserve">últimos </w:t>
      </w:r>
      <w:r>
        <w:rPr>
          <w:color w:val="4A0E12"/>
        </w:rPr>
        <w:t xml:space="preserve">objetivos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: </w:t>
      </w:r>
      <w:r>
        <w:rPr>
          <w:color w:val="0907D1"/>
        </w:rPr>
        <w:t xml:space="preserve">París-Bercy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torneo </w:t>
      </w:r>
      <w:r>
        <w:rPr>
          <w:color w:val="000000"/>
        </w:rPr>
        <w:t xml:space="preserve">de </w:t>
      </w:r>
      <w:r>
        <w:rPr>
          <w:color w:val="4A0E12"/>
        </w:rPr>
        <w:t xml:space="preserve">Maestros </w:t>
      </w:r>
      <w:r>
        <w:rPr>
          <w:color w:val="000000"/>
        </w:rPr>
        <w:t xml:space="preserve">de </w:t>
      </w:r>
      <w:r>
        <w:rPr>
          <w:color w:val="0907D1"/>
        </w:rPr>
        <w:t xml:space="preserve">Londres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Copa-Davis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907D1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Supercopa </w:t>
      </w:r>
      <w:r>
        <w:rPr>
          <w:color w:val="000000"/>
        </w:rPr>
        <w:t xml:space="preserve">de </w:t>
      </w:r>
      <w:r>
        <w:rPr>
          <w:color w:val="4A0E12"/>
        </w:rPr>
        <w:t xml:space="preserve">Basket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Barça </w:t>
      </w:r>
      <w:r>
        <w:rPr>
          <w:color w:val="0907D1"/>
        </w:rPr>
        <w:t xml:space="preserve">eliminó </w:t>
      </w:r>
      <w:r>
        <w:rPr>
          <w:color w:val="000000"/>
        </w:rPr>
        <w:t xml:space="preserve">al </w:t>
      </w:r>
      <w:r>
        <w:rPr>
          <w:color w:val="4A0E12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A0E12"/>
        </w:rPr>
        <w:t xml:space="preserve">Madrid </w:t>
      </w:r>
      <w:r>
        <w:rPr>
          <w:color w:val="000000"/>
        </w:rPr>
        <w:t xml:space="preserve">al </w:t>
      </w:r>
      <w:r>
        <w:rPr>
          <w:color w:val="0907D1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55 </w:t>
      </w:r>
      <w:r>
        <w:rPr>
          <w:color w:val="4A0E12"/>
        </w:rPr>
        <w:t xml:space="preserve">puntos </w:t>
      </w:r>
      <w:r>
        <w:rPr>
          <w:color w:val="000000"/>
        </w:rPr>
        <w:t xml:space="preserve">. </w:t>
      </w:r>
      <w:r>
        <w:rPr>
          <w:color w:val="0907D1"/>
        </w:rPr>
        <w:t xml:space="preserve">Igual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4A0E12"/>
        </w:rPr>
        <w:t xml:space="preserve">replantearse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4A0E12"/>
        </w:rPr>
        <w:t xml:space="preserve">participe </w:t>
      </w:r>
      <w:r>
        <w:rPr>
          <w:color w:val="000000"/>
        </w:rPr>
        <w:t xml:space="preserve">el </w:t>
      </w:r>
      <w:r>
        <w:rPr>
          <w:color w:val="4A0E12"/>
        </w:rPr>
        <w:t xml:space="preserve">anfitrión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caso </w:t>
      </w:r>
      <w:r>
        <w:rPr>
          <w:color w:val="000000"/>
        </w:rPr>
        <w:t xml:space="preserve">del </w:t>
      </w:r>
      <w:r>
        <w:rPr>
          <w:color w:val="4A0E12"/>
        </w:rPr>
        <w:t xml:space="preserve">Fuenla </w:t>
      </w:r>
      <w:r>
        <w:rPr>
          <w:color w:val="000000"/>
        </w:rPr>
        <w:t xml:space="preserve">, </w:t>
      </w:r>
      <w:r>
        <w:rPr>
          <w:color w:val="0907D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907D1"/>
        </w:rPr>
        <w:t xml:space="preserve">siquiera </w:t>
      </w:r>
      <w:r>
        <w:rPr>
          <w:color w:val="4A0E12"/>
        </w:rPr>
        <w:t xml:space="preserve">jugaba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A0E12"/>
        </w:rPr>
        <w:t xml:space="preserve">campo </w:t>
      </w:r>
      <w:r>
        <w:rPr>
          <w:color w:val="000000"/>
        </w:rPr>
        <w:t xml:space="preserve">. </w:t>
      </w:r>
      <w:r>
        <w:rPr>
          <w:color w:val="4A0E12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habría </w:t>
      </w:r>
      <w:r>
        <w:rPr>
          <w:color w:val="4A0E12"/>
        </w:rPr>
        <w:t xml:space="preserve">evitado </w:t>
      </w:r>
      <w:r>
        <w:rPr>
          <w:color w:val="000000"/>
        </w:rPr>
        <w:t xml:space="preserve">el </w:t>
      </w:r>
      <w:r>
        <w:rPr>
          <w:color w:val="4A0E12"/>
        </w:rPr>
        <w:t xml:space="preserve">bochorno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4A0E12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adulteraría </w:t>
      </w:r>
      <w:r>
        <w:rPr>
          <w:color w:val="000000"/>
        </w:rPr>
        <w:t xml:space="preserve">la </w:t>
      </w:r>
      <w:r>
        <w:rPr>
          <w:color w:val="4A0E12"/>
        </w:rPr>
        <w:t xml:space="preserve">competición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4A0E12"/>
        </w:rPr>
        <w:t xml:space="preserve">perdería </w:t>
      </w:r>
      <w:r>
        <w:rPr>
          <w:color w:val="0907D1"/>
        </w:rPr>
        <w:t xml:space="preserve">interés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4A0E12"/>
        </w:rPr>
        <w:t xml:space="preserve">pasó </w:t>
      </w:r>
      <w:r>
        <w:rPr>
          <w:color w:val="000000"/>
        </w:rPr>
        <w:t xml:space="preserve">algo </w:t>
      </w:r>
      <w:r>
        <w:rPr>
          <w:color w:val="4A0E12"/>
        </w:rPr>
        <w:t xml:space="preserve">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Copa </w:t>
      </w:r>
      <w:r>
        <w:rPr>
          <w:color w:val="000000"/>
        </w:rPr>
        <w:t xml:space="preserve">con </w:t>
      </w:r>
      <w:r>
        <w:rPr>
          <w:color w:val="4A0E12"/>
        </w:rPr>
        <w:t xml:space="preserve">Estudiantes </w:t>
      </w:r>
      <w:r>
        <w:rPr>
          <w:color w:val="000000"/>
        </w:rPr>
        <w:t xml:space="preserve">. </w:t>
      </w:r>
      <w:r>
        <w:rPr>
          <w:color w:val="4A0E12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tuvieron </w:t>
      </w:r>
      <w:r>
        <w:rPr>
          <w:color w:val="4A0E12"/>
        </w:rPr>
        <w:t xml:space="preserve">minutos </w:t>
      </w:r>
      <w:r>
        <w:rPr>
          <w:color w:val="000000"/>
        </w:rPr>
        <w:t xml:space="preserve">los </w:t>
      </w:r>
      <w:r>
        <w:rPr>
          <w:color w:val="4A0E12"/>
        </w:rPr>
        <w:t xml:space="preserve">campeones </w:t>
      </w:r>
      <w:r>
        <w:rPr>
          <w:color w:val="000000"/>
        </w:rPr>
        <w:t xml:space="preserve">del </w:t>
      </w:r>
      <w:r>
        <w:rPr>
          <w:color w:val="4A0E12"/>
        </w:rPr>
        <w:t xml:space="preserve">mundo </w:t>
      </w:r>
      <w:r>
        <w:rPr>
          <w:color w:val="000000"/>
        </w:rPr>
        <w:t xml:space="preserve">. </w:t>
      </w:r>
      <w:r>
        <w:rPr>
          <w:color w:val="0907D1"/>
        </w:rPr>
        <w:t xml:space="preserve">Llull </w:t>
      </w:r>
      <w:r>
        <w:rPr>
          <w:color w:val="0907D1"/>
        </w:rPr>
        <w:t xml:space="preserve">hizo </w:t>
      </w:r>
      <w:r>
        <w:rPr>
          <w:color w:val="000000"/>
        </w:rPr>
        <w:t xml:space="preserve">ese </w:t>
      </w:r>
      <w:r>
        <w:rPr>
          <w:color w:val="0907D1"/>
        </w:rPr>
        <w:t xml:space="preserve">canastón </w:t>
      </w:r>
      <w:r>
        <w:rPr>
          <w:color w:val="000000"/>
        </w:rPr>
        <w:t xml:space="preserve">sin </w:t>
      </w:r>
      <w:r>
        <w:rPr>
          <w:color w:val="4A0E12"/>
        </w:rPr>
        <w:t xml:space="preserve">mirar </w:t>
      </w:r>
      <w:r>
        <w:rPr>
          <w:color w:val="4A0E12"/>
        </w:rPr>
        <w:t xml:space="preserve">tras </w:t>
      </w:r>
      <w:r>
        <w:rPr>
          <w:color w:val="0907D1"/>
        </w:rPr>
        <w:t xml:space="preserve">recibir </w:t>
      </w:r>
      <w:r>
        <w:rPr>
          <w:color w:val="000000"/>
        </w:rPr>
        <w:t xml:space="preserve">un </w:t>
      </w:r>
      <w:r>
        <w:rPr>
          <w:color w:val="0907D1"/>
        </w:rPr>
        <w:t xml:space="preserve">manotazo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4A0E12"/>
        </w:rPr>
        <w:t xml:space="preserve">presenció </w:t>
      </w:r>
      <w:r>
        <w:rPr>
          <w:color w:val="0907D1"/>
        </w:rPr>
        <w:t xml:space="preserve">Luka-Doncic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4A0E12"/>
        </w:rPr>
        <w:t xml:space="preserve">saludar </w:t>
      </w:r>
      <w:r>
        <w:rPr>
          <w:color w:val="000000"/>
        </w:rPr>
        <w:t xml:space="preserve">a </w:t>
      </w:r>
      <w:r>
        <w:rPr>
          <w:color w:val="0907D1"/>
        </w:rPr>
        <w:t xml:space="preserve">Florentino </w:t>
      </w:r>
      <w:r>
        <w:rPr>
          <w:color w:val="000000"/>
        </w:rPr>
        <w:t xml:space="preserve">. </w:t>
      </w:r>
      <w:r>
        <w:rPr>
          <w:color w:val="4A0E12"/>
        </w:rPr>
        <w:t xml:space="preserve">Hoy </w:t>
      </w:r>
      <w:r>
        <w:rPr>
          <w:color w:val="000000"/>
        </w:rPr>
        <w:t xml:space="preserve">, </w:t>
      </w:r>
      <w:r>
        <w:rPr>
          <w:color w:val="4A0E12"/>
        </w:rPr>
        <w:t xml:space="preserve">primer </w:t>
      </w:r>
      <w:r>
        <w:rPr>
          <w:color w:val="0907D1"/>
        </w:rPr>
        <w:t xml:space="preserve">clásico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4A0E12"/>
        </w:rPr>
        <w:t xml:space="preserve">gran </w:t>
      </w:r>
      <w:r>
        <w:rPr>
          <w:color w:val="4A0E12"/>
        </w:rPr>
        <w:t xml:space="preserve">equipo </w:t>
      </w:r>
      <w:r>
        <w:rPr>
          <w:color w:val="000000"/>
        </w:rPr>
        <w:t xml:space="preserve">y </w:t>
      </w:r>
      <w:r>
        <w:rPr>
          <w:color w:val="4A0E12"/>
        </w:rPr>
        <w:t xml:space="preserve">grandes </w:t>
      </w:r>
      <w:r>
        <w:rPr>
          <w:color w:val="0907D1"/>
        </w:rPr>
        <w:t xml:space="preserve">jugadores </w:t>
      </w:r>
      <w:r>
        <w:rPr>
          <w:color w:val="000000"/>
        </w:rPr>
        <w:t xml:space="preserve">. </w:t>
      </w:r>
      <w:r>
        <w:rPr>
          <w:color w:val="4A0E12"/>
        </w:rPr>
        <w:t xml:space="preserve">Jugamos </w:t>
      </w:r>
      <w:r>
        <w:rPr>
          <w:color w:val="000000"/>
        </w:rPr>
        <w:t xml:space="preserve">en </w:t>
      </w:r>
      <w:r>
        <w:rPr>
          <w:color w:val="4A0E12"/>
        </w:rPr>
        <w:t xml:space="preserve">casa </w:t>
      </w:r>
      <w:r>
        <w:rPr>
          <w:color w:val="000000"/>
        </w:rPr>
        <w:t xml:space="preserve">. </w:t>
      </w:r>
      <w:r>
        <w:rPr>
          <w:color w:val="0907D1"/>
        </w:rPr>
        <w:t xml:space="preserve">Queremos </w:t>
      </w:r>
      <w:r>
        <w:rPr>
          <w:color w:val="4A0E12"/>
        </w:rPr>
        <w:t xml:space="preserve">ganar </w:t>
      </w:r>
      <w:r>
        <w:rPr>
          <w:color w:val="000000"/>
        </w:rPr>
        <w:t xml:space="preserve">el </w:t>
      </w:r>
      <w:r>
        <w:rPr>
          <w:color w:val="4A0E12"/>
        </w:rPr>
        <w:t xml:space="preserve">título </w:t>
      </w:r>
      <w:r>
        <w:rPr>
          <w:color w:val="0907D1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A0E12"/>
        </w:rPr>
        <w:t xml:space="preserve">prueba </w:t>
      </w:r>
      <w:r>
        <w:rPr>
          <w:color w:val="000000"/>
        </w:rPr>
        <w:t xml:space="preserve">más </w:t>
      </w:r>
      <w:r>
        <w:rPr>
          <w:color w:val="4A0E12"/>
        </w:rPr>
        <w:t xml:space="preserve">larga </w:t>
      </w:r>
      <w:r>
        <w:rPr>
          <w:color w:val="000000"/>
        </w:rPr>
        <w:t xml:space="preserve">del </w:t>
      </w:r>
      <w:r>
        <w:rPr>
          <w:color w:val="4A0E12"/>
        </w:rPr>
        <w:t xml:space="preserve">mundo </w:t>
      </w:r>
      <w:r>
        <w:rPr>
          <w:color w:val="000000"/>
        </w:rPr>
        <w:t xml:space="preserve">sobre </w:t>
      </w:r>
      <w:r>
        <w:rPr>
          <w:color w:val="0907D1"/>
        </w:rPr>
        <w:t xml:space="preserve">mountain </w:t>
      </w:r>
      <w:r>
        <w:rPr>
          <w:color w:val="4A0E12"/>
        </w:rPr>
        <w:t xml:space="preserve">bike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Madrid-Lisboa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disputa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A0E12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900 </w:t>
      </w:r>
      <w:r>
        <w:rPr>
          <w:color w:val="4A0E12"/>
        </w:rPr>
        <w:t xml:space="preserve">corredores </w:t>
      </w:r>
      <w:r>
        <w:rPr>
          <w:color w:val="4A0E12"/>
        </w:rPr>
        <w:t xml:space="preserve">participan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4A0E12"/>
        </w:rPr>
        <w:t xml:space="preserve">alguno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4A0E12"/>
        </w:rPr>
        <w:t xml:space="preserve">historias </w:t>
      </w:r>
      <w:r>
        <w:rPr>
          <w:color w:val="000000"/>
        </w:rPr>
        <w:t xml:space="preserve">que </w:t>
      </w:r>
      <w:r>
        <w:rPr>
          <w:color w:val="4A0E12"/>
        </w:rPr>
        <w:t xml:space="preserve">merece </w:t>
      </w:r>
      <w:r>
        <w:rPr>
          <w:color w:val="000000"/>
        </w:rPr>
        <w:t xml:space="preserve">la </w:t>
      </w:r>
      <w:r>
        <w:rPr>
          <w:color w:val="4A0E12"/>
        </w:rPr>
        <w:t xml:space="preserve">pena </w:t>
      </w:r>
      <w:r>
        <w:rPr>
          <w:color w:val="0907D1"/>
        </w:rPr>
        <w:t xml:space="preserve">contar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907D1"/>
        </w:rPr>
        <w:t xml:space="preserve">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770 </w:t>
      </w:r>
      <w:r>
        <w:rPr>
          <w:color w:val="4A0E12"/>
        </w:rPr>
        <w:t xml:space="preserve">kilómetros </w:t>
      </w:r>
      <w:r>
        <w:rPr>
          <w:color w:val="000000"/>
        </w:rPr>
        <w:t xml:space="preserve">sin </w:t>
      </w:r>
      <w:r>
        <w:rPr>
          <w:color w:val="4A0E12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la </w:t>
      </w:r>
      <w:r>
        <w:rPr>
          <w:color w:val="4A0E12"/>
        </w:rPr>
        <w:t xml:space="preserve">corre </w:t>
      </w:r>
      <w:r>
        <w:rPr>
          <w:color w:val="000000"/>
        </w:rPr>
        <w:t xml:space="preserve">en </w:t>
      </w:r>
      <w:r>
        <w:rPr>
          <w:color w:val="4A0E12"/>
        </w:rPr>
        <w:t xml:space="preserve">solitario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mayoría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A0E12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A0E12"/>
        </w:rPr>
        <w:t xml:space="preserve">equipo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4A0E12"/>
        </w:rPr>
        <w:t xml:space="preserve">relevos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A0E12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A0E12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4A0E12"/>
        </w:rPr>
        <w:t xml:space="preserve">recaudar </w:t>
      </w:r>
      <w:r>
        <w:rPr>
          <w:color w:val="4A0E12"/>
        </w:rPr>
        <w:t xml:space="preserve">fondos </w:t>
      </w:r>
      <w:r>
        <w:rPr>
          <w:color w:val="000000"/>
        </w:rPr>
        <w:t xml:space="preserve">para </w:t>
      </w:r>
      <w:r>
        <w:rPr>
          <w:color w:val="0907D1"/>
        </w:rPr>
        <w:t xml:space="preserve">investigar </w:t>
      </w:r>
      <w:r>
        <w:rPr>
          <w:color w:val="000000"/>
        </w:rPr>
        <w:t xml:space="preserve">la </w:t>
      </w:r>
      <w:r>
        <w:rPr>
          <w:color w:val="FA48CA"/>
        </w:rPr>
        <w:t xml:space="preserve">enfermedad </w:t>
      </w:r>
      <w:r>
        <w:rPr>
          <w:color w:val="000000"/>
        </w:rPr>
        <w:t xml:space="preserve">que </w:t>
      </w:r>
      <w:r>
        <w:rPr>
          <w:color w:val="4A0E12"/>
        </w:rPr>
        <w:t xml:space="preserve">sufre </w:t>
      </w:r>
      <w:r>
        <w:rPr>
          <w:color w:val="000000"/>
        </w:rPr>
        <w:t xml:space="preserve">su </w:t>
      </w:r>
      <w:r>
        <w:rPr>
          <w:color w:val="4A0E12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características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A0E12"/>
        </w:rPr>
        <w:t xml:space="preserve">prueba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907D1"/>
        </w:rPr>
        <w:t xml:space="preserve">impiden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A0E12"/>
        </w:rPr>
        <w:t xml:space="preserve">terminado </w:t>
      </w:r>
      <w:r>
        <w:rPr>
          <w:color w:val="000000"/>
        </w:rPr>
        <w:t xml:space="preserve">sobre </w:t>
      </w:r>
      <w:r>
        <w:rPr>
          <w:color w:val="4A0E12"/>
        </w:rPr>
        <w:t xml:space="preserve">ruedas </w:t>
      </w:r>
      <w:r>
        <w:rPr>
          <w:color w:val="000000"/>
        </w:rPr>
        <w:t xml:space="preserve">, </w:t>
      </w:r>
      <w:r>
        <w:rPr>
          <w:color w:val="0907D1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A0E12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A0E12"/>
        </w:rPr>
        <w:t xml:space="preserve">coraje </w:t>
      </w:r>
      <w:r>
        <w:rPr>
          <w:color w:val="4A0E12"/>
        </w:rPr>
        <w:t xml:space="preserve">contagioso </w:t>
      </w:r>
      <w:r>
        <w:rPr>
          <w:color w:val="000000"/>
        </w:rPr>
        <w:t xml:space="preserve">que </w:t>
      </w:r>
      <w:r>
        <w:rPr>
          <w:color w:val="0907D1"/>
        </w:rPr>
        <w:t xml:space="preserve">empuja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4A0E12"/>
        </w:rPr>
        <w:t xml:space="preserve">sigan </w:t>
      </w:r>
      <w:r>
        <w:rPr>
          <w:color w:val="0907D1"/>
        </w:rPr>
        <w:t xml:space="preserve">pedaleando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4A0E12"/>
        </w:rPr>
        <w:t xml:space="preserve">fuerzas </w:t>
      </w:r>
      <w:r>
        <w:rPr>
          <w:color w:val="000000"/>
        </w:rPr>
        <w:t xml:space="preserve">, </w:t>
      </w:r>
      <w:r>
        <w:rPr>
          <w:color w:val="4A0E12"/>
        </w:rPr>
        <w:t xml:space="preserve">valor </w:t>
      </w:r>
      <w:r>
        <w:rPr>
          <w:color w:val="000000"/>
        </w:rPr>
        <w:t xml:space="preserve">y </w:t>
      </w:r>
      <w:r>
        <w:rPr>
          <w:color w:val="4A0E12"/>
        </w:rPr>
        <w:t xml:space="preserve">coraje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te </w:t>
      </w:r>
      <w:r>
        <w:rPr>
          <w:color w:val="0907D1"/>
        </w:rPr>
        <w:t xml:space="preserve">duelen </w:t>
      </w:r>
      <w:r>
        <w:rPr>
          <w:color w:val="000000"/>
        </w:rPr>
        <w:t xml:space="preserve">las </w:t>
      </w:r>
      <w:r>
        <w:rPr>
          <w:color w:val="4A0E12"/>
        </w:rPr>
        <w:t xml:space="preserve">piernas </w:t>
      </w:r>
      <w:r>
        <w:rPr>
          <w:color w:val="000000"/>
        </w:rPr>
        <w:t xml:space="preserve">, </w:t>
      </w:r>
      <w:r>
        <w:rPr>
          <w:color w:val="0907D1"/>
        </w:rPr>
        <w:t xml:space="preserve">dices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4A0E12"/>
        </w:rPr>
        <w:t xml:space="preserve">puedes </w:t>
      </w:r>
      <w:r>
        <w:rPr>
          <w:color w:val="0907D1"/>
        </w:rPr>
        <w:t xml:space="preserve">quejar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tu </w:t>
      </w:r>
      <w:r>
        <w:rPr>
          <w:color w:val="4A0E12"/>
        </w:rPr>
        <w:t xml:space="preserve">hija </w:t>
      </w:r>
      <w:r>
        <w:rPr>
          <w:color w:val="000000"/>
        </w:rPr>
        <w:t xml:space="preserve">le </w:t>
      </w:r>
      <w:r>
        <w:rPr>
          <w:color w:val="0907D1"/>
        </w:rPr>
        <w:t xml:space="preserve">duele </w:t>
      </w:r>
      <w:r>
        <w:rPr>
          <w:color w:val="000000"/>
        </w:rPr>
        <w:t xml:space="preserve">a </w:t>
      </w:r>
      <w:r>
        <w:rPr>
          <w:color w:val="4A0E12"/>
        </w:rPr>
        <w:t xml:space="preserve">diario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907D1"/>
        </w:rPr>
        <w:t xml:space="preserve">faltan </w:t>
      </w:r>
      <w:r>
        <w:rPr>
          <w:color w:val="000000"/>
        </w:rPr>
        <w:t xml:space="preserve">las </w:t>
      </w:r>
      <w:r>
        <w:rPr>
          <w:color w:val="4A0E12"/>
        </w:rPr>
        <w:t xml:space="preserve">causas </w:t>
      </w:r>
      <w:r>
        <w:rPr>
          <w:color w:val="FA48CA"/>
        </w:rPr>
        <w:t xml:space="preserve">solidarias </w:t>
      </w:r>
      <w:r>
        <w:rPr>
          <w:color w:val="000000"/>
        </w:rPr>
        <w:t xml:space="preserve">para </w:t>
      </w:r>
      <w:r>
        <w:rPr>
          <w:color w:val="4A0E12"/>
        </w:rPr>
        <w:t xml:space="preserve">correr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A0E12"/>
        </w:rPr>
        <w:t xml:space="preserve">prueba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4A0E12"/>
        </w:rPr>
        <w:t xml:space="preserve">esfuerzo </w:t>
      </w:r>
      <w:r>
        <w:rPr>
          <w:color w:val="000000"/>
        </w:rPr>
        <w:t xml:space="preserve">no </w:t>
      </w:r>
      <w:r>
        <w:rPr>
          <w:color w:val="4A0E12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907D1"/>
        </w:rPr>
        <w:t xml:space="preserve">premio </w:t>
      </w:r>
      <w:r>
        <w:rPr>
          <w:color w:val="000000"/>
        </w:rPr>
        <w:t xml:space="preserve">de </w:t>
      </w:r>
      <w:r>
        <w:rPr>
          <w:color w:val="4A0E12"/>
        </w:rPr>
        <w:t xml:space="preserve">llegar </w:t>
      </w:r>
      <w:r>
        <w:rPr>
          <w:color w:val="000000"/>
        </w:rPr>
        <w:t xml:space="preserve">a </w:t>
      </w:r>
      <w:r>
        <w:rPr>
          <w:color w:val="0907D1"/>
        </w:rPr>
        <w:t xml:space="preserve">Lisboa </w:t>
      </w:r>
      <w:r>
        <w:rPr>
          <w:color w:val="000000"/>
        </w:rPr>
        <w:t xml:space="preserve">. </w:t>
      </w:r>
      <w:r>
        <w:rPr>
          <w:color w:val="0907D1"/>
        </w:rPr>
        <w:t xml:space="preserve">Mal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4A0E12"/>
        </w:rPr>
        <w:t xml:space="preserve">Sainz </w:t>
      </w:r>
      <w:r>
        <w:rPr>
          <w:color w:val="000000"/>
        </w:rPr>
        <w:t xml:space="preserve">en </w:t>
      </w:r>
      <w:r>
        <w:rPr>
          <w:color w:val="4A0E12"/>
        </w:rPr>
        <w:t xml:space="preserve">Singapur </w:t>
      </w:r>
      <w:r>
        <w:rPr>
          <w:color w:val="000000"/>
        </w:rPr>
        <w:t xml:space="preserve">. </w:t>
      </w:r>
      <w:r>
        <w:rPr>
          <w:color w:val="0907D1"/>
        </w:rPr>
        <w:t xml:space="preserve">Arrastró </w:t>
      </w:r>
      <w:r>
        <w:rPr>
          <w:color w:val="4A0E12"/>
        </w:rPr>
        <w:t xml:space="preserve">problemas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907D1"/>
        </w:rPr>
        <w:t xml:space="preserve">salida </w:t>
      </w:r>
      <w:r>
        <w:rPr>
          <w:color w:val="000000"/>
        </w:rPr>
        <w:t xml:space="preserve">y </w:t>
      </w:r>
      <w:r>
        <w:rPr>
          <w:color w:val="4A0E12"/>
        </w:rPr>
        <w:t xml:space="preserve">acabó </w:t>
      </w:r>
      <w:r>
        <w:rPr>
          <w:color w:val="4A0E12"/>
        </w:rPr>
        <w:t xml:space="preserve">ltimo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907D1"/>
        </w:rPr>
        <w:t xml:space="preserve">premio </w:t>
      </w:r>
      <w:r>
        <w:rPr>
          <w:color w:val="000000"/>
        </w:rPr>
        <w:t xml:space="preserve">-- </w:t>
      </w:r>
      <w:r>
        <w:rPr>
          <w:color w:val="4A0E12"/>
        </w:rPr>
        <w:t xml:space="preserve">Gran-Premio </w:t>
      </w:r>
      <w:r>
        <w:rPr>
          <w:color w:val="000000"/>
        </w:rPr>
        <w:t xml:space="preserve">. </w:t>
      </w:r>
      <w:r>
        <w:rPr>
          <w:color w:val="4A0E12"/>
        </w:rPr>
        <w:t xml:space="preserve">Baño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4A0E12"/>
        </w:rPr>
        <w:t xml:space="preserve">helada </w:t>
      </w:r>
      <w:r>
        <w:rPr>
          <w:color w:val="000000"/>
        </w:rPr>
        <w:t xml:space="preserve">para </w:t>
      </w:r>
      <w:r>
        <w:rPr>
          <w:color w:val="0907D1"/>
        </w:rPr>
        <w:t xml:space="preserve">recuperar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4A0E12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siguiente </w:t>
      </w:r>
      <w:r>
        <w:rPr>
          <w:color w:val="4A0E12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4A0E12"/>
        </w:rPr>
        <w:t xml:space="preserve">dejo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4A0E12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4A0E12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; </w:t>
      </w:r>
      <w:r>
        <w:rPr>
          <w:color w:val="4A0E12"/>
        </w:rPr>
        <w:t xml:space="preserve">buenas </w:t>
      </w:r>
      <w:r>
        <w:rPr>
          <w:color w:val="4A0E12"/>
        </w:rPr>
        <w:t xml:space="preserve">tardes </w:t>
      </w:r>
      <w:r>
        <w:rPr>
          <w:color w:val="000000"/>
        </w:rPr>
        <w:t xml:space="preserve">. </w:t>
      </w:r>
      <w:r>
        <w:rPr>
          <w:color w:val="4A0E12"/>
        </w:rPr>
        <w:t xml:space="preserve">Hola </w:t>
      </w:r>
      <w:r>
        <w:rPr>
          <w:color w:val="000000"/>
        </w:rPr>
        <w:t xml:space="preserve">. </w:t>
      </w:r>
      <w:r>
        <w:rPr>
          <w:color w:val="4A0E12"/>
        </w:rPr>
        <w:t xml:space="preserve">Hoy </w:t>
      </w:r>
      <w:r>
        <w:rPr>
          <w:color w:val="000000"/>
        </w:rPr>
        <w:t xml:space="preserve">, </w:t>
      </w:r>
      <w:r>
        <w:rPr>
          <w:color w:val="4A0E12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4A0E12"/>
        </w:rPr>
        <w:t xml:space="preserve">verano </w:t>
      </w:r>
      <w:r>
        <w:rPr>
          <w:color w:val="000000"/>
        </w:rPr>
        <w:t xml:space="preserve">. </w:t>
      </w:r>
      <w:r>
        <w:rPr>
          <w:color w:val="4A0E12"/>
        </w:rPr>
        <w:t xml:space="preserve">Seguimos </w:t>
      </w:r>
      <w:r>
        <w:rPr>
          <w:color w:val="4A0E12"/>
        </w:rPr>
        <w:t xml:space="preserve">hablando </w:t>
      </w:r>
      <w:r>
        <w:rPr>
          <w:color w:val="000000"/>
        </w:rPr>
        <w:t xml:space="preserve">de </w:t>
      </w:r>
      <w:r>
        <w:rPr>
          <w:color w:val="0907D1"/>
        </w:rPr>
        <w:t xml:space="preserve">lluvias </w:t>
      </w:r>
      <w:r>
        <w:rPr>
          <w:color w:val="4A0E12"/>
        </w:rPr>
        <w:t xml:space="preserve">generalizadas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0907D1"/>
        </w:rPr>
        <w:t xml:space="preserve">lluvias </w:t>
      </w:r>
      <w:r>
        <w:rPr>
          <w:color w:val="FA48CA"/>
        </w:rPr>
        <w:t xml:space="preserve">torrenciales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tuvimos </w:t>
      </w:r>
      <w:r>
        <w:rPr>
          <w:color w:val="4A0E12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A0E12"/>
        </w:rPr>
        <w:t xml:space="preserve">días </w:t>
      </w:r>
      <w:r>
        <w:rPr>
          <w:color w:val="0907D1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907D1"/>
        </w:rPr>
        <w:t xml:space="preserve">lluvias </w:t>
      </w:r>
      <w:r>
        <w:rPr>
          <w:color w:val="000000"/>
        </w:rPr>
        <w:t xml:space="preserve">más </w:t>
      </w:r>
      <w:r>
        <w:rPr>
          <w:color w:val="4A0E12"/>
        </w:rPr>
        <w:t xml:space="preserve">normales </w:t>
      </w:r>
      <w:r>
        <w:rPr>
          <w:color w:val="000000"/>
        </w:rPr>
        <w:t xml:space="preserve">, </w:t>
      </w:r>
      <w:r>
        <w:rPr>
          <w:color w:val="0907D1"/>
        </w:rPr>
        <w:t xml:space="preserve">propiciadas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A0E12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A0E12"/>
        </w:rPr>
        <w:t xml:space="preserve">sistema </w:t>
      </w:r>
      <w:r>
        <w:rPr>
          <w:color w:val="4A0E12"/>
        </w:rPr>
        <w:t xml:space="preserve">frontal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4A0E12"/>
        </w:rPr>
        <w:t xml:space="preserve">anoche </w:t>
      </w:r>
      <w:r>
        <w:rPr>
          <w:color w:val="4A0E12"/>
        </w:rPr>
        <w:t xml:space="preserve">comenzaba </w:t>
      </w:r>
      <w:r>
        <w:rPr>
          <w:color w:val="000000"/>
        </w:rPr>
        <w:t xml:space="preserve">a </w:t>
      </w:r>
      <w:r>
        <w:rPr>
          <w:color w:val="4A0E12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, </w:t>
      </w:r>
      <w:r>
        <w:rPr>
          <w:color w:val="0907D1"/>
        </w:rPr>
        <w:t xml:space="preserve">barriendo </w:t>
      </w:r>
      <w:r>
        <w:rPr>
          <w:color w:val="4A0E12"/>
        </w:rPr>
        <w:t xml:space="preserve">gran </w:t>
      </w:r>
      <w:r>
        <w:rPr>
          <w:color w:val="4A0E12"/>
        </w:rPr>
        <w:t xml:space="preserve">parte </w:t>
      </w:r>
      <w:r>
        <w:rPr>
          <w:color w:val="000000"/>
        </w:rPr>
        <w:t xml:space="preserve">del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4A0E12"/>
        </w:rPr>
        <w:t xml:space="preserve">Todavía </w:t>
      </w:r>
      <w:r>
        <w:rPr>
          <w:color w:val="4A0E12"/>
        </w:rPr>
        <w:t xml:space="preserve">sigue </w:t>
      </w:r>
      <w:r>
        <w:rPr>
          <w:color w:val="000000"/>
        </w:rPr>
        <w:t xml:space="preserve">en </w:t>
      </w:r>
      <w:r>
        <w:rPr>
          <w:color w:val="0907D1"/>
        </w:rPr>
        <w:t xml:space="preserve">áreas </w:t>
      </w:r>
      <w:r>
        <w:rPr>
          <w:color w:val="000000"/>
        </w:rPr>
        <w:t xml:space="preserve">del </w:t>
      </w:r>
      <w:r>
        <w:rPr>
          <w:color w:val="FA48CA"/>
        </w:rPr>
        <w:t xml:space="preserve">nordeste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A0E12"/>
        </w:rPr>
        <w:t xml:space="preserve">dejando </w:t>
      </w:r>
      <w:r>
        <w:rPr>
          <w:color w:val="0907D1"/>
        </w:rPr>
        <w:t xml:space="preserve">lluvias </w:t>
      </w:r>
      <w:r>
        <w:rPr>
          <w:color w:val="000000"/>
        </w:rPr>
        <w:t xml:space="preserve">más </w:t>
      </w:r>
      <w:r>
        <w:rPr>
          <w:color w:val="0907D1"/>
        </w:rPr>
        <w:t xml:space="preserve">resistentes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A0E12"/>
        </w:rPr>
        <w:t xml:space="preserve">mañana </w:t>
      </w:r>
      <w:r>
        <w:rPr>
          <w:color w:val="000000"/>
        </w:rPr>
        <w:t xml:space="preserve">, </w:t>
      </w:r>
      <w:r>
        <w:rPr>
          <w:color w:val="4A0E12"/>
        </w:rPr>
        <w:t xml:space="preserve">arranca </w:t>
      </w:r>
      <w:r>
        <w:rPr>
          <w:color w:val="000000"/>
        </w:rPr>
        <w:t xml:space="preserve">el </w:t>
      </w:r>
      <w:r>
        <w:rPr>
          <w:color w:val="4A0E12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A0E12"/>
        </w:rPr>
        <w:t xml:space="preserve">tiempo </w:t>
      </w:r>
      <w:r>
        <w:rPr>
          <w:color w:val="0907D1"/>
        </w:rPr>
        <w:t xml:space="preserve">bien </w:t>
      </w:r>
      <w:r>
        <w:rPr>
          <w:color w:val="4A0E12"/>
        </w:rPr>
        <w:t xml:space="preserve">distinto </w:t>
      </w:r>
      <w:r>
        <w:rPr>
          <w:color w:val="000000"/>
        </w:rPr>
        <w:t xml:space="preserve">. </w:t>
      </w:r>
      <w:r>
        <w:rPr>
          <w:color w:val="0907D1"/>
        </w:rPr>
        <w:t xml:space="preserve">Esperamos </w:t>
      </w:r>
      <w:r>
        <w:rPr>
          <w:color w:val="000000"/>
        </w:rPr>
        <w:t xml:space="preserve">una </w:t>
      </w:r>
      <w:r>
        <w:rPr>
          <w:color w:val="4A0E12"/>
        </w:rPr>
        <w:t xml:space="preserve">jornada </w:t>
      </w:r>
      <w:r>
        <w:rPr>
          <w:color w:val="0907D1"/>
        </w:rPr>
        <w:t xml:space="preserve">estable </w:t>
      </w:r>
      <w:r>
        <w:rPr>
          <w:color w:val="000000"/>
        </w:rPr>
        <w:t xml:space="preserve">en </w:t>
      </w:r>
      <w:r>
        <w:rPr>
          <w:color w:val="4A0E12"/>
        </w:rPr>
        <w:t xml:space="preserve">gran </w:t>
      </w:r>
      <w:r>
        <w:rPr>
          <w:color w:val="4A0E12"/>
        </w:rPr>
        <w:t xml:space="preserve">parte </w:t>
      </w:r>
      <w:r>
        <w:rPr>
          <w:color w:val="000000"/>
        </w:rPr>
        <w:t xml:space="preserve">del </w:t>
      </w:r>
      <w:r>
        <w:rPr>
          <w:color w:val="0907D1"/>
        </w:rPr>
        <w:t xml:space="preserve">país </w:t>
      </w:r>
      <w:r>
        <w:rPr>
          <w:color w:val="000000"/>
        </w:rPr>
        <w:t xml:space="preserve">, </w:t>
      </w:r>
      <w:r>
        <w:rPr>
          <w:color w:val="0907D1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noroeste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habrá </w:t>
      </w:r>
      <w:r>
        <w:rPr>
          <w:color w:val="4A0E12"/>
        </w:rPr>
        <w:t xml:space="preserve">precipitaciones </w:t>
      </w:r>
      <w:r>
        <w:rPr>
          <w:color w:val="0907D1"/>
        </w:rPr>
        <w:t xml:space="preserve">generosas </w:t>
      </w:r>
      <w:r>
        <w:rPr>
          <w:color w:val="000000"/>
        </w:rPr>
        <w:t xml:space="preserve">y </w:t>
      </w:r>
      <w:r>
        <w:rPr>
          <w:color w:val="FA48CA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oeste </w:t>
      </w:r>
      <w:r>
        <w:rPr>
          <w:color w:val="000000"/>
        </w:rPr>
        <w:t xml:space="preserve">de </w:t>
      </w:r>
      <w:r>
        <w:rPr>
          <w:color w:val="4A0E12"/>
        </w:rPr>
        <w:t xml:space="preserve">Galicia </w:t>
      </w:r>
      <w:r>
        <w:rPr>
          <w:color w:val="000000"/>
        </w:rPr>
        <w:t xml:space="preserve">y </w:t>
      </w:r>
      <w:r>
        <w:rPr>
          <w:color w:val="4A0E12"/>
        </w:rPr>
        <w:t xml:space="preserve">Principado </w:t>
      </w:r>
      <w:r>
        <w:rPr>
          <w:color w:val="000000"/>
        </w:rPr>
        <w:t xml:space="preserve">de </w:t>
      </w:r>
      <w:r>
        <w:rPr>
          <w:color w:val="4A0E12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resto </w:t>
      </w:r>
      <w:r>
        <w:rPr>
          <w:color w:val="000000"/>
        </w:rPr>
        <w:t xml:space="preserve">, </w:t>
      </w:r>
      <w:r>
        <w:rPr>
          <w:color w:val="0907D1"/>
        </w:rPr>
        <w:t xml:space="preserve">intervalos </w:t>
      </w:r>
      <w:r>
        <w:rPr>
          <w:color w:val="000000"/>
        </w:rPr>
        <w:t xml:space="preserve">de </w:t>
      </w:r>
      <w:r>
        <w:rPr>
          <w:color w:val="4A0E12"/>
        </w:rPr>
        <w:t xml:space="preserve">nubes </w:t>
      </w:r>
      <w:r>
        <w:rPr>
          <w:color w:val="000000"/>
        </w:rPr>
        <w:t xml:space="preserve">y </w:t>
      </w:r>
      <w:r>
        <w:rPr>
          <w:color w:val="4A0E12"/>
        </w:rPr>
        <w:t xml:space="preserve">algún </w:t>
      </w:r>
      <w:r>
        <w:rPr>
          <w:color w:val="4A0E12"/>
        </w:rPr>
        <w:t xml:space="preserve">chubasco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Mediterráneo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tarde </w:t>
      </w:r>
      <w:r>
        <w:rPr>
          <w:color w:val="000000"/>
        </w:rPr>
        <w:t xml:space="preserve">, </w:t>
      </w:r>
      <w:r>
        <w:rPr>
          <w:color w:val="FA48CA"/>
        </w:rPr>
        <w:t xml:space="preserve">especialmente </w:t>
      </w:r>
      <w:r>
        <w:rPr>
          <w:color w:val="4A0E12"/>
        </w:rPr>
        <w:t xml:space="preserve">hacia </w:t>
      </w:r>
      <w:r>
        <w:rPr>
          <w:color w:val="000000"/>
        </w:rPr>
        <w:t xml:space="preserve">el </w:t>
      </w:r>
      <w:r>
        <w:rPr>
          <w:color w:val="FA48CA"/>
        </w:rPr>
        <w:t xml:space="preserve">norte </w:t>
      </w:r>
      <w:r>
        <w:rPr>
          <w:color w:val="000000"/>
        </w:rPr>
        <w:t xml:space="preserve">del </w:t>
      </w:r>
      <w:r>
        <w:rPr>
          <w:color w:val="4A0E12"/>
        </w:rPr>
        <w:t xml:space="preserve">archipiélago </w:t>
      </w:r>
      <w:r>
        <w:rPr>
          <w:color w:val="0907D1"/>
        </w:rPr>
        <w:t xml:space="preserve">balear </w:t>
      </w:r>
      <w:r>
        <w:rPr>
          <w:color w:val="000000"/>
        </w:rPr>
        <w:t xml:space="preserve">. </w:t>
      </w:r>
      <w:r>
        <w:rPr>
          <w:color w:val="4A0E12"/>
        </w:rPr>
        <w:t xml:space="preserve">Ojo </w:t>
      </w:r>
      <w:r>
        <w:rPr>
          <w:color w:val="000000"/>
        </w:rPr>
        <w:t xml:space="preserve">al </w:t>
      </w:r>
      <w:r>
        <w:rPr>
          <w:color w:val="4A0E12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irá </w:t>
      </w:r>
      <w:r>
        <w:rPr>
          <w:color w:val="4A0E12"/>
        </w:rPr>
        <w:t xml:space="preserve">arreciando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A0E12"/>
        </w:rPr>
        <w:t xml:space="preserve">temperaturas </w:t>
      </w:r>
      <w:r>
        <w:rPr>
          <w:color w:val="4A0E12"/>
        </w:rPr>
        <w:t xml:space="preserve">aumentan </w:t>
      </w:r>
      <w:r>
        <w:rPr>
          <w:color w:val="000000"/>
        </w:rPr>
        <w:t xml:space="preserve">en </w:t>
      </w:r>
      <w:r>
        <w:rPr>
          <w:color w:val="4A0E12"/>
        </w:rPr>
        <w:t xml:space="preserve">buena </w:t>
      </w:r>
      <w:r>
        <w:rPr>
          <w:color w:val="4A0E12"/>
        </w:rPr>
        <w:t xml:space="preserve">parte </w:t>
      </w:r>
      <w:r>
        <w:rPr>
          <w:color w:val="000000"/>
        </w:rPr>
        <w:t xml:space="preserve">del </w:t>
      </w:r>
      <w:r>
        <w:rPr>
          <w:color w:val="0907D1"/>
        </w:rPr>
        <w:t xml:space="preserve">país </w:t>
      </w:r>
      <w:r>
        <w:rPr>
          <w:color w:val="000000"/>
        </w:rPr>
        <w:t xml:space="preserve">, </w:t>
      </w:r>
      <w:r>
        <w:rPr>
          <w:color w:val="0907D1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litoral </w:t>
      </w:r>
      <w:r>
        <w:rPr>
          <w:color w:val="4A0E12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907D1"/>
        </w:rPr>
        <w:t xml:space="preserve">volverán </w:t>
      </w:r>
      <w:r>
        <w:rPr>
          <w:color w:val="000000"/>
        </w:rPr>
        <w:t xml:space="preserve">a </w:t>
      </w:r>
      <w:r>
        <w:rPr>
          <w:color w:val="4A0E12"/>
        </w:rPr>
        <w:t xml:space="preserve">bajar </w:t>
      </w:r>
      <w:r>
        <w:rPr>
          <w:color w:val="000000"/>
        </w:rPr>
        <w:t xml:space="preserve">. </w:t>
      </w:r>
      <w:r>
        <w:rPr>
          <w:color w:val="4A0E12"/>
        </w:rPr>
        <w:t xml:space="preserve">ltimas </w:t>
      </w:r>
      <w:r>
        <w:rPr>
          <w:color w:val="4A0E12"/>
        </w:rPr>
        <w:t xml:space="preserve">horas </w:t>
      </w:r>
      <w:r>
        <w:rPr>
          <w:color w:val="000000"/>
        </w:rPr>
        <w:t xml:space="preserve">del </w:t>
      </w:r>
      <w:r>
        <w:rPr>
          <w:color w:val="4A0E12"/>
        </w:rPr>
        <w:t xml:space="preserve">verano </w:t>
      </w:r>
      <w:r>
        <w:rPr>
          <w:color w:val="000000"/>
        </w:rPr>
        <w:t xml:space="preserve">y </w:t>
      </w:r>
      <w:r>
        <w:rPr>
          <w:color w:val="4A0E12"/>
        </w:rPr>
        <w:t xml:space="preserve">arranca </w:t>
      </w:r>
      <w:r>
        <w:rPr>
          <w:color w:val="000000"/>
        </w:rPr>
        <w:t xml:space="preserve">el </w:t>
      </w:r>
      <w:r>
        <w:rPr>
          <w:color w:val="4A0E12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A0E12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907D1"/>
        </w:rPr>
        <w:t xml:space="preserve">estable </w:t>
      </w:r>
      <w:r>
        <w:rPr>
          <w:color w:val="000000"/>
        </w:rPr>
        <w:t xml:space="preserve">en </w:t>
      </w:r>
      <w:r>
        <w:rPr>
          <w:color w:val="4A0E12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4A0E12"/>
        </w:rPr>
        <w:t xml:space="preserve">Feliz </w:t>
      </w:r>
      <w:r>
        <w:rPr>
          <w:color w:val="4A0E12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4A0E12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