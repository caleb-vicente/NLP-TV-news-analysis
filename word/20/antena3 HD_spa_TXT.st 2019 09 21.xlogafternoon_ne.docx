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, </w:t>
      </w:r>
      <w:r>
        <w:rPr>
          <w:color w:val="FA48CA"/>
        </w:rPr>
        <w:t xml:space="preserve">cuatro </w:t>
      </w:r>
      <w:r>
        <w:rPr>
          <w:color w:val="FA48CA"/>
        </w:rPr>
        <w:t xml:space="preserve">bombas </w:t>
      </w:r>
      <w:r>
        <w:rPr>
          <w:color w:val="FA48CA"/>
        </w:rPr>
        <w:t xml:space="preserve">siguen </w:t>
      </w:r>
      <w:r>
        <w:rPr>
          <w:color w:val="FA48CA"/>
        </w:rPr>
        <w:t xml:space="preserve">sacando </w:t>
      </w:r>
      <w:r>
        <w:rPr>
          <w:color w:val="FA48CA"/>
        </w:rPr>
        <w:t xml:space="preserve">agua </w:t>
      </w:r>
      <w:r>
        <w:rPr>
          <w:color w:val="000000"/>
        </w:rPr>
        <w:t xml:space="preserve">para </w:t>
      </w:r>
      <w:r>
        <w:rPr>
          <w:color w:val="FA48CA"/>
        </w:rPr>
        <w:t xml:space="preserve">proceder </w:t>
      </w:r>
      <w:r>
        <w:rPr>
          <w:color w:val="000000"/>
        </w:rPr>
        <w:t xml:space="preserve">al </w:t>
      </w:r>
      <w:r>
        <w:rPr>
          <w:color w:val="FA48CA"/>
        </w:rPr>
        <w:t xml:space="preserve">levantamiento </w:t>
      </w:r>
      <w:r>
        <w:rPr>
          <w:color w:val="000000"/>
        </w:rPr>
        <w:t xml:space="preserve">del </w:t>
      </w:r>
      <w:r>
        <w:rPr>
          <w:color w:val="FA48CA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FA48CA"/>
        </w:rPr>
        <w:t xml:space="preserve">durmiendo </w:t>
      </w:r>
      <w:r>
        <w:rPr>
          <w:color w:val="FA48CA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establecimiento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A48CA"/>
        </w:rPr>
        <w:t xml:space="preserve">abierto </w:t>
      </w:r>
      <w:r>
        <w:rPr>
          <w:color w:val="000000"/>
        </w:rPr>
        <w:t xml:space="preserve">una </w:t>
      </w:r>
      <w:r>
        <w:rPr>
          <w:color w:val="FA48CA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FA48CA"/>
        </w:rPr>
        <w:t xml:space="preserve">esclarecer </w:t>
      </w:r>
      <w:r>
        <w:rPr>
          <w:color w:val="000000"/>
        </w:rPr>
        <w:t xml:space="preserve">lo </w:t>
      </w:r>
      <w:r>
        <w:rPr>
          <w:color w:val="FA48CA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único </w:t>
      </w:r>
      <w:r>
        <w:rPr>
          <w:color w:val="FA48CA"/>
        </w:rPr>
        <w:t xml:space="preserve">episodio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FA48CA"/>
        </w:rPr>
        <w:t xml:space="preserve">necesarios </w:t>
      </w:r>
      <w:r>
        <w:rPr>
          <w:color w:val="FA48CA"/>
        </w:rPr>
        <w:t xml:space="preserve">varios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se </w:t>
      </w:r>
      <w:r>
        <w:rPr>
          <w:color w:val="FA48CA"/>
        </w:rPr>
        <w:t xml:space="preserve">quedó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furgoneta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varios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centro </w:t>
      </w:r>
      <w:r>
        <w:rPr>
          <w:color w:val="FA48CA"/>
        </w:rPr>
        <w:t xml:space="preserve">ocupacional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evacuados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acusación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precampaña </w:t>
      </w:r>
      <w:r>
        <w:rPr>
          <w:color w:val="FA48CA"/>
        </w:rPr>
        <w:t xml:space="preserve">arranca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FA48CA"/>
        </w:rPr>
        <w:t xml:space="preserve">Pablo-Casado </w:t>
      </w:r>
      <w:r>
        <w:rPr>
          <w:color w:val="FA48CA"/>
        </w:rPr>
        <w:t xml:space="preserve">acusa </w:t>
      </w:r>
      <w:r>
        <w:rPr>
          <w:color w:val="000000"/>
        </w:rPr>
        <w:t xml:space="preserve">a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, </w:t>
      </w:r>
      <w:r>
        <w:rPr>
          <w:color w:val="FA48CA"/>
        </w:rPr>
        <w:t xml:space="preserve">directamente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A48CA"/>
        </w:rPr>
        <w:t xml:space="preserve">utilizar </w:t>
      </w:r>
      <w:r>
        <w:rPr>
          <w:color w:val="000000"/>
        </w:rPr>
        <w:t xml:space="preserve">las </w:t>
      </w:r>
      <w:r>
        <w:rPr>
          <w:color w:val="FA48CA"/>
        </w:rPr>
        <w:t xml:space="preserve">instituciones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FA48CA"/>
        </w:rPr>
        <w:t xml:space="preserve">manera </w:t>
      </w:r>
      <w:r>
        <w:rPr>
          <w:color w:val="000000"/>
        </w:rPr>
        <w:t xml:space="preserve">de </w:t>
      </w:r>
      <w:r>
        <w:rPr>
          <w:color w:val="FA48CA"/>
        </w:rPr>
        <w:t xml:space="preserve">comprar </w:t>
      </w:r>
      <w:r>
        <w:rPr>
          <w:color w:val="FA48CA"/>
        </w:rPr>
        <w:t xml:space="preserve">voluntades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conseguir </w:t>
      </w:r>
      <w:r>
        <w:rPr>
          <w:color w:val="FA48CA"/>
        </w:rPr>
        <w:t xml:space="preserve">votos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anuncio </w:t>
      </w:r>
      <w:r>
        <w:rPr>
          <w:color w:val="000000"/>
        </w:rPr>
        <w:t xml:space="preserve">por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de </w:t>
      </w:r>
      <w:r>
        <w:rPr>
          <w:color w:val="FA48CA"/>
        </w:rPr>
        <w:t xml:space="preserve">desbloquear </w:t>
      </w:r>
      <w:r>
        <w:rPr>
          <w:color w:val="FA48CA"/>
        </w:rPr>
        <w:t xml:space="preserve">4.500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detonante </w:t>
      </w:r>
      <w:r>
        <w:rPr>
          <w:color w:val="000000"/>
        </w:rPr>
        <w:t xml:space="preserve">. </w:t>
      </w:r>
      <w:r>
        <w:rPr>
          <w:color w:val="FA48CA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FA48CA"/>
        </w:rPr>
        <w:t xml:space="preserve">criticado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anuncie </w:t>
      </w:r>
      <w:r>
        <w:rPr>
          <w:color w:val="FA48CA"/>
        </w:rPr>
        <w:t xml:space="preserve">ahora </w:t>
      </w:r>
      <w:r>
        <w:rPr>
          <w:color w:val="000000"/>
        </w:rPr>
        <w:t xml:space="preserve">ese </w:t>
      </w:r>
      <w:r>
        <w:rPr>
          <w:color w:val="FA48CA"/>
        </w:rPr>
        <w:t xml:space="preserve">dinero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despejará </w:t>
      </w:r>
      <w:r>
        <w:rPr>
          <w:color w:val="000000"/>
        </w:rPr>
        <w:t xml:space="preserve">la </w:t>
      </w:r>
      <w:r>
        <w:rPr>
          <w:color w:val="FA48CA"/>
        </w:rPr>
        <w:t xml:space="preserve">incógnita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FA48CA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formación </w:t>
      </w:r>
      <w:r>
        <w:rPr>
          <w:color w:val="000000"/>
        </w:rPr>
        <w:t xml:space="preserve">que </w:t>
      </w:r>
      <w:r>
        <w:rPr>
          <w:color w:val="FA48CA"/>
        </w:rPr>
        <w:t xml:space="preserve">lidera </w:t>
      </w:r>
      <w:r>
        <w:rPr>
          <w:color w:val="FA48CA"/>
        </w:rPr>
        <w:t xml:space="preserve">ñigo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FA48CA"/>
        </w:rPr>
        <w:t xml:space="preserve">dará </w:t>
      </w:r>
      <w:r>
        <w:rPr>
          <w:color w:val="000000"/>
        </w:rPr>
        <w:t xml:space="preserve">el </w:t>
      </w:r>
      <w:r>
        <w:rPr>
          <w:color w:val="FA48CA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arena </w:t>
      </w:r>
      <w:r>
        <w:rPr>
          <w:color w:val="FA48CA"/>
        </w:rPr>
        <w:t xml:space="preserve">nacional </w:t>
      </w:r>
      <w:r>
        <w:rPr>
          <w:color w:val="000000"/>
        </w:rPr>
        <w:t xml:space="preserve">y </w:t>
      </w:r>
      <w:r>
        <w:rPr>
          <w:color w:val="FA48CA"/>
        </w:rPr>
        <w:t xml:space="preserve">presentará </w:t>
      </w:r>
      <w:r>
        <w:rPr>
          <w:color w:val="FA48CA"/>
        </w:rPr>
        <w:t xml:space="preserve">alguna </w:t>
      </w:r>
      <w:r>
        <w:rPr>
          <w:color w:val="FA48CA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comicios </w:t>
      </w:r>
      <w:r>
        <w:rPr>
          <w:color w:val="000000"/>
        </w:rPr>
        <w:t xml:space="preserve">del </w:t>
      </w:r>
      <w:r>
        <w:rPr>
          <w:color w:val="FA48CA"/>
        </w:rPr>
        <w:t xml:space="preserve">diez </w:t>
      </w:r>
      <w:r>
        <w:rPr>
          <w:color w:val="000000"/>
        </w:rPr>
        <w:t xml:space="preserve">de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A48CA"/>
        </w:rPr>
        <w:t xml:space="preserve">Madrid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estructura </w:t>
      </w:r>
      <w:r>
        <w:rPr>
          <w:color w:val="000000"/>
        </w:rPr>
        <w:t xml:space="preserve">de </w:t>
      </w:r>
      <w:r>
        <w:rPr>
          <w:color w:val="FA48CA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esperan </w:t>
      </w:r>
      <w:r>
        <w:rPr>
          <w:color w:val="000000"/>
        </w:rPr>
        <w:t xml:space="preserve">un </w:t>
      </w:r>
      <w:r>
        <w:rPr>
          <w:color w:val="FA48CA"/>
        </w:rPr>
        <w:t xml:space="preserve">resultado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FA48CA"/>
        </w:rPr>
        <w:t xml:space="preserve">relevante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ámbito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Izquierda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 </w:t>
      </w:r>
      <w:r>
        <w:rPr>
          <w:color w:val="FA48CA"/>
        </w:rPr>
        <w:t xml:space="preserve">reúnen </w:t>
      </w:r>
      <w:r>
        <w:rPr>
          <w:color w:val="000000"/>
        </w:rPr>
        <w:t xml:space="preserve">en </w:t>
      </w:r>
      <w:r>
        <w:rPr>
          <w:color w:val="FA48CA"/>
        </w:rPr>
        <w:t xml:space="preserve">asamblea </w:t>
      </w:r>
      <w:r>
        <w:rPr>
          <w:color w:val="000000"/>
        </w:rPr>
        <w:t xml:space="preserve">.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no </w:t>
      </w:r>
      <w:r>
        <w:rPr>
          <w:color w:val="FA48CA"/>
        </w:rPr>
        <w:t xml:space="preserve">acudirá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A48CA"/>
        </w:rPr>
        <w:t xml:space="preserve">condicionar </w:t>
      </w:r>
      <w:r>
        <w:rPr>
          <w:color w:val="000000"/>
        </w:rPr>
        <w:t xml:space="preserve">la </w:t>
      </w:r>
      <w:r>
        <w:rPr>
          <w:color w:val="FA48CA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se </w:t>
      </w:r>
      <w:r>
        <w:rPr>
          <w:color w:val="FA48CA"/>
        </w:rPr>
        <w:t xml:space="preserve">preparan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FA48CA"/>
        </w:rPr>
        <w:t xml:space="preserve">eventual </w:t>
      </w:r>
      <w:r>
        <w:rPr>
          <w:color w:val="FA48CA"/>
        </w:rPr>
        <w:t xml:space="preserve">respuesta </w:t>
      </w:r>
      <w:r>
        <w:rPr>
          <w:color w:val="FA48CA"/>
        </w:rPr>
        <w:t xml:space="preserve">violenta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A48CA"/>
        </w:rPr>
        <w:t xml:space="preserve">conozca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del </w:t>
      </w:r>
      <w:r>
        <w:rPr>
          <w:color w:val="FA48CA"/>
        </w:rPr>
        <w:t xml:space="preserve">juicio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presentado </w:t>
      </w:r>
      <w:r>
        <w:rPr>
          <w:color w:val="000000"/>
        </w:rPr>
        <w:t xml:space="preserve">su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incluye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000000"/>
        </w:rPr>
        <w:t xml:space="preserve">y </w:t>
      </w:r>
      <w:r>
        <w:rPr>
          <w:color w:val="FA48CA"/>
        </w:rPr>
        <w:t xml:space="preserve">vallas </w:t>
      </w:r>
      <w:r>
        <w:rPr>
          <w:color w:val="000000"/>
        </w:rPr>
        <w:t xml:space="preserve">más </w:t>
      </w:r>
      <w:r>
        <w:rPr>
          <w:color w:val="FA48CA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estarán </w:t>
      </w:r>
      <w:r>
        <w:rPr>
          <w:color w:val="FA48CA"/>
        </w:rPr>
        <w:t xml:space="preserve">disponibles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FA48CA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Policía-Nacional </w:t>
      </w:r>
      <w:r>
        <w:rPr>
          <w:color w:val="FA48CA"/>
        </w:rPr>
        <w:t xml:space="preserve">detiene </w:t>
      </w:r>
      <w:r>
        <w:rPr>
          <w:color w:val="000000"/>
        </w:rPr>
        <w:t xml:space="preserve">en </w:t>
      </w:r>
      <w:r>
        <w:rPr>
          <w:color w:val="FA48CA"/>
        </w:rPr>
        <w:t xml:space="preserve">Algeciras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miembro </w:t>
      </w:r>
      <w:r>
        <w:rPr>
          <w:color w:val="000000"/>
        </w:rPr>
        <w:t xml:space="preserve">de </w:t>
      </w:r>
      <w:r>
        <w:rPr>
          <w:color w:val="FA48CA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poder </w:t>
      </w:r>
      <w:r>
        <w:rPr>
          <w:color w:val="FA48CA"/>
        </w:rPr>
        <w:t xml:space="preserve">manuales </w:t>
      </w:r>
      <w:r>
        <w:rPr>
          <w:color w:val="000000"/>
        </w:rPr>
        <w:t xml:space="preserve">para </w:t>
      </w:r>
      <w:r>
        <w:rPr>
          <w:color w:val="FA48CA"/>
        </w:rPr>
        <w:t xml:space="preserve">fabricar </w:t>
      </w:r>
      <w:r>
        <w:rPr>
          <w:color w:val="FA48CA"/>
        </w:rPr>
        <w:t xml:space="preserve">explosivos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instrucciones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cometer </w:t>
      </w:r>
      <w:r>
        <w:rPr>
          <w:color w:val="FA48CA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atribuye </w:t>
      </w:r>
      <w:r>
        <w:rPr>
          <w:color w:val="FA48CA"/>
        </w:rPr>
        <w:t xml:space="preserve">formar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FA48CA"/>
        </w:rPr>
        <w:t xml:space="preserve">difundía </w:t>
      </w:r>
      <w:r>
        <w:rPr>
          <w:color w:val="000000"/>
        </w:rPr>
        <w:t xml:space="preserve">las </w:t>
      </w:r>
      <w:r>
        <w:rPr>
          <w:color w:val="FA48CA"/>
        </w:rPr>
        <w:t xml:space="preserve">amenazas </w:t>
      </w:r>
      <w:r>
        <w:rPr>
          <w:color w:val="FA48CA"/>
        </w:rPr>
        <w:t xml:space="preserve">yihadistas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Crece </w:t>
      </w:r>
      <w:r>
        <w:rPr>
          <w:color w:val="000000"/>
        </w:rPr>
        <w:t xml:space="preserve">la </w:t>
      </w:r>
      <w:r>
        <w:rPr>
          <w:color w:val="FA48CA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punto </w:t>
      </w:r>
      <w:r>
        <w:rPr>
          <w:color w:val="000000"/>
        </w:rPr>
        <w:t xml:space="preserve">más </w:t>
      </w:r>
      <w:r>
        <w:rPr>
          <w:color w:val="FA48CA"/>
        </w:rPr>
        <w:t xml:space="preserve">caliente </w:t>
      </w:r>
      <w:r>
        <w:rPr>
          <w:color w:val="000000"/>
        </w:rPr>
        <w:t xml:space="preserve">del </w:t>
      </w:r>
      <w:r>
        <w:rPr>
          <w:color w:val="FA48CA"/>
        </w:rPr>
        <w:t xml:space="preserve">planeta </w:t>
      </w:r>
      <w:r>
        <w:rPr>
          <w:color w:val="000000"/>
        </w:rPr>
        <w:t xml:space="preserve">. </w:t>
      </w:r>
      <w:r>
        <w:rPr>
          <w:color w:val="FA48CA"/>
        </w:rPr>
        <w:t xml:space="preserve">Tras </w:t>
      </w:r>
      <w:r>
        <w:rPr>
          <w:color w:val="000000"/>
        </w:rPr>
        <w:t xml:space="preserve">el </w:t>
      </w:r>
      <w:r>
        <w:rPr>
          <w:color w:val="FA48CA"/>
        </w:rPr>
        <w:t xml:space="preserve">anuncio </w:t>
      </w:r>
      <w:r>
        <w:rPr>
          <w:color w:val="000000"/>
        </w:rPr>
        <w:t xml:space="preserve">del </w:t>
      </w:r>
      <w:r>
        <w:rPr>
          <w:color w:val="FA48CA"/>
        </w:rPr>
        <w:t xml:space="preserve">envío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A48CA"/>
        </w:rPr>
        <w:t xml:space="preserve">tropas </w:t>
      </w:r>
      <w:r>
        <w:rPr>
          <w:color w:val="FA48CA"/>
        </w:rPr>
        <w:t xml:space="preserve">estadounidenses </w:t>
      </w:r>
      <w:r>
        <w:rPr>
          <w:color w:val="000000"/>
        </w:rPr>
        <w:t xml:space="preserve">a </w:t>
      </w:r>
      <w:r>
        <w:rPr>
          <w:color w:val="FA48CA"/>
        </w:rPr>
        <w:t xml:space="preserve">Arabia-Saudía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régimen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FA48CA"/>
        </w:rPr>
        <w:t xml:space="preserve">responde </w:t>
      </w:r>
      <w:r>
        <w:rPr>
          <w:color w:val="000000"/>
        </w:rPr>
        <w:t xml:space="preserve">con </w:t>
      </w:r>
      <w:r>
        <w:rPr>
          <w:color w:val="FA48CA"/>
        </w:rPr>
        <w:t xml:space="preserve">contundencia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Guardia-Revolucionaria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ayatolás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FA48CA"/>
        </w:rPr>
        <w:t xml:space="preserve">listos </w:t>
      </w:r>
      <w:r>
        <w:rPr>
          <w:color w:val="000000"/>
        </w:rPr>
        <w:t xml:space="preserve">para </w:t>
      </w:r>
      <w:r>
        <w:rPr>
          <w:color w:val="FA48CA"/>
        </w:rPr>
        <w:t xml:space="preserve">responder </w:t>
      </w:r>
      <w:r>
        <w:rPr>
          <w:color w:val="000000"/>
        </w:rPr>
        <w:t xml:space="preserve">con </w:t>
      </w:r>
      <w:r>
        <w:rPr>
          <w:color w:val="FA48CA"/>
        </w:rPr>
        <w:t xml:space="preserve">contundencia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000000"/>
        </w:rPr>
        <w:t xml:space="preserve">, </w:t>
      </w:r>
      <w:r>
        <w:rPr>
          <w:color w:val="FA48CA"/>
        </w:rPr>
        <w:t xml:space="preserve">vuelven </w:t>
      </w:r>
      <w:r>
        <w:rPr>
          <w:color w:val="FA48CA"/>
        </w:rPr>
        <w:t xml:space="preserve">graves </w:t>
      </w:r>
      <w:r>
        <w:rPr>
          <w:color w:val="FA48CA"/>
        </w:rPr>
        <w:t xml:space="preserve">disturbios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París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FA48CA"/>
        </w:rPr>
        <w:t xml:space="preserve">varias </w:t>
      </w:r>
      <w:r>
        <w:rPr>
          <w:color w:val="FA48CA"/>
        </w:rPr>
        <w:t xml:space="preserve">movilizaciones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aparición </w:t>
      </w:r>
      <w:r>
        <w:rPr>
          <w:color w:val="000000"/>
        </w:rPr>
        <w:t xml:space="preserve">de </w:t>
      </w:r>
      <w:r>
        <w:rPr>
          <w:color w:val="FA48CA"/>
        </w:rPr>
        <w:t xml:space="preserve">grupos </w:t>
      </w:r>
      <w:r>
        <w:rPr>
          <w:color w:val="FA48CA"/>
        </w:rPr>
        <w:t xml:space="preserve">violentos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enfrentamientos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utilizar </w:t>
      </w:r>
      <w:r>
        <w:rPr>
          <w:color w:val="FA48CA"/>
        </w:rPr>
        <w:t xml:space="preserve">gases </w:t>
      </w:r>
      <w:r>
        <w:rPr>
          <w:color w:val="FA48CA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FA48CA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suceso </w:t>
      </w:r>
      <w:r>
        <w:rPr>
          <w:color w:val="FA48CA"/>
        </w:rPr>
        <w:t xml:space="preserve">atroz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está </w:t>
      </w:r>
      <w:r>
        <w:rPr>
          <w:color w:val="FA48CA"/>
        </w:rPr>
        <w:t xml:space="preserve">encarcelado </w:t>
      </w:r>
      <w:r>
        <w:rPr>
          <w:color w:val="000000"/>
        </w:rPr>
        <w:t xml:space="preserve">, </w:t>
      </w:r>
      <w:r>
        <w:rPr>
          <w:color w:val="FA48CA"/>
        </w:rPr>
        <w:t xml:space="preserve">acusado </w:t>
      </w:r>
      <w:r>
        <w:rPr>
          <w:color w:val="000000"/>
        </w:rPr>
        <w:t xml:space="preserve">de </w:t>
      </w:r>
      <w:r>
        <w:rPr>
          <w:color w:val="FA48CA"/>
        </w:rPr>
        <w:t xml:space="preserve">grabar </w:t>
      </w:r>
      <w:r>
        <w:rPr>
          <w:color w:val="000000"/>
        </w:rPr>
        <w:t xml:space="preserve">la </w:t>
      </w:r>
      <w:r>
        <w:rPr>
          <w:color w:val="FA48CA"/>
        </w:rPr>
        <w:t xml:space="preserve">agonía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mujer </w:t>
      </w:r>
      <w:r>
        <w:rPr>
          <w:color w:val="FA48CA"/>
        </w:rPr>
        <w:t xml:space="preserve">murió </w:t>
      </w:r>
      <w:r>
        <w:rPr>
          <w:color w:val="FA48CA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ojos </w:t>
      </w:r>
      <w:r>
        <w:rPr>
          <w:color w:val="000000"/>
        </w:rPr>
        <w:t xml:space="preserve">sin </w:t>
      </w:r>
      <w:r>
        <w:rPr>
          <w:color w:val="FA48CA"/>
        </w:rPr>
        <w:t xml:space="preserve">recibir </w:t>
      </w:r>
      <w:r>
        <w:rPr>
          <w:color w:val="FA48C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había </w:t>
      </w:r>
      <w:r>
        <w:rPr>
          <w:color w:val="FA48CA"/>
        </w:rPr>
        <w:t xml:space="preserve">sufrido </w:t>
      </w:r>
      <w:r>
        <w:rPr>
          <w:color w:val="000000"/>
        </w:rPr>
        <w:t xml:space="preserve">una </w:t>
      </w:r>
      <w:r>
        <w:rPr>
          <w:color w:val="FA48CA"/>
        </w:rPr>
        <w:t xml:space="preserve">hipoglucemia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bajada </w:t>
      </w:r>
      <w:r>
        <w:rPr>
          <w:color w:val="000000"/>
        </w:rPr>
        <w:t xml:space="preserve">de </w:t>
      </w:r>
      <w:r>
        <w:rPr>
          <w:color w:val="FA48CA"/>
        </w:rPr>
        <w:t xml:space="preserve">azúcar </w:t>
      </w:r>
      <w:r>
        <w:rPr>
          <w:color w:val="000000"/>
        </w:rPr>
        <w:t xml:space="preserve">fue </w:t>
      </w:r>
      <w:r>
        <w:rPr>
          <w:color w:val="000000"/>
        </w:rPr>
        <w:t xml:space="preserve">tan </w:t>
      </w:r>
      <w:r>
        <w:rPr>
          <w:color w:val="FA48CA"/>
        </w:rPr>
        <w:t xml:space="preserve">aguda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A48CA"/>
        </w:rPr>
        <w:t xml:space="preserve">provocó </w:t>
      </w:r>
      <w:r>
        <w:rPr>
          <w:color w:val="000000"/>
        </w:rPr>
        <w:t xml:space="preserve">la </w:t>
      </w:r>
      <w:r>
        <w:rPr>
          <w:color w:val="FA48CA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autopsia </w:t>
      </w:r>
      <w:r>
        <w:rPr>
          <w:color w:val="FA48CA"/>
        </w:rPr>
        <w:t xml:space="preserve">reveló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FA48CA"/>
        </w:rPr>
        <w:t xml:space="preserve">sido </w:t>
      </w:r>
      <w:r>
        <w:rPr>
          <w:color w:val="FA48CA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hombre </w:t>
      </w:r>
      <w:r>
        <w:rPr>
          <w:color w:val="000000"/>
        </w:rPr>
        <w:t xml:space="preserve">está </w:t>
      </w:r>
      <w:r>
        <w:rPr>
          <w:color w:val="FA48CA"/>
        </w:rPr>
        <w:t xml:space="preserve">acusado </w:t>
      </w:r>
      <w:r>
        <w:rPr>
          <w:color w:val="000000"/>
        </w:rPr>
        <w:t xml:space="preserve">de </w:t>
      </w:r>
      <w:r>
        <w:rPr>
          <w:color w:val="FA48CA"/>
        </w:rPr>
        <w:t xml:space="preserve">malos </w:t>
      </w:r>
      <w:r>
        <w:rPr>
          <w:color w:val="FA48CA"/>
        </w:rPr>
        <w:t xml:space="preserve">tratos </w:t>
      </w:r>
      <w:r>
        <w:rPr>
          <w:color w:val="000000"/>
        </w:rPr>
        <w:t xml:space="preserve">, </w:t>
      </w:r>
      <w:r>
        <w:rPr>
          <w:color w:val="FA48CA"/>
        </w:rPr>
        <w:t xml:space="preserve">homicidio </w:t>
      </w:r>
      <w:r>
        <w:rPr>
          <w:color w:val="000000"/>
        </w:rPr>
        <w:t xml:space="preserve">y </w:t>
      </w:r>
      <w:r>
        <w:rPr>
          <w:color w:val="FA48CA"/>
        </w:rPr>
        <w:t xml:space="preserve">omisión </w:t>
      </w:r>
      <w:r>
        <w:rPr>
          <w:color w:val="000000"/>
        </w:rPr>
        <w:t xml:space="preserve">de </w:t>
      </w:r>
      <w:r>
        <w:rPr>
          <w:color w:val="FA48CA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distribuyó </w:t>
      </w:r>
      <w:r>
        <w:rPr>
          <w:color w:val="000000"/>
        </w:rPr>
        <w:t xml:space="preserve">la </w:t>
      </w:r>
      <w:r>
        <w:rPr>
          <w:color w:val="FA48CA"/>
        </w:rPr>
        <w:t xml:space="preserve">grabación </w:t>
      </w:r>
      <w:r>
        <w:rPr>
          <w:color w:val="000000"/>
        </w:rPr>
        <w:t xml:space="preserve">; </w:t>
      </w:r>
      <w:r>
        <w:rPr>
          <w:color w:val="000000"/>
        </w:rPr>
        <w:t xml:space="preserve">la </w:t>
      </w:r>
      <w:r>
        <w:rPr>
          <w:color w:val="FA48CA"/>
        </w:rPr>
        <w:t xml:space="preserve">guardó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teléfono </w:t>
      </w:r>
      <w:r>
        <w:rPr>
          <w:color w:val="000000"/>
        </w:rPr>
        <w:t xml:space="preserve">. </w:t>
      </w:r>
      <w:r>
        <w:rPr>
          <w:color w:val="FA48CA"/>
        </w:rPr>
        <w:t xml:space="preserve">Hotel </w:t>
      </w:r>
      <w:r>
        <w:rPr>
          <w:color w:val="000000"/>
        </w:rPr>
        <w:t xml:space="preserve">de </w:t>
      </w:r>
      <w:r>
        <w:rPr>
          <w:color w:val="FA48CA"/>
        </w:rPr>
        <w:t xml:space="preserve">lujo </w:t>
      </w:r>
      <w:r>
        <w:rPr>
          <w:color w:val="000000"/>
        </w:rPr>
        <w:t xml:space="preserve">en </w:t>
      </w:r>
      <w:r>
        <w:rPr>
          <w:color w:val="FA48CA"/>
        </w:rPr>
        <w:t xml:space="preserve">Tanzania </w:t>
      </w:r>
      <w:r>
        <w:rPr>
          <w:color w:val="000000"/>
        </w:rPr>
        <w:t xml:space="preserve">. </w:t>
      </w:r>
      <w:r>
        <w:rPr>
          <w:color w:val="FA48CA"/>
        </w:rPr>
        <w:t xml:space="preserve">Habitación </w:t>
      </w:r>
      <w:r>
        <w:rPr>
          <w:color w:val="FA48CA"/>
        </w:rPr>
        <w:t xml:space="preserve">submarina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pareja </w:t>
      </w:r>
      <w:r>
        <w:rPr>
          <w:color w:val="000000"/>
        </w:rPr>
        <w:t xml:space="preserve">se </w:t>
      </w:r>
      <w:r>
        <w:rPr>
          <w:color w:val="FA48CA"/>
        </w:rPr>
        <w:t xml:space="preserve">dispone </w:t>
      </w:r>
      <w:r>
        <w:rPr>
          <w:color w:val="000000"/>
        </w:rPr>
        <w:t xml:space="preserve">a </w:t>
      </w:r>
      <w:r>
        <w:rPr>
          <w:color w:val="FA48CA"/>
        </w:rPr>
        <w:t xml:space="preserve">pasar </w:t>
      </w:r>
      <w:r>
        <w:rPr>
          <w:color w:val="000000"/>
        </w:rPr>
        <w:t xml:space="preserve">una </w:t>
      </w:r>
      <w:r>
        <w:rPr>
          <w:color w:val="FA48CA"/>
        </w:rPr>
        <w:t xml:space="preserve">velada </w:t>
      </w:r>
      <w:r>
        <w:rPr>
          <w:color w:val="FA48CA"/>
        </w:rPr>
        <w:t xml:space="preserve">íntima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repente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FA48CA"/>
        </w:rPr>
        <w:t xml:space="preserve">aparece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FA48CA"/>
        </w:rPr>
        <w:t xml:space="preserve">sopresa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A48CA"/>
        </w:rPr>
        <w:t xml:space="preserve">pide </w:t>
      </w:r>
      <w:r>
        <w:rPr>
          <w:color w:val="FA48CA"/>
        </w:rPr>
        <w:t xml:space="preserve">matrimonio </w:t>
      </w:r>
      <w:r>
        <w:rPr>
          <w:color w:val="000000"/>
        </w:rPr>
        <w:t xml:space="preserve">a </w:t>
      </w:r>
      <w:r>
        <w:rPr>
          <w:color w:val="FA48CA"/>
        </w:rPr>
        <w:t xml:space="preserve">través </w:t>
      </w:r>
      <w:r>
        <w:rPr>
          <w:color w:val="000000"/>
        </w:rPr>
        <w:t xml:space="preserve">de </w:t>
      </w:r>
      <w:r>
        <w:rPr>
          <w:color w:val="FA48CA"/>
        </w:rPr>
        <w:t xml:space="preserve">mensajes </w:t>
      </w:r>
      <w:r>
        <w:rPr>
          <w:color w:val="FA48CA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no </w:t>
      </w:r>
      <w:r>
        <w:rPr>
          <w:color w:val="FA48CA"/>
        </w:rPr>
        <w:t xml:space="preserve">acabó </w:t>
      </w:r>
      <w:r>
        <w:rPr>
          <w:color w:val="FA48CA"/>
        </w:rPr>
        <w:t xml:space="preserve">bien </w:t>
      </w:r>
      <w:r>
        <w:rPr>
          <w:color w:val="000000"/>
        </w:rPr>
        <w:t xml:space="preserve">; </w:t>
      </w:r>
      <w:r>
        <w:rPr>
          <w:color w:val="FA48CA"/>
        </w:rPr>
        <w:t xml:space="preserve">luego </w:t>
      </w:r>
      <w:r>
        <w:rPr>
          <w:color w:val="000000"/>
        </w:rPr>
        <w:t xml:space="preserve">les </w:t>
      </w:r>
      <w:r>
        <w:rPr>
          <w:color w:val="FA48CA"/>
        </w:rPr>
        <w:t xml:space="preserve">contamos </w:t>
      </w:r>
      <w:r>
        <w:rPr>
          <w:color w:val="000000"/>
        </w:rPr>
        <w:t xml:space="preserve">el </w:t>
      </w:r>
      <w:r>
        <w:rPr>
          <w:color w:val="FA48CA"/>
        </w:rPr>
        <w:t xml:space="preserve">dramático </w:t>
      </w:r>
      <w:r>
        <w:rPr>
          <w:color w:val="FA48CA"/>
        </w:rPr>
        <w:t xml:space="preserve">final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esta </w:t>
      </w:r>
      <w:r>
        <w:rPr>
          <w:color w:val="FA48CA"/>
        </w:rPr>
        <w:t xml:space="preserve">romántica </w:t>
      </w:r>
      <w:r>
        <w:rPr>
          <w:color w:val="FA48CA"/>
        </w:rPr>
        <w:t xml:space="preserve">petición </w:t>
      </w:r>
      <w:r>
        <w:rPr>
          <w:color w:val="000000"/>
        </w:rPr>
        <w:t xml:space="preserve">de </w:t>
      </w:r>
      <w:r>
        <w:rPr>
          <w:color w:val="FA48CA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hay </w:t>
      </w:r>
      <w:r>
        <w:rPr>
          <w:color w:val="000000"/>
        </w:rPr>
        <w:t xml:space="preserve">40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mujeres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trata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explotación </w:t>
      </w:r>
      <w:r>
        <w:rPr>
          <w:color w:val="FA48CA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40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, </w:t>
      </w:r>
      <w:r>
        <w:rPr>
          <w:color w:val="FA48CA"/>
        </w:rPr>
        <w:t xml:space="preserve">350.000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estima </w:t>
      </w:r>
      <w:r>
        <w:rPr>
          <w:color w:val="000000"/>
        </w:rPr>
        <w:t xml:space="preserve">que </w:t>
      </w:r>
      <w:r>
        <w:rPr>
          <w:color w:val="FA48CA"/>
        </w:rPr>
        <w:t xml:space="preserve">cuatro </w:t>
      </w:r>
      <w:r>
        <w:rPr>
          <w:color w:val="000000"/>
        </w:rPr>
        <w:t xml:space="preserve">de </w:t>
      </w:r>
      <w:r>
        <w:rPr>
          <w:color w:val="FA48CA"/>
        </w:rPr>
        <w:t xml:space="preserve">cada </w:t>
      </w:r>
      <w:r>
        <w:rPr>
          <w:color w:val="FA48CA"/>
        </w:rPr>
        <w:t xml:space="preserve">diez </w:t>
      </w:r>
      <w:r>
        <w:rPr>
          <w:color w:val="FA48CA"/>
        </w:rPr>
        <w:t xml:space="preserve">varones </w:t>
      </w:r>
      <w:r>
        <w:rPr>
          <w:color w:val="FA48CA"/>
        </w:rPr>
        <w:t xml:space="preserve">españoles </w:t>
      </w:r>
      <w:r>
        <w:rPr>
          <w:color w:val="FA48CA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FA48CA"/>
        </w:rPr>
        <w:t xml:space="preserve">pagado </w:t>
      </w:r>
      <w:r>
        <w:rPr>
          <w:color w:val="000000"/>
        </w:rPr>
        <w:t xml:space="preserve">por </w:t>
      </w:r>
      <w:r>
        <w:rPr>
          <w:color w:val="FA48CA"/>
        </w:rPr>
        <w:t xml:space="preserve">tener </w:t>
      </w:r>
      <w:r>
        <w:rPr>
          <w:color w:val="FA48CA"/>
        </w:rPr>
        <w:t xml:space="preserve">sexo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FA48CA"/>
        </w:rPr>
        <w:t xml:space="preserve">vemos </w:t>
      </w:r>
      <w:r>
        <w:rPr>
          <w:color w:val="000000"/>
        </w:rPr>
        <w:t xml:space="preserve">las </w:t>
      </w:r>
      <w:r>
        <w:rPr>
          <w:color w:val="FA48CA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FA48CA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una </w:t>
      </w:r>
      <w:r>
        <w:rPr>
          <w:color w:val="FA48CA"/>
        </w:rPr>
        <w:t xml:space="preserve">iniciativa </w:t>
      </w:r>
      <w:r>
        <w:rPr>
          <w:color w:val="FA48CA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FA48CA"/>
        </w:rPr>
        <w:t xml:space="preserve">sancionados </w:t>
      </w:r>
      <w:r>
        <w:rPr>
          <w:color w:val="000000"/>
        </w:rPr>
        <w:t xml:space="preserve">los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falta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puesto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000000"/>
        </w:rPr>
        <w:t xml:space="preserve">sin </w:t>
      </w:r>
      <w:r>
        <w:rPr>
          <w:color w:val="FA48CA"/>
        </w:rPr>
        <w:t xml:space="preserve">justificación </w:t>
      </w:r>
      <w:r>
        <w:rPr>
          <w:color w:val="FA48CA"/>
        </w:rPr>
        <w:t xml:space="preserve">alguna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FA48CA"/>
        </w:rPr>
        <w:t xml:space="preserve">veremos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FA48CA"/>
        </w:rPr>
        <w:t xml:space="preserve">sectores </w:t>
      </w:r>
      <w:r>
        <w:rPr>
          <w:color w:val="000000"/>
        </w:rPr>
        <w:t xml:space="preserve">se </w:t>
      </w:r>
      <w:r>
        <w:rPr>
          <w:color w:val="FA48CA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FA48CA"/>
        </w:rPr>
        <w:t xml:space="preserve">comunidades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FA48CA"/>
        </w:rPr>
        <w:t xml:space="preserve">frecuente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Atlético </w:t>
      </w:r>
      <w:r>
        <w:rPr>
          <w:color w:val="000000"/>
        </w:rPr>
        <w:t xml:space="preserve">de </w:t>
      </w:r>
      <w:r>
        <w:rPr>
          <w:color w:val="FA48CA"/>
        </w:rPr>
        <w:t xml:space="preserve">Madrid </w:t>
      </w:r>
      <w:r>
        <w:rPr>
          <w:color w:val="000000"/>
        </w:rPr>
        <w:t xml:space="preserve">no </w:t>
      </w:r>
      <w:r>
        <w:rPr>
          <w:color w:val="FA48CA"/>
        </w:rPr>
        <w:t xml:space="preserve">pudo </w:t>
      </w:r>
      <w:r>
        <w:rPr>
          <w:color w:val="FA48CA"/>
        </w:rPr>
        <w:t xml:space="preserve">ganarle </w:t>
      </w:r>
      <w:r>
        <w:rPr>
          <w:color w:val="000000"/>
        </w:rPr>
        <w:t xml:space="preserve">al </w:t>
      </w:r>
      <w:r>
        <w:rPr>
          <w:color w:val="FA48CA"/>
        </w:rPr>
        <w:t xml:space="preserve">Celta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000000"/>
        </w:rPr>
        <w:t xml:space="preserve">ya </w:t>
      </w:r>
      <w:r>
        <w:rPr>
          <w:color w:val="FA48CA"/>
        </w:rPr>
        <w:t xml:space="preserve">tres </w:t>
      </w:r>
      <w:r>
        <w:rPr>
          <w:color w:val="FA48CA"/>
        </w:rPr>
        <w:t xml:space="preserve">partidos </w:t>
      </w:r>
      <w:r>
        <w:rPr>
          <w:color w:val="FA48CA"/>
        </w:rPr>
        <w:t xml:space="preserve">seguidos </w:t>
      </w:r>
      <w:r>
        <w:rPr>
          <w:color w:val="000000"/>
        </w:rPr>
        <w:t xml:space="preserve">sin </w:t>
      </w:r>
      <w:r>
        <w:rPr>
          <w:color w:val="FA48CA"/>
        </w:rPr>
        <w:t xml:space="preserve">conocer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, </w:t>
      </w:r>
      <w:r>
        <w:rPr>
          <w:color w:val="FA48CA"/>
        </w:rPr>
        <w:t xml:space="preserve">scar </w:t>
      </w:r>
      <w:r>
        <w:rPr>
          <w:color w:val="FA48CA"/>
        </w:rPr>
        <w:t xml:space="preserve">Ganó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primeros </w:t>
      </w:r>
      <w:r>
        <w:rPr>
          <w:color w:val="FA48CA"/>
        </w:rPr>
        <w:t xml:space="preserve">partidos </w:t>
      </w:r>
      <w:r>
        <w:rPr>
          <w:color w:val="000000"/>
        </w:rPr>
        <w:t xml:space="preserve">de </w:t>
      </w:r>
      <w:r>
        <w:rPr>
          <w:color w:val="FA48CA"/>
        </w:rPr>
        <w:t xml:space="preserve">Liga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FA48CA"/>
        </w:rPr>
        <w:t xml:space="preserve">Cayó </w:t>
      </w:r>
      <w:r>
        <w:rPr>
          <w:color w:val="000000"/>
        </w:rPr>
        <w:t xml:space="preserve">en </w:t>
      </w:r>
      <w:r>
        <w:rPr>
          <w:color w:val="FA48CA"/>
        </w:rPr>
        <w:t xml:space="preserve">Anoeta </w:t>
      </w:r>
      <w:r>
        <w:rPr>
          <w:color w:val="000000"/>
        </w:rPr>
        <w:t xml:space="preserve">, </w:t>
      </w:r>
      <w:r>
        <w:rPr>
          <w:color w:val="FA48CA"/>
        </w:rPr>
        <w:t xml:space="preserve">empató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Juve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FA48CA"/>
        </w:rPr>
        <w:t xml:space="preserve">empate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estrelló </w:t>
      </w:r>
      <w:r>
        <w:rPr>
          <w:color w:val="000000"/>
        </w:rPr>
        <w:t xml:space="preserve">el </w:t>
      </w:r>
      <w:r>
        <w:rPr>
          <w:color w:val="FA48CA"/>
        </w:rPr>
        <w:t xml:space="preserve">Atlético </w:t>
      </w:r>
      <w:r>
        <w:rPr>
          <w:color w:val="000000"/>
        </w:rPr>
        <w:t xml:space="preserve">con </w:t>
      </w:r>
      <w:r>
        <w:rPr>
          <w:color w:val="FA48CA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gallegos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volcaron </w:t>
      </w:r>
      <w:r>
        <w:rPr>
          <w:color w:val="000000"/>
        </w:rPr>
        <w:t xml:space="preserve">los </w:t>
      </w:r>
      <w:r>
        <w:rPr>
          <w:color w:val="FA48CA"/>
        </w:rPr>
        <w:t xml:space="preserve">rojiblancos </w:t>
      </w:r>
      <w:r>
        <w:rPr>
          <w:color w:val="000000"/>
        </w:rPr>
        <w:t xml:space="preserve">en </w:t>
      </w:r>
      <w:r>
        <w:rPr>
          <w:color w:val="FA48CA"/>
        </w:rPr>
        <w:t xml:space="preserve">ataque </w:t>
      </w:r>
      <w:r>
        <w:rPr>
          <w:color w:val="000000"/>
        </w:rPr>
        <w:t xml:space="preserve">en </w:t>
      </w:r>
      <w:r>
        <w:rPr>
          <w:color w:val="FA48CA"/>
        </w:rPr>
        <w:t xml:space="preserve">busca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FA48CA"/>
        </w:rPr>
        <w:t xml:space="preserve">Cero </w:t>
      </w:r>
      <w:r>
        <w:rPr>
          <w:color w:val="000000"/>
        </w:rPr>
        <w:t xml:space="preserve">a </w:t>
      </w:r>
      <w:r>
        <w:rPr>
          <w:color w:val="FA48CA"/>
        </w:rPr>
        <w:t xml:space="preserve">cero </w:t>
      </w:r>
      <w:r>
        <w:rPr>
          <w:color w:val="000000"/>
        </w:rPr>
        <w:t xml:space="preserve">. </w:t>
      </w:r>
      <w:r>
        <w:rPr>
          <w:color w:val="FA48CA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le </w:t>
      </w:r>
      <w:r>
        <w:rPr>
          <w:color w:val="000000"/>
        </w:rPr>
        <w:t xml:space="preserve">fue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equipo </w:t>
      </w:r>
      <w:r>
        <w:rPr>
          <w:color w:val="FA48CA"/>
        </w:rPr>
        <w:t xml:space="preserve">femenino </w:t>
      </w:r>
      <w:r>
        <w:rPr>
          <w:color w:val="000000"/>
        </w:rPr>
        <w:t xml:space="preserve">;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un </w:t>
      </w:r>
      <w:r>
        <w:rPr>
          <w:color w:val="FA48CA"/>
        </w:rPr>
        <w:t xml:space="preserve">buen </w:t>
      </w:r>
      <w:r>
        <w:rPr>
          <w:color w:val="FA48CA"/>
        </w:rPr>
        <w:t xml:space="preserve">repaso </w:t>
      </w:r>
      <w:r>
        <w:rPr>
          <w:color w:val="000000"/>
        </w:rPr>
        <w:t xml:space="preserve">el </w:t>
      </w:r>
      <w:r>
        <w:rPr>
          <w:color w:val="FA48CA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clásico </w:t>
      </w:r>
      <w:r>
        <w:rPr>
          <w:color w:val="000000"/>
        </w:rPr>
        <w:t xml:space="preserve">. </w:t>
      </w:r>
      <w:r>
        <w:rPr>
          <w:color w:val="FA48CA"/>
        </w:rPr>
        <w:t xml:space="preserve">Seis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heroico </w:t>
      </w:r>
      <w:r>
        <w:rPr>
          <w:color w:val="FA48CA"/>
        </w:rPr>
        <w:t xml:space="preserve">rescate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ciclistas </w:t>
      </w:r>
      <w:r>
        <w:rPr>
          <w:color w:val="000000"/>
        </w:rPr>
        <w:t xml:space="preserve">que </w:t>
      </w:r>
      <w:r>
        <w:rPr>
          <w:color w:val="FA48CA"/>
        </w:rPr>
        <w:t xml:space="preserve">salvaron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ciervo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FA48CA"/>
        </w:rPr>
        <w:t xml:space="preserve">mismos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FA48CA"/>
        </w:rPr>
        <w:t xml:space="preserve">contado </w:t>
      </w:r>
      <w:r>
        <w:rPr>
          <w:color w:val="FA48CA"/>
        </w:rPr>
        <w:t xml:space="preserve">cómo </w:t>
      </w:r>
      <w:r>
        <w:rPr>
          <w:color w:val="000000"/>
        </w:rPr>
        <w:t xml:space="preserve">lo </w:t>
      </w:r>
      <w:r>
        <w:rPr>
          <w:color w:val="FA48CA"/>
        </w:rPr>
        <w:t xml:space="preserve">vivieron </w:t>
      </w:r>
      <w:r>
        <w:rPr>
          <w:color w:val="000000"/>
        </w:rPr>
        <w:t xml:space="preserve">. </w:t>
      </w:r>
      <w:r>
        <w:rPr>
          <w:color w:val="FA48CA"/>
        </w:rPr>
        <w:t xml:space="preserve">Muere </w:t>
      </w:r>
      <w:r>
        <w:rPr>
          <w:color w:val="000000"/>
        </w:rPr>
        <w:t xml:space="preserve">un </w:t>
      </w:r>
      <w:r>
        <w:rPr>
          <w:color w:val="FA48CA"/>
        </w:rPr>
        <w:t xml:space="preserve">joven </w:t>
      </w:r>
      <w:r>
        <w:rPr>
          <w:color w:val="FA48CA"/>
        </w:rPr>
        <w:t xml:space="preserve">salvadoreño </w:t>
      </w:r>
      <w:r>
        <w:rPr>
          <w:color w:val="000000"/>
        </w:rPr>
        <w:t xml:space="preserve">como </w:t>
      </w:r>
      <w:r>
        <w:rPr>
          <w:color w:val="FA48CA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Girona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han </w:t>
      </w:r>
      <w:r>
        <w:rPr>
          <w:color w:val="FA48CA"/>
        </w:rPr>
        <w:t xml:space="preserve">localizado </w:t>
      </w:r>
      <w:r>
        <w:rPr>
          <w:color w:val="000000"/>
        </w:rPr>
        <w:t xml:space="preserve">su </w:t>
      </w:r>
      <w:r>
        <w:rPr>
          <w:color w:val="FA48CA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FA48CA"/>
        </w:rPr>
        <w:t xml:space="preserve">Platja </w:t>
      </w:r>
      <w:r>
        <w:rPr>
          <w:color w:val="FA48CA"/>
        </w:rPr>
        <w:t xml:space="preserve">d'Aro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Costa-Brava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000000"/>
        </w:rPr>
        <w:t xml:space="preserve">le </w:t>
      </w:r>
      <w:r>
        <w:rPr>
          <w:color w:val="FA48CA"/>
        </w:rPr>
        <w:t xml:space="preserve">sorprendió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local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FA48CA"/>
        </w:rPr>
        <w:t xml:space="preserve">vivía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provisional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incidente </w:t>
      </w:r>
      <w:r>
        <w:rPr>
          <w:color w:val="000000"/>
        </w:rPr>
        <w:t xml:space="preserve">más </w:t>
      </w:r>
      <w:r>
        <w:rPr>
          <w:color w:val="FA48CA"/>
        </w:rPr>
        <w:t xml:space="preserve">grave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atender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en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Girona </w:t>
      </w:r>
      <w:r>
        <w:rPr>
          <w:color w:val="000000"/>
        </w:rPr>
        <w:t xml:space="preserve">. </w:t>
      </w:r>
      <w:r>
        <w:rPr>
          <w:color w:val="FA48CA"/>
        </w:rPr>
        <w:t xml:space="preserve">Acudimos </w:t>
      </w:r>
      <w:r>
        <w:rPr>
          <w:color w:val="000000"/>
        </w:rPr>
        <w:t xml:space="preserve">en </w:t>
      </w:r>
      <w:r>
        <w:rPr>
          <w:color w:val="FA48CA"/>
        </w:rPr>
        <w:t xml:space="preserve">directo </w:t>
      </w:r>
      <w:r>
        <w:rPr>
          <w:color w:val="000000"/>
        </w:rPr>
        <w:t xml:space="preserve">a </w:t>
      </w:r>
      <w:r>
        <w:rPr>
          <w:color w:val="FA48CA"/>
        </w:rPr>
        <w:t xml:space="preserve">Platja </w:t>
      </w:r>
      <w:r>
        <w:rPr>
          <w:color w:val="FA48CA"/>
        </w:rPr>
        <w:t xml:space="preserve">d'Aro </w:t>
      </w:r>
      <w:r>
        <w:rPr>
          <w:color w:val="000000"/>
        </w:rPr>
        <w:t xml:space="preserve">, </w:t>
      </w:r>
      <w:r>
        <w:rPr>
          <w:color w:val="FA48CA"/>
        </w:rPr>
        <w:t xml:space="preserve">Tania </w:t>
      </w:r>
      <w:r>
        <w:rPr>
          <w:color w:val="FA48CA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A48CA"/>
        </w:rPr>
        <w:t xml:space="preserve">temía </w:t>
      </w:r>
      <w:r>
        <w:rPr>
          <w:color w:val="000000"/>
        </w:rPr>
        <w:t xml:space="preserve">lo </w:t>
      </w:r>
      <w:r>
        <w:rPr>
          <w:color w:val="FA48CA"/>
        </w:rPr>
        <w:t xml:space="preserve">peor </w:t>
      </w:r>
      <w:r>
        <w:rPr>
          <w:color w:val="000000"/>
        </w:rPr>
        <w:t xml:space="preserve">. </w:t>
      </w:r>
      <w:r>
        <w:rPr>
          <w:color w:val="FA48CA"/>
        </w:rPr>
        <w:t xml:space="preserve">Cuatro </w:t>
      </w:r>
      <w:r>
        <w:rPr>
          <w:color w:val="FA48CA"/>
        </w:rPr>
        <w:t xml:space="preserve">bombas </w:t>
      </w:r>
      <w:r>
        <w:rPr>
          <w:color w:val="000000"/>
        </w:rPr>
        <w:t xml:space="preserve">han </w:t>
      </w:r>
      <w:r>
        <w:rPr>
          <w:color w:val="FA48CA"/>
        </w:rPr>
        <w:t xml:space="preserve">comenzado </w:t>
      </w:r>
      <w:r>
        <w:rPr>
          <w:color w:val="000000"/>
        </w:rPr>
        <w:t xml:space="preserve">a </w:t>
      </w:r>
      <w:r>
        <w:rPr>
          <w:color w:val="FA48CA"/>
        </w:rPr>
        <w:t xml:space="preserve">sacar </w:t>
      </w:r>
      <w:r>
        <w:rPr>
          <w:color w:val="FA48CA"/>
        </w:rPr>
        <w:t xml:space="preserve">agua </w:t>
      </w:r>
      <w:r>
        <w:rPr>
          <w:color w:val="FA48CA"/>
        </w:rPr>
        <w:t xml:space="preserve">desataron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siete </w:t>
      </w:r>
      <w:r>
        <w:rPr>
          <w:color w:val="000000"/>
        </w:rPr>
        <w:t xml:space="preserve">y </w:t>
      </w:r>
      <w:r>
        <w:rPr>
          <w:color w:val="FA48CA"/>
        </w:rPr>
        <w:t xml:space="preserve">media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conociera </w:t>
      </w:r>
      <w:r>
        <w:rPr>
          <w:color w:val="000000"/>
        </w:rPr>
        <w:t xml:space="preserve">la </w:t>
      </w:r>
      <w:r>
        <w:rPr>
          <w:color w:val="FA48CA"/>
        </w:rPr>
        <w:t xml:space="preserve">triste </w:t>
      </w:r>
      <w:r>
        <w:rPr>
          <w:color w:val="FA48CA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encontraba </w:t>
      </w:r>
      <w:r>
        <w:rPr>
          <w:color w:val="000000"/>
        </w:rPr>
        <w:t xml:space="preserve">el </w:t>
      </w:r>
      <w:r>
        <w:rPr>
          <w:color w:val="FA48CA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FA48CA"/>
        </w:rPr>
        <w:t xml:space="preserve">años </w:t>
      </w:r>
      <w:r>
        <w:rPr>
          <w:color w:val="000000"/>
        </w:rPr>
        <w:t xml:space="preserve">que </w:t>
      </w:r>
      <w:r>
        <w:rPr>
          <w:color w:val="FA48CA"/>
        </w:rPr>
        <w:t xml:space="preserve">dormía </w:t>
      </w:r>
      <w:r>
        <w:rPr>
          <w:color w:val="FA48CA"/>
        </w:rPr>
        <w:t xml:space="preserve">aquí </w:t>
      </w:r>
      <w:r>
        <w:rPr>
          <w:color w:val="FA48CA"/>
        </w:rPr>
        <w:t xml:space="preserve">temporalmente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FA48CA"/>
        </w:rPr>
        <w:t xml:space="preserve">permití </w:t>
      </w:r>
      <w:r>
        <w:rPr>
          <w:color w:val="FA48CA"/>
        </w:rPr>
        <w:t xml:space="preserve">propietario </w:t>
      </w:r>
      <w:r>
        <w:rPr>
          <w:color w:val="FA48CA"/>
        </w:rPr>
        <w:t xml:space="preserve">aprovechando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local </w:t>
      </w:r>
      <w:r>
        <w:rPr>
          <w:color w:val="FA48CA"/>
        </w:rPr>
        <w:t xml:space="preserve">comercial </w:t>
      </w:r>
      <w:r>
        <w:rPr>
          <w:color w:val="000000"/>
        </w:rPr>
        <w:t xml:space="preserve">estaba </w:t>
      </w:r>
      <w:r>
        <w:rPr>
          <w:color w:val="FA48CA"/>
        </w:rPr>
        <w:t xml:space="preserve">cerrado </w:t>
      </w:r>
      <w:r>
        <w:rPr>
          <w:color w:val="000000"/>
        </w:rPr>
        <w:t xml:space="preserve">por </w:t>
      </w:r>
      <w:r>
        <w:rPr>
          <w:color w:val="FA48CA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han </w:t>
      </w:r>
      <w:r>
        <w:rPr>
          <w:color w:val="FA48CA"/>
        </w:rPr>
        <w:t xml:space="preserve">caído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FA48CA"/>
        </w:rPr>
        <w:t xml:space="preserve">l/m2 </w:t>
      </w:r>
      <w:r>
        <w:rPr>
          <w:color w:val="000000"/>
        </w:rPr>
        <w:t xml:space="preserve">en </w:t>
      </w:r>
      <w:r>
        <w:rPr>
          <w:color w:val="FA48CA"/>
        </w:rPr>
        <w:t xml:space="preserve">varios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 </w:t>
      </w:r>
      <w:r>
        <w:rPr>
          <w:color w:val="FA48CA"/>
        </w:rPr>
        <w:t xml:space="preserve">Girona </w:t>
      </w:r>
      <w:r>
        <w:rPr>
          <w:color w:val="000000"/>
        </w:rPr>
        <w:t xml:space="preserve">, </w:t>
      </w:r>
      <w:r>
        <w:rPr>
          <w:color w:val="FA48CA"/>
        </w:rPr>
        <w:t xml:space="preserve">inundando </w:t>
      </w:r>
      <w:r>
        <w:rPr>
          <w:color w:val="FA48CA"/>
        </w:rPr>
        <w:t xml:space="preserve">sótanos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 </w:t>
      </w:r>
      <w:r>
        <w:rPr>
          <w:color w:val="FA48CA"/>
        </w:rPr>
        <w:t xml:space="preserve">inundando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víctima </w:t>
      </w:r>
      <w:r>
        <w:rPr>
          <w:color w:val="FA48CA"/>
        </w:rPr>
        <w:t xml:space="preserve">mientras </w:t>
      </w:r>
      <w:r>
        <w:rPr>
          <w:color w:val="FA48CA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sigue </w:t>
      </w:r>
      <w:r>
        <w:rPr>
          <w:color w:val="FA48CA"/>
        </w:rPr>
        <w:t xml:space="preserve">sacando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A48CA"/>
        </w:rPr>
        <w:t xml:space="preserve">empezado </w:t>
      </w:r>
      <w:r>
        <w:rPr>
          <w:color w:val="000000"/>
        </w:rPr>
        <w:t xml:space="preserve">a </w:t>
      </w:r>
      <w:r>
        <w:rPr>
          <w:color w:val="FA48CA"/>
        </w:rPr>
        <w:t xml:space="preserve">investigar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víctima </w:t>
      </w:r>
      <w:r>
        <w:rPr>
          <w:color w:val="FA48CA"/>
        </w:rPr>
        <w:t xml:space="preserve">solía </w:t>
      </w:r>
      <w:r>
        <w:rPr>
          <w:color w:val="FA48CA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local </w:t>
      </w:r>
      <w:r>
        <w:rPr>
          <w:color w:val="000000"/>
        </w:rPr>
        <w:t xml:space="preserve">en </w:t>
      </w:r>
      <w:r>
        <w:rPr>
          <w:color w:val="FA48CA"/>
        </w:rPr>
        <w:t xml:space="preserve">Playa </w:t>
      </w:r>
      <w:r>
        <w:rPr>
          <w:color w:val="FA48CA"/>
        </w:rPr>
        <w:t xml:space="preserve">d'Aro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FA48CA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FA48CA"/>
        </w:rPr>
        <w:t xml:space="preserve">inundado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sabían </w:t>
      </w:r>
      <w:r>
        <w:rPr>
          <w:color w:val="000000"/>
        </w:rPr>
        <w:t xml:space="preserve">si </w:t>
      </w:r>
      <w:r>
        <w:rPr>
          <w:color w:val="000000"/>
        </w:rPr>
        <w:t xml:space="preserve">había </w:t>
      </w:r>
      <w:r>
        <w:rPr>
          <w:color w:val="FA48CA"/>
        </w:rPr>
        <w:t xml:space="preserve">pasado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FA48CA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A48CA"/>
        </w:rPr>
        <w:t xml:space="preserve">sacar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para </w:t>
      </w:r>
      <w:r>
        <w:rPr>
          <w:color w:val="FA48CA"/>
        </w:rPr>
        <w:t xml:space="preserve">poder </w:t>
      </w:r>
      <w:r>
        <w:rPr>
          <w:color w:val="FA48CA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FA48CA"/>
        </w:rPr>
        <w:t xml:space="preserve">localizaron </w:t>
      </w:r>
      <w:r>
        <w:rPr>
          <w:color w:val="000000"/>
        </w:rPr>
        <w:t xml:space="preserve">el </w:t>
      </w:r>
      <w:r>
        <w:rPr>
          <w:color w:val="FA48CA"/>
        </w:rPr>
        <w:t xml:space="preserve">cadáver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investigación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A48CA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FA48CA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dejamos </w:t>
      </w:r>
      <w:r>
        <w:rPr>
          <w:color w:val="FA48CA"/>
        </w:rPr>
        <w:t xml:space="preserve">abierta </w:t>
      </w:r>
      <w:r>
        <w:rPr>
          <w:color w:val="000000"/>
        </w:rPr>
        <w:t xml:space="preserve">para </w:t>
      </w:r>
      <w:r>
        <w:rPr>
          <w:color w:val="FA48CA"/>
        </w:rPr>
        <w:t xml:space="preserve">esclarecer </w:t>
      </w:r>
      <w:r>
        <w:rPr>
          <w:color w:val="000000"/>
        </w:rPr>
        <w:t xml:space="preserve">los </w:t>
      </w:r>
      <w:r>
        <w:rPr>
          <w:color w:val="FA48CA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.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planta </w:t>
      </w:r>
      <w:r>
        <w:rPr>
          <w:color w:val="FA48CA"/>
        </w:rPr>
        <w:t xml:space="preserve">baja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mi </w:t>
      </w:r>
      <w:r>
        <w:rPr>
          <w:color w:val="FA48CA"/>
        </w:rPr>
        <w:t xml:space="preserve">taller </w:t>
      </w:r>
      <w:r>
        <w:rPr>
          <w:color w:val="000000"/>
        </w:rPr>
        <w:t xml:space="preserve">de </w:t>
      </w:r>
      <w:r>
        <w:rPr>
          <w:color w:val="FA48CA"/>
        </w:rPr>
        <w:t xml:space="preserve">mecánica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estudio </w:t>
      </w:r>
      <w:r>
        <w:rPr>
          <w:color w:val="000000"/>
        </w:rPr>
        <w:t xml:space="preserve">de </w:t>
      </w:r>
      <w:r>
        <w:rPr>
          <w:color w:val="FA48CA"/>
        </w:rPr>
        <w:t xml:space="preserve">pintura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FA48CA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han </w:t>
      </w:r>
      <w:r>
        <w:rPr>
          <w:color w:val="FA48CA"/>
        </w:rPr>
        <w:t xml:space="preserve">atendido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A48CA"/>
        </w:rPr>
        <w:t xml:space="preserve">llamadas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. </w:t>
      </w:r>
      <w:r>
        <w:rPr>
          <w:color w:val="FA48CA"/>
        </w:rPr>
        <w:t xml:space="preserve">Retiran </w:t>
      </w:r>
      <w:r>
        <w:rPr>
          <w:color w:val="FA48CA"/>
        </w:rPr>
        <w:t xml:space="preserve">árboles </w:t>
      </w:r>
      <w:r>
        <w:rPr>
          <w:color w:val="FA48CA"/>
        </w:rPr>
        <w:t xml:space="preserve">arrancados </w:t>
      </w:r>
      <w:r>
        <w:rPr>
          <w:color w:val="000000"/>
        </w:rPr>
        <w:t xml:space="preserve">de </w:t>
      </w:r>
      <w:r>
        <w:rPr>
          <w:color w:val="FA48CA"/>
        </w:rPr>
        <w:t xml:space="preserve">cuajo </w:t>
      </w:r>
      <w:r>
        <w:rPr>
          <w:color w:val="000000"/>
        </w:rPr>
        <w:t xml:space="preserve">y </w:t>
      </w:r>
      <w:r>
        <w:rPr>
          <w:color w:val="FA48CA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medios </w:t>
      </w:r>
      <w:r>
        <w:rPr>
          <w:color w:val="000000"/>
        </w:rPr>
        <w:t xml:space="preserve">para </w:t>
      </w:r>
      <w:r>
        <w:rPr>
          <w:color w:val="FA48CA"/>
        </w:rPr>
        <w:t xml:space="preserve">achicar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A48CA"/>
        </w:rPr>
        <w:t xml:space="preserve">negocios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FA48CA"/>
        </w:rPr>
        <w:t xml:space="preserve">daños </w:t>
      </w:r>
      <w:r>
        <w:rPr>
          <w:color w:val="FA48CA"/>
        </w:rPr>
        <w:t xml:space="preserve">irreparables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cuadro </w:t>
      </w:r>
      <w:r>
        <w:rPr>
          <w:color w:val="FA48CA"/>
        </w:rPr>
        <w:t xml:space="preserve">eléctrico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puede </w:t>
      </w:r>
      <w:r>
        <w:rPr>
          <w:color w:val="FA48CA"/>
        </w:rPr>
        <w:t xml:space="preserve">utilizar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FA48CA"/>
        </w:rPr>
        <w:t xml:space="preserve">estropeado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S'Agaró </w:t>
      </w:r>
      <w:r>
        <w:rPr>
          <w:color w:val="000000"/>
        </w:rPr>
        <w:t xml:space="preserve">, </w:t>
      </w:r>
      <w:r>
        <w:rPr>
          <w:color w:val="FA48CA"/>
        </w:rPr>
        <w:t xml:space="preserve">llevan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FA48CA"/>
        </w:rPr>
        <w:t xml:space="preserve">sacando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garages </w:t>
      </w:r>
      <w:r>
        <w:rPr>
          <w:color w:val="000000"/>
        </w:rPr>
        <w:t xml:space="preserve">y </w:t>
      </w:r>
      <w:r>
        <w:rPr>
          <w:color w:val="FA48CA"/>
        </w:rPr>
        <w:t xml:space="preserve">sótanos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comercios </w:t>
      </w:r>
      <w:r>
        <w:rPr>
          <w:color w:val="000000"/>
        </w:rPr>
        <w:t xml:space="preserve">, </w:t>
      </w:r>
      <w:r>
        <w:rPr>
          <w:color w:val="FA48CA"/>
        </w:rPr>
        <w:t xml:space="preserve">toca </w:t>
      </w:r>
      <w:r>
        <w:rPr>
          <w:color w:val="FA48CA"/>
        </w:rPr>
        <w:t xml:space="preserve">limpiar </w:t>
      </w:r>
      <w:r>
        <w:rPr>
          <w:color w:val="000000"/>
        </w:rPr>
        <w:t xml:space="preserve">el </w:t>
      </w:r>
      <w:r>
        <w:rPr>
          <w:color w:val="FA48CA"/>
        </w:rPr>
        <w:t xml:space="preserve">barrizal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subido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000000"/>
        </w:rPr>
        <w:t xml:space="preserve">o </w:t>
      </w:r>
      <w:r>
        <w:rPr>
          <w:color w:val="000000"/>
        </w:rPr>
        <w:t xml:space="preserve">20 </w:t>
      </w:r>
      <w:r>
        <w:rPr>
          <w:color w:val="FA48CA"/>
        </w:rPr>
        <w:t xml:space="preserve">centímetros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FA48CA"/>
        </w:rPr>
        <w:t xml:space="preserve">entrado </w:t>
      </w:r>
      <w:r>
        <w:rPr>
          <w:color w:val="FA48CA"/>
        </w:rPr>
        <w:t xml:space="preserve">dentro </w:t>
      </w:r>
      <w:r>
        <w:rPr>
          <w:color w:val="000000"/>
        </w:rPr>
        <w:t xml:space="preserve">. </w:t>
      </w:r>
      <w:r>
        <w:rPr>
          <w:color w:val="FA48CA"/>
        </w:rPr>
        <w:t xml:space="preserve">Vieron </w:t>
      </w:r>
      <w:r>
        <w:rPr>
          <w:color w:val="FA48CA"/>
        </w:rPr>
        <w:t xml:space="preserve">cómo </w:t>
      </w:r>
      <w:r>
        <w:rPr>
          <w:color w:val="000000"/>
        </w:rPr>
        <w:t xml:space="preserve">se </w:t>
      </w:r>
      <w:r>
        <w:rPr>
          <w:color w:val="FA48CA"/>
        </w:rPr>
        <w:t xml:space="preserve">inundaba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FA48CA"/>
        </w:rPr>
        <w:t xml:space="preserve">cuestión </w:t>
      </w:r>
      <w:r>
        <w:rPr>
          <w:color w:val="000000"/>
        </w:rPr>
        <w:t xml:space="preserve">de </w:t>
      </w:r>
      <w:r>
        <w:rPr>
          <w:color w:val="FA48CA"/>
        </w:rPr>
        <w:t xml:space="preserve">segundos </w:t>
      </w:r>
      <w:r>
        <w:rPr>
          <w:color w:val="000000"/>
        </w:rPr>
        <w:t xml:space="preserve">. </w:t>
      </w:r>
      <w:r>
        <w:rPr>
          <w:color w:val="FA48CA"/>
        </w:rPr>
        <w:t xml:space="preserve">Chica </w:t>
      </w:r>
      <w:r>
        <w:rPr>
          <w:color w:val="000000"/>
        </w:rPr>
        <w:t xml:space="preserve">, </w:t>
      </w:r>
      <w:r>
        <w:rPr>
          <w:color w:val="000000"/>
        </w:rPr>
        <w:t xml:space="preserve">tuvimos </w:t>
      </w:r>
      <w:r>
        <w:rPr>
          <w:color w:val="000000"/>
        </w:rPr>
        <w:t xml:space="preserve">un </w:t>
      </w:r>
      <w:r>
        <w:rPr>
          <w:color w:val="FA48CA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cerrar </w:t>
      </w:r>
      <w:r>
        <w:rPr>
          <w:color w:val="FA48CA"/>
        </w:rPr>
        <w:t xml:space="preserve">puertas </w:t>
      </w:r>
      <w:r>
        <w:rPr>
          <w:color w:val="000000"/>
        </w:rPr>
        <w:t xml:space="preserve">y </w:t>
      </w:r>
      <w:r>
        <w:rPr>
          <w:color w:val="FA48CA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mercado </w:t>
      </w:r>
      <w:r>
        <w:rPr>
          <w:color w:val="000000"/>
        </w:rPr>
        <w:t xml:space="preserve">de </w:t>
      </w:r>
      <w:r>
        <w:rPr>
          <w:color w:val="FA48CA"/>
        </w:rPr>
        <w:t xml:space="preserve">Palamós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hacía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Girona </w:t>
      </w:r>
      <w:r>
        <w:rPr>
          <w:color w:val="FA48CA"/>
        </w:rPr>
        <w:t xml:space="preserve">presentaban </w:t>
      </w:r>
      <w:r>
        <w:rPr>
          <w:color w:val="000000"/>
        </w:rPr>
        <w:t xml:space="preserve">este </w:t>
      </w:r>
      <w:r>
        <w:rPr>
          <w:color w:val="FA48CA"/>
        </w:rPr>
        <w:t xml:space="preserve">aspecto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de </w:t>
      </w:r>
      <w:r>
        <w:rPr>
          <w:color w:val="FA48CA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Costa-Brava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arrastró </w:t>
      </w:r>
      <w:r>
        <w:rPr>
          <w:color w:val="000000"/>
        </w:rPr>
        <w:t xml:space="preserve">su </w:t>
      </w:r>
      <w:r>
        <w:rPr>
          <w:color w:val="FA48CA"/>
        </w:rPr>
        <w:t xml:space="preserve">coche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A48CA"/>
        </w:rPr>
        <w:t xml:space="preserve">frenaron </w:t>
      </w:r>
      <w:r>
        <w:rPr>
          <w:color w:val="000000"/>
        </w:rPr>
        <w:t xml:space="preserve">estos </w:t>
      </w:r>
      <w:r>
        <w:rPr>
          <w:color w:val="FA48CA"/>
        </w:rPr>
        <w:t xml:space="preserve">arbustos </w:t>
      </w:r>
      <w:r>
        <w:rPr>
          <w:color w:val="000000"/>
        </w:rPr>
        <w:t xml:space="preserve">. </w:t>
      </w:r>
      <w:r>
        <w:rPr>
          <w:color w:val="FA48CA"/>
        </w:rPr>
        <w:t xml:space="preserve">Allí </w:t>
      </w:r>
      <w:r>
        <w:rPr>
          <w:color w:val="FA48CA"/>
        </w:rPr>
        <w:t xml:space="preserve">permaneció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FA48CA"/>
        </w:rPr>
        <w:t xml:space="preserve">granizo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74 </w:t>
      </w:r>
      <w:r>
        <w:rPr>
          <w:color w:val="FA48CA"/>
        </w:rPr>
        <w:t xml:space="preserve">años </w:t>
      </w:r>
      <w:r>
        <w:rPr>
          <w:color w:val="000000"/>
        </w:rPr>
        <w:t xml:space="preserve">de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sargento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alcalde </w:t>
      </w:r>
      <w:r>
        <w:rPr>
          <w:color w:val="000000"/>
        </w:rPr>
        <w:t xml:space="preserve">de </w:t>
      </w:r>
      <w:r>
        <w:rPr>
          <w:color w:val="FA48CA"/>
        </w:rPr>
        <w:t xml:space="preserve">Ossa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lograron </w:t>
      </w:r>
      <w:r>
        <w:rPr>
          <w:color w:val="000000"/>
        </w:rPr>
        <w:t xml:space="preserve">el </w:t>
      </w:r>
      <w:r>
        <w:rPr>
          <w:color w:val="FA48CA"/>
        </w:rPr>
        <w:t xml:space="preserve">rescate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vecino </w:t>
      </w:r>
      <w:r>
        <w:rPr>
          <w:color w:val="000000"/>
        </w:rPr>
        <w:t xml:space="preserve">. </w:t>
      </w:r>
      <w:r>
        <w:rPr>
          <w:color w:val="FA48CA"/>
        </w:rPr>
        <w:t xml:space="preserve">Imaginamos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pueblo </w:t>
      </w:r>
      <w:r>
        <w:rPr>
          <w:color w:val="000000"/>
        </w:rPr>
        <w:t xml:space="preserve">están </w:t>
      </w:r>
      <w:r>
        <w:rPr>
          <w:color w:val="000000"/>
        </w:rPr>
        <w:t xml:space="preserve">aún </w:t>
      </w:r>
      <w:r>
        <w:rPr>
          <w:color w:val="FA48CA"/>
        </w:rPr>
        <w:t xml:space="preserve">recuperándose </w:t>
      </w:r>
      <w:r>
        <w:rPr>
          <w:color w:val="000000"/>
        </w:rPr>
        <w:t xml:space="preserve">del </w:t>
      </w:r>
      <w:r>
        <w:rPr>
          <w:color w:val="FA48CA"/>
        </w:rPr>
        <w:t xml:space="preserve">susto </w:t>
      </w:r>
      <w:r>
        <w:rPr>
          <w:color w:val="000000"/>
        </w:rPr>
        <w:t xml:space="preserve">, </w:t>
      </w:r>
      <w:r>
        <w:rPr>
          <w:color w:val="FA48CA"/>
        </w:rPr>
        <w:t xml:space="preserve">Silvia-García </w:t>
      </w:r>
      <w:r>
        <w:rPr>
          <w:color w:val="000000"/>
        </w:rPr>
        <w:t xml:space="preserve">. </w:t>
      </w:r>
      <w:r>
        <w:rPr>
          <w:color w:val="FA48CA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susto </w:t>
      </w:r>
      <w:r>
        <w:rPr>
          <w:color w:val="FA48CA"/>
        </w:rPr>
        <w:t xml:space="preserve">terrible </w:t>
      </w:r>
      <w:r>
        <w:rPr>
          <w:color w:val="000000"/>
        </w:rPr>
        <w:t xml:space="preserve">. </w:t>
      </w:r>
      <w:r>
        <w:rPr>
          <w:color w:val="FA48CA"/>
        </w:rPr>
        <w:t xml:space="preserve">Primero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FA48CA"/>
        </w:rPr>
        <w:t xml:space="preserve">niña </w:t>
      </w:r>
      <w:r>
        <w:rPr>
          <w:color w:val="000000"/>
        </w:rPr>
        <w:t xml:space="preserve">en </w:t>
      </w:r>
      <w:r>
        <w:rPr>
          <w:color w:val="FA48CA"/>
        </w:rPr>
        <w:t xml:space="preserve">silla </w:t>
      </w:r>
      <w:r>
        <w:rPr>
          <w:color w:val="000000"/>
        </w:rPr>
        <w:t xml:space="preserve">de </w:t>
      </w:r>
      <w:r>
        <w:rPr>
          <w:color w:val="FA48CA"/>
        </w:rPr>
        <w:t xml:space="preserve">ruedas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FA48CA"/>
        </w:rPr>
        <w:t xml:space="preserve">madre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este </w:t>
      </w:r>
      <w:r>
        <w:rPr>
          <w:color w:val="FA48CA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FA48CA"/>
        </w:rPr>
        <w:t xml:space="preserve">horas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al </w:t>
      </w:r>
      <w:r>
        <w:rPr>
          <w:color w:val="FA48CA"/>
        </w:rPr>
        <w:t xml:space="preserve">cuello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alcalde </w:t>
      </w:r>
      <w:r>
        <w:rPr>
          <w:color w:val="FA48CA"/>
        </w:rPr>
        <w:t xml:space="preserve">preguntamos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FA48CA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torrente </w:t>
      </w:r>
      <w:r>
        <w:rPr>
          <w:color w:val="000000"/>
        </w:rPr>
        <w:t xml:space="preserve">en </w:t>
      </w:r>
      <w:r>
        <w:rPr>
          <w:color w:val="FA48CA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para </w:t>
      </w:r>
      <w:r>
        <w:rPr>
          <w:color w:val="FA48CA"/>
        </w:rPr>
        <w:t xml:space="preserve">intentar </w:t>
      </w:r>
      <w:r>
        <w:rPr>
          <w:color w:val="FA48CA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éramos </w:t>
      </w:r>
      <w:r>
        <w:rPr>
          <w:color w:val="FA48CA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pasaba </w:t>
      </w:r>
      <w:r>
        <w:rPr>
          <w:color w:val="000000"/>
        </w:rPr>
        <w:t xml:space="preserve">. </w:t>
      </w:r>
      <w:r>
        <w:rPr>
          <w:color w:val="FA48CA"/>
        </w:rPr>
        <w:t xml:space="preserve">Vi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FA48CA"/>
        </w:rPr>
        <w:t xml:space="preserve">sargento </w:t>
      </w:r>
      <w:r>
        <w:rPr>
          <w:color w:val="FA48CA"/>
        </w:rPr>
        <w:t xml:space="preserve">meterse </w:t>
      </w:r>
      <w:r>
        <w:rPr>
          <w:color w:val="000000"/>
        </w:rPr>
        <w:t xml:space="preserve">al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Salí </w:t>
      </w:r>
      <w:r>
        <w:rPr>
          <w:color w:val="FA48CA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FA48CA"/>
        </w:rPr>
        <w:t xml:space="preserve">Caminamos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A48CA"/>
        </w:rPr>
        <w:t xml:space="preserve">metros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A48CA"/>
        </w:rPr>
        <w:t xml:space="preserve">comprobar </w:t>
      </w:r>
      <w:r>
        <w:rPr>
          <w:color w:val="000000"/>
        </w:rPr>
        <w:t xml:space="preserve">que </w:t>
      </w:r>
      <w:r>
        <w:rPr>
          <w:color w:val="FA48CA"/>
        </w:rPr>
        <w:t xml:space="preserve">Pedro </w:t>
      </w:r>
      <w:r>
        <w:rPr>
          <w:color w:val="000000"/>
        </w:rPr>
        <w:t xml:space="preserve">estaba </w:t>
      </w:r>
      <w:r>
        <w:rPr>
          <w:color w:val="FA48CA"/>
        </w:rPr>
        <w:t xml:space="preserve">bien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parte </w:t>
      </w:r>
      <w:r>
        <w:rPr>
          <w:color w:val="FA48CA"/>
        </w:rPr>
        <w:t xml:space="preserve">trasera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FA48CA"/>
        </w:rPr>
        <w:t xml:space="preserve">alivio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A48CA"/>
        </w:rPr>
        <w:t xml:space="preserve">subí </w:t>
      </w:r>
      <w:r>
        <w:rPr>
          <w:color w:val="000000"/>
        </w:rPr>
        <w:t xml:space="preserve">al </w:t>
      </w:r>
      <w:r>
        <w:rPr>
          <w:color w:val="FA48CA"/>
        </w:rPr>
        <w:t xml:space="preserve">techo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las </w:t>
      </w:r>
      <w:r>
        <w:rPr>
          <w:color w:val="FA48CA"/>
        </w:rPr>
        <w:t xml:space="preserve">piernas </w:t>
      </w:r>
      <w:r>
        <w:rPr>
          <w:color w:val="FA48CA"/>
        </w:rPr>
        <w:t xml:space="preserve">congeladas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preguntarle </w:t>
      </w:r>
      <w:r>
        <w:rPr>
          <w:color w:val="000000"/>
        </w:rPr>
        <w:t xml:space="preserve">a </w:t>
      </w:r>
      <w:r>
        <w:rPr>
          <w:color w:val="FA48CA"/>
        </w:rPr>
        <w:t xml:space="preserve">Pedro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FA48CA"/>
        </w:rPr>
        <w:t xml:space="preserve">dimos </w:t>
      </w:r>
      <w:r>
        <w:rPr>
          <w:color w:val="000000"/>
        </w:rPr>
        <w:t xml:space="preserve">la </w:t>
      </w:r>
      <w:r>
        <w:rPr>
          <w:color w:val="FA48CA"/>
        </w:rPr>
        <w:t xml:space="preserve">vuelta </w:t>
      </w:r>
      <w:r>
        <w:rPr>
          <w:color w:val="000000"/>
        </w:rPr>
        <w:t xml:space="preserve">y </w:t>
      </w:r>
      <w:r>
        <w:rPr>
          <w:color w:val="FA48CA"/>
        </w:rPr>
        <w:t xml:space="preserve">regresamos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A48CA"/>
        </w:rPr>
        <w:t xml:space="preserve">camino </w:t>
      </w:r>
      <w:r>
        <w:rPr>
          <w:color w:val="000000"/>
        </w:rPr>
        <w:t xml:space="preserve">muy </w:t>
      </w:r>
      <w:r>
        <w:rPr>
          <w:color w:val="FA48CA"/>
        </w:rPr>
        <w:t xml:space="preserve">difícil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arriesgando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. </w:t>
      </w:r>
      <w:r>
        <w:rPr>
          <w:color w:val="FA48CA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nada </w:t>
      </w:r>
      <w:r>
        <w:rPr>
          <w:color w:val="FA48CA"/>
        </w:rPr>
        <w:t xml:space="preserve">fácil </w:t>
      </w:r>
      <w:r>
        <w:rPr>
          <w:color w:val="FA48CA"/>
        </w:rPr>
        <w:t xml:space="preserve">sacarlo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FA48CA"/>
        </w:rPr>
        <w:t xml:space="preserve">mayor </w:t>
      </w:r>
      <w:r>
        <w:rPr>
          <w:color w:val="000000"/>
        </w:rPr>
        <w:t xml:space="preserve">. </w:t>
      </w:r>
      <w:r>
        <w:rPr>
          <w:color w:val="FA48CA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90 </w:t>
      </w:r>
      <w:r>
        <w:rPr>
          <w:color w:val="FA48CA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Tuvimos </w:t>
      </w:r>
      <w:r>
        <w:rPr>
          <w:color w:val="000000"/>
        </w:rPr>
        <w:t xml:space="preserve">que </w:t>
      </w:r>
      <w:r>
        <w:rPr>
          <w:color w:val="FA48CA"/>
        </w:rPr>
        <w:t xml:space="preserve">tirarle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hombros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FA48CA"/>
        </w:rPr>
        <w:t xml:space="preserve">corriente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hipotermia </w:t>
      </w:r>
      <w:r>
        <w:rPr>
          <w:color w:val="000000"/>
        </w:rPr>
        <w:t xml:space="preserve">.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estaréis </w:t>
      </w:r>
      <w:r>
        <w:rPr>
          <w:color w:val="FA48CA"/>
        </w:rPr>
        <w:t xml:space="preserve">empezando </w:t>
      </w:r>
      <w:r>
        <w:rPr>
          <w:color w:val="000000"/>
        </w:rPr>
        <w:t xml:space="preserve">a </w:t>
      </w:r>
      <w:r>
        <w:rPr>
          <w:color w:val="FA48CA"/>
        </w:rPr>
        <w:t xml:space="preserve">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FA48CA"/>
        </w:rPr>
        <w:t xml:space="preserve">sentía </w:t>
      </w:r>
      <w:r>
        <w:rPr>
          <w:color w:val="000000"/>
        </w:rPr>
        <w:t xml:space="preserve">las </w:t>
      </w:r>
      <w:r>
        <w:rPr>
          <w:color w:val="FA48CA"/>
        </w:rPr>
        <w:t xml:space="preserve">piernas </w:t>
      </w:r>
      <w:r>
        <w:rPr>
          <w:color w:val="000000"/>
        </w:rPr>
        <w:t xml:space="preserve">. </w:t>
      </w:r>
      <w:r>
        <w:rPr>
          <w:color w:val="FA48CA"/>
        </w:rPr>
        <w:t xml:space="preserve">Juan </w:t>
      </w:r>
      <w:r>
        <w:rPr>
          <w:color w:val="FA48CA"/>
        </w:rPr>
        <w:t xml:space="preserve">soplaba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 </w:t>
      </w:r>
      <w:r>
        <w:rPr>
          <w:color w:val="FA48CA"/>
        </w:rPr>
        <w:t xml:space="preserve">frío </w:t>
      </w:r>
      <w:r>
        <w:rPr>
          <w:color w:val="FA48CA"/>
        </w:rPr>
        <w:t xml:space="preserve">tremendo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FA48CA"/>
        </w:rPr>
        <w:t xml:space="preserve">rato </w:t>
      </w:r>
      <w:r>
        <w:rPr>
          <w:color w:val="FA48CA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alcalde </w:t>
      </w:r>
      <w:r>
        <w:rPr>
          <w:color w:val="000000"/>
        </w:rPr>
        <w:t xml:space="preserve">con </w:t>
      </w:r>
      <w:r>
        <w:rPr>
          <w:color w:val="000000"/>
        </w:rPr>
        <w:t xml:space="preserve">26 </w:t>
      </w:r>
      <w:r>
        <w:rPr>
          <w:color w:val="FA48CA"/>
        </w:rPr>
        <w:t xml:space="preserve">años </w:t>
      </w:r>
      <w:r>
        <w:rPr>
          <w:color w:val="FA48CA"/>
        </w:rPr>
        <w:t xml:space="preserve">puede </w:t>
      </w:r>
      <w:r>
        <w:rPr>
          <w:color w:val="FA48CA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salvado </w:t>
      </w:r>
      <w:r>
        <w:rPr>
          <w:color w:val="000000"/>
        </w:rPr>
        <w:t xml:space="preserve">una </w:t>
      </w:r>
      <w:r>
        <w:rPr>
          <w:color w:val="FA48CA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historias </w:t>
      </w:r>
      <w:r>
        <w:rPr>
          <w:color w:val="000000"/>
        </w:rPr>
        <w:t xml:space="preserve">que </w:t>
      </w:r>
      <w:r>
        <w:rPr>
          <w:color w:val="FA48CA"/>
        </w:rPr>
        <w:t xml:space="preserve">suceden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pueblos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FA48CA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FA48CA"/>
        </w:rPr>
        <w:t xml:space="preserve">natural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vivido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angustia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FA48C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al </w:t>
      </w:r>
      <w:r>
        <w:rPr>
          <w:color w:val="FA48CA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muerte </w:t>
      </w:r>
      <w:r>
        <w:rPr>
          <w:color w:val="000000"/>
        </w:rPr>
        <w:t xml:space="preserve">. </w:t>
      </w:r>
      <w:r>
        <w:rPr>
          <w:color w:val="FA48CA"/>
        </w:rPr>
        <w:t xml:space="preserve">Pedro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ahí </w:t>
      </w:r>
      <w:r>
        <w:rPr>
          <w:color w:val="FA48CA"/>
        </w:rPr>
        <w:t xml:space="preserve">dentro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FA48CA"/>
        </w:rPr>
        <w:t xml:space="preserve">revive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FA48CA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horas </w:t>
      </w:r>
      <w:r>
        <w:rPr>
          <w:color w:val="000000"/>
        </w:rPr>
        <w:t xml:space="preserve">, </w:t>
      </w:r>
      <w:r>
        <w:rPr>
          <w:color w:val="FA48CA"/>
        </w:rPr>
        <w:t xml:space="preserve">aguantó </w:t>
      </w:r>
      <w:r>
        <w:rPr>
          <w:color w:val="FA48CA"/>
        </w:rPr>
        <w:t xml:space="preserve">dentro </w:t>
      </w:r>
      <w:r>
        <w:rPr>
          <w:color w:val="000000"/>
        </w:rPr>
        <w:t xml:space="preserve">del </w:t>
      </w:r>
      <w:r>
        <w:rPr>
          <w:color w:val="FA48CA"/>
        </w:rPr>
        <w:t xml:space="preserve">coche </w:t>
      </w:r>
      <w:r>
        <w:rPr>
          <w:color w:val="FA48CA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FA48CA"/>
        </w:rPr>
        <w:t xml:space="preserve">helado </w:t>
      </w:r>
      <w:r>
        <w:rPr>
          <w:color w:val="000000"/>
        </w:rPr>
        <w:t xml:space="preserve">. </w:t>
      </w:r>
      <w:r>
        <w:rPr>
          <w:color w:val="FA48CA"/>
        </w:rPr>
        <w:t xml:space="preserve">Agradece </w:t>
      </w:r>
      <w:r>
        <w:rPr>
          <w:color w:val="000000"/>
        </w:rPr>
        <w:t xml:space="preserve">al </w:t>
      </w:r>
      <w:r>
        <w:rPr>
          <w:color w:val="FA48CA"/>
        </w:rPr>
        <w:t xml:space="preserve">alcalde </w:t>
      </w:r>
      <w:r>
        <w:rPr>
          <w:color w:val="000000"/>
        </w:rPr>
        <w:t xml:space="preserve">del </w:t>
      </w:r>
      <w:r>
        <w:rPr>
          <w:color w:val="FA48CA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guardia </w:t>
      </w:r>
      <w:r>
        <w:rPr>
          <w:color w:val="FA48CA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arriesgaran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FA48CA"/>
        </w:rPr>
        <w:t xml:space="preserve">salvarle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A48CA"/>
        </w:rPr>
        <w:t xml:space="preserve">sacaron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A48CA"/>
        </w:rPr>
        <w:t xml:space="preserve">furia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recorrió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. </w:t>
      </w:r>
      <w:r>
        <w:rPr>
          <w:color w:val="FA48CA"/>
        </w:rPr>
        <w:t xml:space="preserve">Da </w:t>
      </w:r>
      <w:r>
        <w:rPr>
          <w:color w:val="000000"/>
        </w:rPr>
        <w:t xml:space="preserve">mucho </w:t>
      </w:r>
      <w:r>
        <w:rPr>
          <w:color w:val="FA48CA"/>
        </w:rPr>
        <w:t xml:space="preserve">miedo </w:t>
      </w:r>
      <w:r>
        <w:rPr>
          <w:color w:val="000000"/>
        </w:rPr>
        <w:t xml:space="preserve">. </w:t>
      </w:r>
      <w:r>
        <w:rPr>
          <w:color w:val="FA48CA"/>
        </w:rPr>
        <w:t xml:space="preserve">Ojo </w:t>
      </w:r>
      <w:r>
        <w:rPr>
          <w:color w:val="000000"/>
        </w:rPr>
        <w:t xml:space="preserve">al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centro </w:t>
      </w:r>
      <w:r>
        <w:rPr>
          <w:color w:val="FA48CA"/>
        </w:rPr>
        <w:t xml:space="preserve">ocupacional </w:t>
      </w:r>
      <w:r>
        <w:rPr>
          <w:color w:val="000000"/>
        </w:rPr>
        <w:t xml:space="preserve">del </w:t>
      </w:r>
      <w:r>
        <w:rPr>
          <w:color w:val="FA48CA"/>
        </w:rPr>
        <w:t xml:space="preserve">pueblo </w:t>
      </w:r>
      <w:r>
        <w:rPr>
          <w:color w:val="000000"/>
        </w:rPr>
        <w:t xml:space="preserve">, </w:t>
      </w:r>
      <w:r>
        <w:rPr>
          <w:color w:val="FA48CA"/>
        </w:rPr>
        <w:t xml:space="preserve">varias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se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atrapadas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una </w:t>
      </w:r>
      <w:r>
        <w:rPr>
          <w:color w:val="FA48CA"/>
        </w:rPr>
        <w:t xml:space="preserve">niña </w:t>
      </w:r>
      <w:r>
        <w:rPr>
          <w:color w:val="000000"/>
        </w:rPr>
        <w:t xml:space="preserve">en </w:t>
      </w:r>
      <w:r>
        <w:rPr>
          <w:color w:val="FA48CA"/>
        </w:rPr>
        <w:t xml:space="preserve">silla </w:t>
      </w:r>
      <w:r>
        <w:rPr>
          <w:color w:val="000000"/>
        </w:rPr>
        <w:t xml:space="preserve">de </w:t>
      </w:r>
      <w:r>
        <w:rPr>
          <w:color w:val="FA48CA"/>
        </w:rPr>
        <w:t xml:space="preserve">ruedas </w:t>
      </w:r>
      <w:r>
        <w:rPr>
          <w:color w:val="000000"/>
        </w:rPr>
        <w:t xml:space="preserve">. </w:t>
      </w:r>
      <w:r>
        <w:rPr>
          <w:color w:val="FA48CA"/>
        </w:rPr>
        <w:t xml:space="preserve">Vinieron </w:t>
      </w:r>
      <w:r>
        <w:rPr>
          <w:color w:val="FA48CA"/>
        </w:rPr>
        <w:t xml:space="preserve">varios </w:t>
      </w:r>
      <w:r>
        <w:rPr>
          <w:color w:val="FA48CA"/>
        </w:rPr>
        <w:t xml:space="preserve">hombres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chica </w:t>
      </w:r>
      <w:r>
        <w:rPr>
          <w:color w:val="000000"/>
        </w:rPr>
        <w:t xml:space="preserve">la </w:t>
      </w:r>
      <w:r>
        <w:rPr>
          <w:color w:val="FA48CA"/>
        </w:rPr>
        <w:t xml:space="preserve">pudieron </w:t>
      </w:r>
      <w:r>
        <w:rPr>
          <w:color w:val="FA48CA"/>
        </w:rPr>
        <w:t xml:space="preserve">sacar </w:t>
      </w:r>
      <w:r>
        <w:rPr>
          <w:color w:val="000000"/>
        </w:rPr>
        <w:t xml:space="preserve">entre </w:t>
      </w:r>
      <w:r>
        <w:rPr>
          <w:color w:val="FA48CA"/>
        </w:rPr>
        <w:t xml:space="preserve">cinco </w:t>
      </w:r>
      <w:r>
        <w:rPr>
          <w:color w:val="000000"/>
        </w:rPr>
        <w:t xml:space="preserve">o </w:t>
      </w:r>
      <w:r>
        <w:rPr>
          <w:color w:val="FA48CA"/>
        </w:rPr>
        <w:t xml:space="preserve">seis </w:t>
      </w:r>
      <w:r>
        <w:rPr>
          <w:color w:val="FA48CA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demás </w:t>
      </w:r>
      <w:r>
        <w:rPr>
          <w:color w:val="FA48CA"/>
        </w:rPr>
        <w:t xml:space="preserve">pudieron </w:t>
      </w:r>
      <w:r>
        <w:rPr>
          <w:color w:val="FA48CA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FA48CA"/>
        </w:rPr>
        <w:t xml:space="preserve">cayeron </w:t>
      </w:r>
      <w:r>
        <w:rPr>
          <w:color w:val="FA48CA"/>
        </w:rPr>
        <w:t xml:space="preserve">aquí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FA48CA"/>
        </w:rPr>
        <w:t xml:space="preserve">litros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provocó </w:t>
      </w:r>
      <w:r>
        <w:rPr>
          <w:color w:val="000000"/>
        </w:rPr>
        <w:t xml:space="preserve">el </w:t>
      </w:r>
      <w:r>
        <w:rPr>
          <w:color w:val="FA48CA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FA48CA"/>
        </w:rPr>
        <w:t xml:space="preserve">pasa </w:t>
      </w:r>
      <w:r>
        <w:rPr>
          <w:color w:val="000000"/>
        </w:rPr>
        <w:t xml:space="preserve">al </w:t>
      </w:r>
      <w:r>
        <w:rPr>
          <w:color w:val="FA48CA"/>
        </w:rPr>
        <w:t xml:space="preserve">lado </w:t>
      </w:r>
      <w:r>
        <w:rPr>
          <w:color w:val="000000"/>
        </w:rPr>
        <w:t xml:space="preserve">del </w:t>
      </w:r>
      <w:r>
        <w:rPr>
          <w:color w:val="FA48CA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 </w:t>
      </w:r>
      <w:r>
        <w:rPr>
          <w:color w:val="FA48CA"/>
        </w:rPr>
        <w:t xml:space="preserve">tragó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. </w:t>
      </w:r>
      <w:r>
        <w:rPr>
          <w:color w:val="FA48CA"/>
        </w:rPr>
        <w:t xml:space="preserve">Mira </w:t>
      </w:r>
      <w:r>
        <w:rPr>
          <w:color w:val="000000"/>
        </w:rPr>
        <w:t xml:space="preserve">, </w:t>
      </w:r>
      <w:r>
        <w:rPr>
          <w:color w:val="FA48CA"/>
        </w:rPr>
        <w:t xml:space="preserve">mira </w:t>
      </w:r>
      <w:r>
        <w:rPr>
          <w:color w:val="000000"/>
        </w:rPr>
        <w:t xml:space="preserve">, </w:t>
      </w:r>
      <w:r>
        <w:rPr>
          <w:color w:val="FA48CA"/>
        </w:rPr>
        <w:t xml:space="preserve">mira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se </w:t>
      </w:r>
      <w:r>
        <w:rPr>
          <w:color w:val="FA48CA"/>
        </w:rPr>
        <w:t xml:space="preserve">afanan </w:t>
      </w:r>
      <w:r>
        <w:rPr>
          <w:color w:val="000000"/>
        </w:rPr>
        <w:t xml:space="preserve">en </w:t>
      </w:r>
      <w:r>
        <w:rPr>
          <w:color w:val="FA48CA"/>
        </w:rPr>
        <w:t xml:space="preserve">limpiar </w:t>
      </w:r>
      <w:r>
        <w:rPr>
          <w:color w:val="000000"/>
        </w:rPr>
        <w:t xml:space="preserve">e </w:t>
      </w:r>
      <w:r>
        <w:rPr>
          <w:color w:val="FA48CA"/>
        </w:rPr>
        <w:t xml:space="preserve">intentan </w:t>
      </w:r>
      <w:r>
        <w:rPr>
          <w:color w:val="FA48CA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pueden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FA48CA"/>
        </w:rPr>
        <w:t xml:space="preserve">casa </w:t>
      </w:r>
      <w:r>
        <w:rPr>
          <w:color w:val="000000"/>
        </w:rPr>
        <w:t xml:space="preserve">, </w:t>
      </w:r>
      <w:r>
        <w:rPr>
          <w:color w:val="FA48CA"/>
        </w:rPr>
        <w:t xml:space="preserve">destrozada </w:t>
      </w:r>
      <w:r>
        <w:rPr>
          <w:color w:val="000000"/>
        </w:rPr>
        <w:t xml:space="preserve">. </w:t>
      </w:r>
      <w:r>
        <w:rPr>
          <w:color w:val="FA48CA"/>
        </w:rPr>
        <w:t xml:space="preserve">¿Qué </w:t>
      </w:r>
      <w:r>
        <w:rPr>
          <w:color w:val="FA48CA"/>
        </w:rPr>
        <w:t xml:space="preserve">hacía </w:t>
      </w:r>
      <w:r>
        <w:rPr>
          <w:color w:val="000000"/>
        </w:rPr>
        <w:t xml:space="preserve">yo </w:t>
      </w:r>
      <w:r>
        <w:rPr>
          <w:color w:val="FA48CA"/>
        </w:rPr>
        <w:t xml:space="preserve">sola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FA48CA"/>
        </w:rPr>
        <w:t xml:space="preserve">Ossa </w:t>
      </w:r>
      <w:r>
        <w:rPr>
          <w:color w:val="000000"/>
        </w:rPr>
        <w:t xml:space="preserve">de </w:t>
      </w:r>
      <w:r>
        <w:rPr>
          <w:color w:val="FA48CA"/>
        </w:rPr>
        <w:t xml:space="preserve">Montiel </w:t>
      </w:r>
      <w:r>
        <w:rPr>
          <w:color w:val="000000"/>
        </w:rPr>
        <w:t xml:space="preserve">, </w:t>
      </w:r>
      <w:r>
        <w:rPr>
          <w:color w:val="FA48CA"/>
        </w:rPr>
        <w:t xml:space="preserve">tardarán </w:t>
      </w:r>
      <w:r>
        <w:rPr>
          <w:color w:val="FA48CA"/>
        </w:rPr>
        <w:t xml:space="preserve">tiempo </w:t>
      </w:r>
      <w:r>
        <w:rPr>
          <w:color w:val="000000"/>
        </w:rPr>
        <w:t xml:space="preserve">en </w:t>
      </w:r>
      <w:r>
        <w:rPr>
          <w:color w:val="FA48CA"/>
        </w:rPr>
        <w:t xml:space="preserve">olvidar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de </w:t>
      </w:r>
      <w:r>
        <w:rPr>
          <w:color w:val="FA48CA"/>
        </w:rPr>
        <w:t xml:space="preserve">verano </w:t>
      </w:r>
      <w:r>
        <w:rPr>
          <w:color w:val="000000"/>
        </w:rPr>
        <w:t xml:space="preserve">. </w:t>
      </w:r>
      <w:r>
        <w:rPr>
          <w:color w:val="FA48CA"/>
        </w:rPr>
        <w:t xml:space="preserve">Técnicamente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proclamado </w:t>
      </w:r>
      <w:r>
        <w:rPr>
          <w:color w:val="000000"/>
        </w:rPr>
        <w:t xml:space="preserve">la </w:t>
      </w:r>
      <w:r>
        <w:rPr>
          <w:color w:val="FA48CA"/>
        </w:rPr>
        <w:t xml:space="preserve">jornada </w:t>
      </w:r>
      <w:r>
        <w:rPr>
          <w:color w:val="FA48CA"/>
        </w:rPr>
        <w:t xml:space="preserve">electoral </w:t>
      </w:r>
      <w:r>
        <w:rPr>
          <w:color w:val="000000"/>
        </w:rPr>
        <w:t xml:space="preserve">del </w:t>
      </w:r>
      <w:r>
        <w:rPr>
          <w:color w:val="FA48CA"/>
        </w:rPr>
        <w:t xml:space="preserve">diez </w:t>
      </w:r>
      <w:r>
        <w:rPr>
          <w:color w:val="000000"/>
        </w:rPr>
        <w:t xml:space="preserve">de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A48CA"/>
        </w:rPr>
        <w:t xml:space="preserve">comenzado </w:t>
      </w:r>
      <w:r>
        <w:rPr>
          <w:color w:val="000000"/>
        </w:rPr>
        <w:t xml:space="preserve">las </w:t>
      </w:r>
      <w:r>
        <w:rPr>
          <w:color w:val="FA48CA"/>
        </w:rPr>
        <w:t xml:space="preserve">acusaciones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acusado </w:t>
      </w:r>
      <w:r>
        <w:rPr>
          <w:color w:val="000000"/>
        </w:rPr>
        <w:t xml:space="preserve">a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FA48CA"/>
        </w:rPr>
        <w:t xml:space="preserve">anunciar </w:t>
      </w:r>
      <w:r>
        <w:rPr>
          <w:color w:val="000000"/>
        </w:rPr>
        <w:t xml:space="preserve">, </w:t>
      </w:r>
      <w:r>
        <w:rPr>
          <w:color w:val="FA48CA"/>
        </w:rPr>
        <w:t xml:space="preserve">precisamente </w:t>
      </w:r>
      <w:r>
        <w:rPr>
          <w:color w:val="FA48CA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puede </w:t>
      </w:r>
      <w:r>
        <w:rPr>
          <w:color w:val="FA48CA"/>
        </w:rPr>
        <w:t xml:space="preserve">desbloquear </w:t>
      </w:r>
      <w:r>
        <w:rPr>
          <w:color w:val="FA48CA"/>
        </w:rPr>
        <w:t xml:space="preserve">4.500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objetivo </w:t>
      </w:r>
      <w:r>
        <w:rPr>
          <w:color w:val="000000"/>
        </w:rPr>
        <w:t xml:space="preserve">de </w:t>
      </w:r>
      <w:r>
        <w:rPr>
          <w:color w:val="FA48CA"/>
        </w:rPr>
        <w:t xml:space="preserve">sacar </w:t>
      </w:r>
      <w:r>
        <w:rPr>
          <w:color w:val="FA48CA"/>
        </w:rPr>
        <w:t xml:space="preserve">rédito </w:t>
      </w:r>
      <w:r>
        <w:rPr>
          <w:color w:val="FA48CA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dinero </w:t>
      </w:r>
      <w:r>
        <w:rPr>
          <w:color w:val="000000"/>
        </w:rPr>
        <w:t xml:space="preserve">. </w:t>
      </w:r>
      <w:r>
        <w:rPr>
          <w:color w:val="FA48CA"/>
        </w:rPr>
        <w:t xml:space="preserve">Casado </w:t>
      </w:r>
      <w:r>
        <w:rPr>
          <w:color w:val="000000"/>
        </w:rPr>
        <w:t xml:space="preserve">es </w:t>
      </w:r>
      <w:r>
        <w:rPr>
          <w:color w:val="FA48CA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quiere </w:t>
      </w:r>
      <w:r>
        <w:rPr>
          <w:color w:val="FA48CA"/>
        </w:rPr>
        <w:t xml:space="preserve">comprar </w:t>
      </w:r>
      <w:r>
        <w:rPr>
          <w:color w:val="FA48CA"/>
        </w:rPr>
        <w:t xml:space="preserve">voluntades </w:t>
      </w:r>
      <w:r>
        <w:rPr>
          <w:color w:val="FA48CA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hace </w:t>
      </w:r>
      <w:r>
        <w:rPr>
          <w:color w:val="000000"/>
        </w:rPr>
        <w:t xml:space="preserve">, </w:t>
      </w:r>
      <w:r>
        <w:rPr>
          <w:color w:val="FA48CA"/>
        </w:rPr>
        <w:t xml:space="preserve">según </w:t>
      </w:r>
      <w:r>
        <w:rPr>
          <w:color w:val="000000"/>
        </w:rPr>
        <w:t xml:space="preserve">el </w:t>
      </w:r>
      <w:r>
        <w:rPr>
          <w:color w:val="FA48CA"/>
        </w:rPr>
        <w:t xml:space="preserve">líder </w:t>
      </w:r>
      <w:r>
        <w:rPr>
          <w:color w:val="FA48CA"/>
        </w:rPr>
        <w:t xml:space="preserve">popular </w:t>
      </w:r>
      <w:r>
        <w:rPr>
          <w:color w:val="000000"/>
        </w:rPr>
        <w:t xml:space="preserve">, </w:t>
      </w:r>
      <w:r>
        <w:rPr>
          <w:color w:val="FA48CA"/>
        </w:rPr>
        <w:t xml:space="preserve">desbloqueando </w:t>
      </w:r>
      <w:r>
        <w:rPr>
          <w:color w:val="000000"/>
        </w:rPr>
        <w:t xml:space="preserve">la </w:t>
      </w:r>
      <w:r>
        <w:rPr>
          <w:color w:val="FA48CA"/>
        </w:rPr>
        <w:t xml:space="preserve">financiación </w:t>
      </w:r>
      <w:r>
        <w:rPr>
          <w:color w:val="FA48CA"/>
        </w:rPr>
        <w:t xml:space="preserve">autonómica </w:t>
      </w:r>
      <w:r>
        <w:rPr>
          <w:color w:val="FA48CA"/>
        </w:rPr>
        <w:t xml:space="preserve">pendiente </w:t>
      </w:r>
      <w:r>
        <w:rPr>
          <w:color w:val="000000"/>
        </w:rPr>
        <w:t xml:space="preserve">en </w:t>
      </w:r>
      <w:r>
        <w:rPr>
          <w:color w:val="FA48CA"/>
        </w:rPr>
        <w:t xml:space="preserve">plena </w:t>
      </w:r>
      <w:r>
        <w:rPr>
          <w:color w:val="FA48CA"/>
        </w:rPr>
        <w:t xml:space="preserve">carrera </w:t>
      </w:r>
      <w:r>
        <w:rPr>
          <w:color w:val="FA48CA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instrumentalización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recursos </w:t>
      </w:r>
      <w:r>
        <w:rPr>
          <w:color w:val="000000"/>
        </w:rPr>
        <w:t xml:space="preserve">para </w:t>
      </w:r>
      <w:r>
        <w:rPr>
          <w:color w:val="FA48CA"/>
        </w:rPr>
        <w:t xml:space="preserve">hacer </w:t>
      </w:r>
      <w:r>
        <w:rPr>
          <w:color w:val="FA48CA"/>
        </w:rPr>
        <w:t xml:space="preserve">campaña </w:t>
      </w:r>
      <w:r>
        <w:rPr>
          <w:color w:val="000000"/>
        </w:rPr>
        <w:t xml:space="preserve">. </w:t>
      </w:r>
      <w:r>
        <w:rPr>
          <w:color w:val="FA48CA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A48CA"/>
        </w:rPr>
        <w:t xml:space="preserve">admisible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Ciudadanos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critican </w:t>
      </w:r>
      <w:r>
        <w:rPr>
          <w:color w:val="000000"/>
        </w:rPr>
        <w:t xml:space="preserve">las </w:t>
      </w:r>
      <w:r>
        <w:rPr>
          <w:color w:val="FA48CA"/>
        </w:rPr>
        <w:t xml:space="preserve">formas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FA48CA"/>
        </w:rPr>
        <w:t xml:space="preserve">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consejeros </w:t>
      </w:r>
      <w:r>
        <w:rPr>
          <w:color w:val="000000"/>
        </w:rPr>
        <w:t xml:space="preserve">de </w:t>
      </w:r>
      <w:r>
        <w:rPr>
          <w:color w:val="FA48CA"/>
        </w:rPr>
        <w:t xml:space="preserve">Hacienda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FA48CA"/>
        </w:rPr>
        <w:t xml:space="preserve">ñigo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protagonista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PSOE </w:t>
      </w:r>
      <w:r>
        <w:rPr>
          <w:color w:val="FA48CA"/>
        </w:rPr>
        <w:t xml:space="preserve">valora </w:t>
      </w:r>
      <w:r>
        <w:rPr>
          <w:color w:val="000000"/>
        </w:rPr>
        <w:t xml:space="preserve">el </w:t>
      </w:r>
      <w:r>
        <w:rPr>
          <w:color w:val="FA48CA"/>
        </w:rPr>
        <w:t xml:space="preserve">talante </w:t>
      </w:r>
      <w:r>
        <w:rPr>
          <w:color w:val="000000"/>
        </w:rPr>
        <w:t xml:space="preserve">de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, </w:t>
      </w:r>
      <w:r>
        <w:rPr>
          <w:color w:val="FA48CA"/>
        </w:rPr>
        <w:t xml:space="preserve">distinto </w:t>
      </w:r>
      <w:r>
        <w:rPr>
          <w:color w:val="000000"/>
        </w:rPr>
        <w:t xml:space="preserve">, </w:t>
      </w:r>
      <w:r>
        <w:rPr>
          <w:color w:val="FA48CA"/>
        </w:rPr>
        <w:t xml:space="preserve">según </w:t>
      </w:r>
      <w:r>
        <w:rPr>
          <w:color w:val="FA48CA"/>
        </w:rPr>
        <w:t xml:space="preserve">Lastra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FA48CA"/>
        </w:rPr>
        <w:t xml:space="preserve">Unidad-Podemos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negociaciones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FA48CA"/>
        </w:rPr>
        <w:t xml:space="preserve">reuniones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FA48CA"/>
        </w:rPr>
        <w:t xml:space="preserve">pedía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señor </w:t>
      </w:r>
      <w:r>
        <w:rPr>
          <w:color w:val="FA48CA"/>
        </w:rPr>
        <w:t xml:space="preserve">Iglesias </w:t>
      </w:r>
      <w:r>
        <w:rPr>
          <w:color w:val="FA48CA"/>
        </w:rPr>
        <w:t xml:space="preserve">dejara </w:t>
      </w:r>
      <w:r>
        <w:rPr>
          <w:color w:val="000000"/>
        </w:rPr>
        <w:t xml:space="preserve">de </w:t>
      </w:r>
      <w:r>
        <w:rPr>
          <w:color w:val="FA48CA"/>
        </w:rPr>
        <w:t xml:space="preserve">insultar </w:t>
      </w:r>
      <w:r>
        <w:rPr>
          <w:color w:val="000000"/>
        </w:rPr>
        <w:t xml:space="preserve">al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FA48CA"/>
        </w:rPr>
        <w:t xml:space="preserve">acuerdo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Pleno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Federación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y </w:t>
      </w:r>
      <w:r>
        <w:rPr>
          <w:color w:val="FA48C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socialista </w:t>
      </w:r>
      <w:r>
        <w:rPr>
          <w:color w:val="FA48CA"/>
        </w:rPr>
        <w:t xml:space="preserve">Abel-Caballero </w:t>
      </w:r>
      <w:r>
        <w:rPr>
          <w:color w:val="FA48CA"/>
        </w:rPr>
        <w:t xml:space="preserve">repite </w:t>
      </w:r>
      <w:r>
        <w:rPr>
          <w:color w:val="000000"/>
        </w:rPr>
        <w:t xml:space="preserve">como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y </w:t>
      </w:r>
      <w:r>
        <w:rPr>
          <w:color w:val="FA48CA"/>
        </w:rPr>
        <w:t xml:space="preserve">advierte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FA48CA"/>
        </w:rPr>
        <w:t xml:space="preserve">municipios </w:t>
      </w:r>
      <w:r>
        <w:rPr>
          <w:color w:val="000000"/>
        </w:rPr>
        <w:t xml:space="preserve">no </w:t>
      </w:r>
      <w:r>
        <w:rPr>
          <w:color w:val="FA48CA"/>
        </w:rPr>
        <w:t xml:space="preserve">aceptarán </w:t>
      </w:r>
      <w:r>
        <w:rPr>
          <w:color w:val="000000"/>
        </w:rPr>
        <w:t xml:space="preserve">más </w:t>
      </w:r>
      <w:r>
        <w:rPr>
          <w:color w:val="FA48CA"/>
        </w:rPr>
        <w:t xml:space="preserve">competencias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FA48CA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financiación </w:t>
      </w:r>
      <w:r>
        <w:rPr>
          <w:color w:val="000000"/>
        </w:rPr>
        <w:t xml:space="preserve">. </w:t>
      </w:r>
      <w:r>
        <w:rPr>
          <w:color w:val="FA48CA"/>
        </w:rPr>
        <w:t xml:space="preserve">Faltan </w:t>
      </w:r>
      <w:r>
        <w:rPr>
          <w:color w:val="000000"/>
        </w:rPr>
        <w:t xml:space="preserve">50 </w:t>
      </w:r>
      <w:r>
        <w:rPr>
          <w:color w:val="FA48CA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FA48CA"/>
        </w:rPr>
        <w:t xml:space="preserve">elecciones </w:t>
      </w:r>
      <w:r>
        <w:rPr>
          <w:color w:val="000000"/>
        </w:rPr>
        <w:t xml:space="preserve">y </w:t>
      </w:r>
      <w:r>
        <w:rPr>
          <w:color w:val="FA48CA"/>
        </w:rPr>
        <w:t xml:space="preserve">mañana </w:t>
      </w:r>
      <w:r>
        <w:rPr>
          <w:color w:val="000000"/>
        </w:rPr>
        <w:t xml:space="preserve">, </w:t>
      </w:r>
      <w:r>
        <w:rPr>
          <w:color w:val="FA48CA"/>
        </w:rPr>
        <w:t xml:space="preserve">previsiblemente </w:t>
      </w:r>
      <w:r>
        <w:rPr>
          <w:color w:val="000000"/>
        </w:rPr>
        <w:t xml:space="preserve">, </w:t>
      </w:r>
      <w:r>
        <w:rPr>
          <w:color w:val="FA48CA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A48CA"/>
        </w:rPr>
        <w:t xml:space="preserve">comicios </w:t>
      </w:r>
      <w:r>
        <w:rPr>
          <w:color w:val="FA48CA"/>
        </w:rPr>
        <w:t xml:space="preserve">concurre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000000"/>
        </w:rPr>
        <w:t xml:space="preserve">e </w:t>
      </w:r>
      <w:r>
        <w:rPr>
          <w:color w:val="FA48CA"/>
        </w:rPr>
        <w:t xml:space="preserve">inédita </w:t>
      </w:r>
      <w:r>
        <w:rPr>
          <w:color w:val="FA48CA"/>
        </w:rPr>
        <w:t xml:space="preserve">formación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A48CA"/>
        </w:rPr>
        <w:t xml:space="preserve">Madrid </w:t>
      </w:r>
      <w:r>
        <w:rPr>
          <w:color w:val="000000"/>
        </w:rPr>
        <w:t xml:space="preserve">ha </w:t>
      </w:r>
      <w:r>
        <w:rPr>
          <w:color w:val="FA48CA"/>
        </w:rPr>
        <w:t xml:space="preserve">convocado </w:t>
      </w:r>
      <w:r>
        <w:rPr>
          <w:color w:val="000000"/>
        </w:rPr>
        <w:t xml:space="preserve">este </w:t>
      </w:r>
      <w:r>
        <w:rPr>
          <w:color w:val="FA48CA"/>
        </w:rPr>
        <w:t xml:space="preserve">domingo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representantes </w:t>
      </w:r>
      <w:r>
        <w:rPr>
          <w:color w:val="FA48CA"/>
        </w:rPr>
        <w:t xml:space="preserve">públicos </w:t>
      </w:r>
      <w:r>
        <w:rPr>
          <w:color w:val="000000"/>
        </w:rPr>
        <w:t xml:space="preserve">para </w:t>
      </w:r>
      <w:r>
        <w:rPr>
          <w:color w:val="FA48CA"/>
        </w:rPr>
        <w:t xml:space="preserve">decidir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FA48CA"/>
        </w:rPr>
        <w:t xml:space="preserve">papel </w:t>
      </w:r>
      <w:r>
        <w:rPr>
          <w:color w:val="000000"/>
        </w:rPr>
        <w:t xml:space="preserve">el </w:t>
      </w:r>
      <w:r>
        <w:rPr>
          <w:color w:val="FA48CA"/>
        </w:rPr>
        <w:t xml:space="preserve">próximo </w:t>
      </w:r>
      <w:r>
        <w:rPr>
          <w:color w:val="FA48CA"/>
        </w:rPr>
        <w:t xml:space="preserve">diez </w:t>
      </w:r>
      <w:r>
        <w:rPr>
          <w:color w:val="000000"/>
        </w:rPr>
        <w:t xml:space="preserve">de </w:t>
      </w:r>
      <w:r>
        <w:rPr>
          <w:color w:val="FA48CA"/>
        </w:rPr>
        <w:t xml:space="preserve">noviembre </w:t>
      </w:r>
      <w:r>
        <w:rPr>
          <w:color w:val="000000"/>
        </w:rPr>
        <w:t xml:space="preserve">. </w:t>
      </w:r>
      <w:r>
        <w:rPr>
          <w:color w:val="FA48CA"/>
        </w:rPr>
        <w:t xml:space="preserve">ñigo </w:t>
      </w:r>
      <w:r>
        <w:rPr>
          <w:color w:val="FA48CA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A48CA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asamblea </w:t>
      </w:r>
      <w:r>
        <w:rPr>
          <w:color w:val="000000"/>
        </w:rPr>
        <w:t xml:space="preserve">para </w:t>
      </w:r>
      <w:r>
        <w:rPr>
          <w:color w:val="FA48CA"/>
        </w:rPr>
        <w:t xml:space="preserve">evitar </w:t>
      </w:r>
      <w:r>
        <w:rPr>
          <w:color w:val="FA48CA"/>
        </w:rPr>
        <w:t xml:space="preserve">condicionar </w:t>
      </w:r>
      <w:r>
        <w:rPr>
          <w:color w:val="000000"/>
        </w:rPr>
        <w:t xml:space="preserve">el </w:t>
      </w:r>
      <w:r>
        <w:rPr>
          <w:color w:val="FA48CA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militantes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pancarta </w:t>
      </w:r>
      <w:r>
        <w:rPr>
          <w:color w:val="000000"/>
        </w:rPr>
        <w:t xml:space="preserve">que </w:t>
      </w:r>
      <w:r>
        <w:rPr>
          <w:color w:val="FA48CA"/>
        </w:rPr>
        <w:t xml:space="preserve">pide </w:t>
      </w:r>
      <w:r>
        <w:rPr>
          <w:color w:val="000000"/>
        </w:rPr>
        <w:t xml:space="preserve">la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politicos </w:t>
      </w:r>
      <w:r>
        <w:rPr>
          <w:color w:val="FA48CA"/>
        </w:rPr>
        <w:t xml:space="preserve">presos </w:t>
      </w:r>
      <w:r>
        <w:rPr>
          <w:color w:val="FA48CA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balcón </w:t>
      </w:r>
      <w:r>
        <w:rPr>
          <w:color w:val="000000"/>
        </w:rPr>
        <w:t xml:space="preserve">del </w:t>
      </w:r>
      <w:r>
        <w:rPr>
          <w:color w:val="FA48CA"/>
        </w:rPr>
        <w:t xml:space="preserve">Palau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. </w:t>
      </w:r>
      <w:r>
        <w:rPr>
          <w:color w:val="FA48CA"/>
        </w:rPr>
        <w:t xml:space="preserve">Ayer </w:t>
      </w:r>
      <w:r>
        <w:rPr>
          <w:color w:val="000000"/>
        </w:rPr>
        <w:t xml:space="preserve">el </w:t>
      </w:r>
      <w:r>
        <w:rPr>
          <w:color w:val="FA48CA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FA48CA"/>
        </w:rPr>
        <w:t xml:space="preserve">Justicia </w:t>
      </w:r>
      <w:r>
        <w:rPr>
          <w:color w:val="000000"/>
        </w:rPr>
        <w:t xml:space="preserve">de </w:t>
      </w:r>
      <w:r>
        <w:rPr>
          <w:color w:val="FA48CA"/>
        </w:rPr>
        <w:t xml:space="preserve">Cataluña </w:t>
      </w:r>
      <w:r>
        <w:rPr>
          <w:color w:val="FA48CA"/>
        </w:rPr>
        <w:t xml:space="preserve">ordenaba </w:t>
      </w:r>
      <w:r>
        <w:rPr>
          <w:color w:val="000000"/>
        </w:rPr>
        <w:t xml:space="preserve">su </w:t>
      </w:r>
      <w:r>
        <w:rPr>
          <w:color w:val="FA48CA"/>
        </w:rPr>
        <w:t xml:space="preserve">retirada </w:t>
      </w:r>
      <w:r>
        <w:rPr>
          <w:color w:val="000000"/>
        </w:rPr>
        <w:t xml:space="preserve">. </w:t>
      </w:r>
      <w:r>
        <w:rPr>
          <w:color w:val="FA48CA"/>
        </w:rPr>
        <w:t xml:space="preserve">Daba </w:t>
      </w:r>
      <w:r>
        <w:rPr>
          <w:color w:val="000000"/>
        </w:rPr>
        <w:t xml:space="preserve">una </w:t>
      </w:r>
      <w:r>
        <w:rPr>
          <w:color w:val="FA48CA"/>
        </w:rPr>
        <w:t xml:space="preserve">plazo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, </w:t>
      </w:r>
      <w:r>
        <w:rPr>
          <w:color w:val="FA48CA"/>
        </w:rPr>
        <w:t xml:space="preserve">Joaquim-Torra </w:t>
      </w:r>
      <w:r>
        <w:rPr>
          <w:color w:val="000000"/>
        </w:rPr>
        <w:t xml:space="preserve">, </w:t>
      </w:r>
      <w:r>
        <w:rPr>
          <w:color w:val="FA48CA"/>
        </w:rPr>
        <w:t xml:space="preserve">aseguraba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FA48CA"/>
        </w:rPr>
        <w:t xml:space="preserve">retiraría </w:t>
      </w:r>
      <w:r>
        <w:rPr>
          <w:color w:val="FA48CA"/>
        </w:rPr>
        <w:t xml:space="preserve">alegando </w:t>
      </w:r>
      <w:r>
        <w:rPr>
          <w:color w:val="FA48CA"/>
        </w:rPr>
        <w:t xml:space="preserve">derecho </w:t>
      </w:r>
      <w:r>
        <w:rPr>
          <w:color w:val="000000"/>
        </w:rPr>
        <w:t xml:space="preserve">de </w:t>
      </w:r>
      <w:r>
        <w:rPr>
          <w:color w:val="FA48CA"/>
        </w:rPr>
        <w:t xml:space="preserve">libertad </w:t>
      </w:r>
      <w:r>
        <w:rPr>
          <w:color w:val="000000"/>
        </w:rPr>
        <w:t xml:space="preserve">de </w:t>
      </w:r>
      <w:r>
        <w:rPr>
          <w:color w:val="FA48CA"/>
        </w:rPr>
        <w:t xml:space="preserve">expresión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FA48CA"/>
        </w:rPr>
        <w:t xml:space="preserve">puede </w:t>
      </w:r>
      <w:r>
        <w:rPr>
          <w:color w:val="FA48CA"/>
        </w:rPr>
        <w:t xml:space="preserve">desembocar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otoño </w:t>
      </w:r>
      <w:r>
        <w:rPr>
          <w:color w:val="FA48CA"/>
        </w:rPr>
        <w:t xml:space="preserve">caliente </w:t>
      </w:r>
      <w:r>
        <w:rPr>
          <w:color w:val="000000"/>
        </w:rPr>
        <w:t xml:space="preserve">en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frenar </w:t>
      </w:r>
      <w:r>
        <w:rPr>
          <w:color w:val="000000"/>
        </w:rPr>
        <w:t xml:space="preserve">los </w:t>
      </w:r>
      <w:r>
        <w:rPr>
          <w:color w:val="FA48CA"/>
        </w:rPr>
        <w:t xml:space="preserve">posibles </w:t>
      </w:r>
      <w:r>
        <w:rPr>
          <w:color w:val="FA48CA"/>
        </w:rPr>
        <w:t xml:space="preserve">incidentes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FA48CA"/>
        </w:rPr>
        <w:t xml:space="preserve">contarán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nuevo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FA48CA"/>
        </w:rPr>
        <w:t xml:space="preserve">cosas </w:t>
      </w:r>
      <w:r>
        <w:rPr>
          <w:color w:val="000000"/>
        </w:rPr>
        <w:t xml:space="preserve">,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recurso </w:t>
      </w:r>
      <w:r>
        <w:rPr>
          <w:color w:val="000000"/>
        </w:rPr>
        <w:t xml:space="preserve">poco </w:t>
      </w:r>
      <w:r>
        <w:rPr>
          <w:color w:val="FA48CA"/>
        </w:rPr>
        <w:t xml:space="preserve">utilizado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FA48CA"/>
        </w:rPr>
        <w:t xml:space="preserve">actúa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A48CA"/>
        </w:rPr>
        <w:t xml:space="preserve">espráis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FA48CA"/>
        </w:rPr>
        <w:t xml:space="preserve">pimienta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FA48CA"/>
        </w:rPr>
        <w:t xml:space="preserve">visto </w:t>
      </w:r>
      <w:r>
        <w:rPr>
          <w:color w:val="FA48CA"/>
        </w:rPr>
        <w:t xml:space="preserve">utilizar </w:t>
      </w:r>
      <w:r>
        <w:rPr>
          <w:color w:val="FA48CA"/>
        </w:rPr>
        <w:t xml:space="preserve">recientemente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de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y </w:t>
      </w:r>
      <w:r>
        <w:rPr>
          <w:color w:val="FA48CA"/>
        </w:rPr>
        <w:t xml:space="preserve">francesa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provoca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sensación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ahogo </w:t>
      </w:r>
      <w:r>
        <w:rPr>
          <w:color w:val="000000"/>
        </w:rPr>
        <w:t xml:space="preserve">y </w:t>
      </w:r>
      <w:r>
        <w:rPr>
          <w:color w:val="FA48CA"/>
        </w:rPr>
        <w:t xml:space="preserve">fuerte </w:t>
      </w:r>
      <w:r>
        <w:rPr>
          <w:color w:val="FA48CA"/>
        </w:rPr>
        <w:t xml:space="preserve">irritación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ojos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desaparece </w:t>
      </w:r>
      <w:r>
        <w:rPr>
          <w:color w:val="000000"/>
        </w:rPr>
        <w:t xml:space="preserve">en </w:t>
      </w:r>
      <w:r>
        <w:rPr>
          <w:color w:val="FA48CA"/>
        </w:rPr>
        <w:t xml:space="preserve">media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FA48CA"/>
        </w:rPr>
        <w:t xml:space="preserve">disponen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desde </w:t>
      </w:r>
      <w:r>
        <w:rPr>
          <w:color w:val="FA48CA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FA48CA"/>
        </w:rPr>
        <w:t xml:space="preserve">ahora </w:t>
      </w:r>
      <w:r>
        <w:rPr>
          <w:color w:val="000000"/>
        </w:rPr>
        <w:t xml:space="preserve">cuando </w:t>
      </w:r>
      <w:r>
        <w:rPr>
          <w:color w:val="FA48CA"/>
        </w:rPr>
        <w:t xml:space="preserve">contempla </w:t>
      </w:r>
      <w:r>
        <w:rPr>
          <w:color w:val="FA48CA"/>
        </w:rPr>
        <w:t xml:space="preserve">usarlos </w:t>
      </w:r>
      <w:r>
        <w:rPr>
          <w:color w:val="000000"/>
        </w:rPr>
        <w:t xml:space="preserve">por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FA48CA"/>
        </w:rPr>
        <w:t xml:space="preserve">hacen </w:t>
      </w:r>
      <w:r>
        <w:rPr>
          <w:color w:val="000000"/>
        </w:rPr>
        <w:t xml:space="preserve">esta </w:t>
      </w:r>
      <w:r>
        <w:rPr>
          <w:color w:val="FA48CA"/>
        </w:rPr>
        <w:t xml:space="preserve">precisión </w:t>
      </w:r>
      <w:r>
        <w:rPr>
          <w:color w:val="000000"/>
        </w:rPr>
        <w:t xml:space="preserve">: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FA48CA"/>
        </w:rPr>
        <w:t xml:space="preserve">situaciones </w:t>
      </w:r>
      <w:r>
        <w:rPr>
          <w:color w:val="FA48CA"/>
        </w:rPr>
        <w:t xml:space="preserve">excepcionales </w:t>
      </w:r>
      <w:r>
        <w:rPr>
          <w:color w:val="000000"/>
        </w:rPr>
        <w:t xml:space="preserve">y </w:t>
      </w:r>
      <w:r>
        <w:rPr>
          <w:color w:val="FA48CA"/>
        </w:rPr>
        <w:t xml:space="preserve">frente </w:t>
      </w:r>
      <w:r>
        <w:rPr>
          <w:color w:val="000000"/>
        </w:rPr>
        <w:t xml:space="preserve">a </w:t>
      </w:r>
      <w:r>
        <w:rPr>
          <w:color w:val="FA48CA"/>
        </w:rPr>
        <w:t xml:space="preserve">grupos </w:t>
      </w:r>
      <w:r>
        <w:rPr>
          <w:color w:val="000000"/>
        </w:rPr>
        <w:t xml:space="preserve">muy </w:t>
      </w:r>
      <w:r>
        <w:rPr>
          <w:color w:val="FA48CA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decisión </w:t>
      </w:r>
      <w:r>
        <w:rPr>
          <w:color w:val="000000"/>
        </w:rPr>
        <w:t xml:space="preserve">se </w:t>
      </w:r>
      <w:r>
        <w:rPr>
          <w:color w:val="FA48CA"/>
        </w:rPr>
        <w:t xml:space="preserve">toma </w:t>
      </w:r>
      <w:r>
        <w:rPr>
          <w:color w:val="000000"/>
        </w:rPr>
        <w:t xml:space="preserve">en </w:t>
      </w:r>
      <w:r>
        <w:rPr>
          <w:color w:val="FA48CA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calendario </w:t>
      </w:r>
      <w:r>
        <w:rPr>
          <w:color w:val="000000"/>
        </w:rPr>
        <w:t xml:space="preserve">Esta </w:t>
      </w:r>
      <w:r>
        <w:rPr>
          <w:color w:val="FA48CA"/>
        </w:rPr>
        <w:t xml:space="preserve">decisión </w:t>
      </w:r>
      <w:r>
        <w:rPr>
          <w:color w:val="000000"/>
        </w:rPr>
        <w:t xml:space="preserve">se </w:t>
      </w:r>
      <w:r>
        <w:rPr>
          <w:color w:val="FA48CA"/>
        </w:rPr>
        <w:t xml:space="preserve">toma </w:t>
      </w:r>
      <w:r>
        <w:rPr>
          <w:color w:val="000000"/>
        </w:rPr>
        <w:t xml:space="preserve">en </w:t>
      </w:r>
      <w:r>
        <w:rPr>
          <w:color w:val="FA48CA"/>
        </w:rPr>
        <w:t xml:space="preserve">vísperas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calendario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prevé </w:t>
      </w:r>
      <w:r>
        <w:rPr>
          <w:color w:val="FA48CA"/>
        </w:rPr>
        <w:t xml:space="preserve">conflictivo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quincena </w:t>
      </w:r>
      <w:r>
        <w:rPr>
          <w:color w:val="000000"/>
        </w:rPr>
        <w:t xml:space="preserve">de </w:t>
      </w:r>
      <w:r>
        <w:rPr>
          <w:color w:val="FA48CA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conocerá </w:t>
      </w:r>
      <w:r>
        <w:rPr>
          <w:color w:val="000000"/>
        </w:rPr>
        <w:t xml:space="preserve">la </w:t>
      </w:r>
      <w:r>
        <w:rPr>
          <w:color w:val="FA48CA"/>
        </w:rPr>
        <w:t xml:space="preserve">sentencia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FA48CA"/>
        </w:rPr>
        <w:t xml:space="preserve">procés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cumplen </w:t>
      </w:r>
      <w:r>
        <w:rPr>
          <w:color w:val="000000"/>
        </w:rPr>
        <w:t xml:space="preserve">dos </w:t>
      </w:r>
      <w:r>
        <w:rPr>
          <w:color w:val="FA48CA"/>
        </w:rPr>
        <w:t xml:space="preserve">años </w:t>
      </w:r>
      <w:r>
        <w:rPr>
          <w:color w:val="000000"/>
        </w:rPr>
        <w:t xml:space="preserve">del </w:t>
      </w:r>
      <w:r>
        <w:rPr>
          <w:color w:val="FA48CA"/>
        </w:rPr>
        <w:t xml:space="preserve">refrendum </w:t>
      </w:r>
      <w:r>
        <w:rPr>
          <w:color w:val="FA48CA"/>
        </w:rPr>
        <w:t xml:space="preserve">ilegal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Hispanidad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novedades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FA48CA"/>
        </w:rPr>
        <w:t xml:space="preserve">material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FA48CA"/>
        </w:rPr>
        <w:t xml:space="preserve">nuevas </w:t>
      </w:r>
      <w:r>
        <w:rPr>
          <w:color w:val="FA48CA"/>
        </w:rPr>
        <w:t xml:space="preserve">vallas </w:t>
      </w:r>
      <w:r>
        <w:rPr>
          <w:color w:val="000000"/>
        </w:rPr>
        <w:t xml:space="preserve">de </w:t>
      </w:r>
      <w:r>
        <w:rPr>
          <w:color w:val="FA48CA"/>
        </w:rPr>
        <w:t xml:space="preserve">metro </w:t>
      </w:r>
      <w:r>
        <w:rPr>
          <w:color w:val="000000"/>
        </w:rPr>
        <w:t xml:space="preserve">y </w:t>
      </w:r>
      <w:r>
        <w:rPr>
          <w:color w:val="FA48CA"/>
        </w:rPr>
        <w:t xml:space="preserve">medio </w:t>
      </w:r>
      <w:r>
        <w:rPr>
          <w:color w:val="000000"/>
        </w:rPr>
        <w:t xml:space="preserve">que </w:t>
      </w:r>
      <w:r>
        <w:rPr>
          <w:color w:val="FA48CA"/>
        </w:rPr>
        <w:t xml:space="preserve">sustituirán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metálicas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siempre </w:t>
      </w:r>
      <w:r>
        <w:rPr>
          <w:color w:val="FA48CA"/>
        </w:rPr>
        <w:t xml:space="preserve">buscando </w:t>
      </w:r>
      <w:r>
        <w:rPr>
          <w:color w:val="000000"/>
        </w:rPr>
        <w:t xml:space="preserve">el </w:t>
      </w:r>
      <w:r>
        <w:rPr>
          <w:color w:val="FA48CA"/>
        </w:rPr>
        <w:t xml:space="preserve">objetivo </w:t>
      </w:r>
      <w:r>
        <w:rPr>
          <w:color w:val="FA48CA"/>
        </w:rPr>
        <w:t xml:space="preserve">prioritario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podrían </w:t>
      </w:r>
      <w:r>
        <w:rPr>
          <w:color w:val="FA48CA"/>
        </w:rPr>
        <w:t xml:space="preserve">disponer </w:t>
      </w:r>
      <w:r>
        <w:rPr>
          <w:color w:val="000000"/>
        </w:rPr>
        <w:t xml:space="preserve">de </w:t>
      </w:r>
      <w:r>
        <w:rPr>
          <w:color w:val="FA48CA"/>
        </w:rPr>
        <w:t xml:space="preserve">redes </w:t>
      </w:r>
      <w:r>
        <w:rPr>
          <w:color w:val="FA48CA"/>
        </w:rPr>
        <w:t xml:space="preserve">irrompibles </w:t>
      </w:r>
      <w:r>
        <w:rPr>
          <w:color w:val="000000"/>
        </w:rPr>
        <w:t xml:space="preserve">que </w:t>
      </w:r>
      <w:r>
        <w:rPr>
          <w:color w:val="FA48CA"/>
        </w:rPr>
        <w:t xml:space="preserve">ejercerán </w:t>
      </w:r>
      <w:r>
        <w:rPr>
          <w:color w:val="000000"/>
        </w:rPr>
        <w:t xml:space="preserve">de </w:t>
      </w:r>
      <w:r>
        <w:rPr>
          <w:color w:val="FA48CA"/>
        </w:rPr>
        <w:t xml:space="preserve">separadores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multitud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51 </w:t>
      </w:r>
      <w:r>
        <w:rPr>
          <w:color w:val="FA48CA"/>
        </w:rPr>
        <w:t xml:space="preserve">años </w:t>
      </w:r>
      <w:r>
        <w:rPr>
          <w:color w:val="000000"/>
        </w:rPr>
        <w:t xml:space="preserve">ha </w:t>
      </w:r>
      <w:r>
        <w:rPr>
          <w:color w:val="FA48CA"/>
        </w:rPr>
        <w:t xml:space="preserve">ingresado </w:t>
      </w:r>
      <w:r>
        <w:rPr>
          <w:color w:val="000000"/>
        </w:rPr>
        <w:t xml:space="preserve">en </w:t>
      </w:r>
      <w:r>
        <w:rPr>
          <w:color w:val="FA48CA"/>
        </w:rPr>
        <w:t xml:space="preserve">prisión </w:t>
      </w:r>
      <w:r>
        <w:rPr>
          <w:color w:val="000000"/>
        </w:rPr>
        <w:t xml:space="preserve">, </w:t>
      </w:r>
      <w:r>
        <w:rPr>
          <w:color w:val="FA48CA"/>
        </w:rPr>
        <w:t xml:space="preserve">acusado </w:t>
      </w:r>
      <w:r>
        <w:rPr>
          <w:color w:val="000000"/>
        </w:rPr>
        <w:t xml:space="preserve">de </w:t>
      </w:r>
      <w:r>
        <w:rPr>
          <w:color w:val="FA48CA"/>
        </w:rPr>
        <w:t xml:space="preserve">enaltecimiento </w:t>
      </w:r>
      <w:r>
        <w:rPr>
          <w:color w:val="000000"/>
        </w:rPr>
        <w:t xml:space="preserve">del </w:t>
      </w:r>
      <w:r>
        <w:rPr>
          <w:color w:val="FA48CA"/>
        </w:rPr>
        <w:t xml:space="preserve">terrorismo </w:t>
      </w:r>
      <w:r>
        <w:rPr>
          <w:color w:val="000000"/>
        </w:rPr>
        <w:t xml:space="preserve">y </w:t>
      </w:r>
      <w:r>
        <w:rPr>
          <w:color w:val="FA48CA"/>
        </w:rPr>
        <w:t xml:space="preserve">pertenencia </w:t>
      </w:r>
      <w:r>
        <w:rPr>
          <w:color w:val="000000"/>
        </w:rPr>
        <w:t xml:space="preserve">a </w:t>
      </w:r>
      <w:r>
        <w:rPr>
          <w:color w:val="000000"/>
        </w:rPr>
        <w:t xml:space="preserve">Estado </w:t>
      </w:r>
      <w:r>
        <w:rPr>
          <w:color w:val="FA48CA"/>
        </w:rPr>
        <w:t xml:space="preserve">Islámico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detención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vivienda </w:t>
      </w:r>
      <w:r>
        <w:rPr>
          <w:color w:val="FA48CA"/>
        </w:rPr>
        <w:t xml:space="preserve">manuales </w:t>
      </w:r>
      <w:r>
        <w:rPr>
          <w:color w:val="000000"/>
        </w:rPr>
        <w:t xml:space="preserve">para </w:t>
      </w:r>
      <w:r>
        <w:rPr>
          <w:color w:val="FA48CA"/>
        </w:rPr>
        <w:t xml:space="preserve">cometer </w:t>
      </w:r>
      <w:r>
        <w:rPr>
          <w:color w:val="FA48CA"/>
        </w:rPr>
        <w:t xml:space="preserve">atentados </w:t>
      </w:r>
      <w:r>
        <w:rPr>
          <w:color w:val="FA48CA"/>
        </w:rPr>
        <w:t xml:space="preserve">empleando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con </w:t>
      </w:r>
      <w:r>
        <w:rPr>
          <w:color w:val="FA48CA"/>
        </w:rPr>
        <w:t xml:space="preserve">explosivos </w:t>
      </w:r>
      <w:r>
        <w:rPr>
          <w:color w:val="000000"/>
        </w:rPr>
        <w:t xml:space="preserve">y </w:t>
      </w:r>
      <w:r>
        <w:rPr>
          <w:color w:val="FA48CA"/>
        </w:rPr>
        <w:t xml:space="preserve">armas </w:t>
      </w:r>
      <w:r>
        <w:rPr>
          <w:color w:val="FA48CA"/>
        </w:rPr>
        <w:t xml:space="preserve">blancas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su </w:t>
      </w:r>
      <w:r>
        <w:rPr>
          <w:color w:val="FA48CA"/>
        </w:rPr>
        <w:t xml:space="preserve">presión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régimen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000000"/>
        </w:rPr>
        <w:t xml:space="preserve">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mandar </w:t>
      </w:r>
      <w:r>
        <w:rPr>
          <w:color w:val="000000"/>
        </w:rPr>
        <w:t xml:space="preserve">más </w:t>
      </w:r>
      <w:r>
        <w:rPr>
          <w:color w:val="FA48CA"/>
        </w:rPr>
        <w:t xml:space="preserve">soldados </w:t>
      </w:r>
      <w:r>
        <w:rPr>
          <w:color w:val="000000"/>
        </w:rPr>
        <w:t xml:space="preserve">a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FA48CA"/>
        </w:rPr>
        <w:t xml:space="preserve">Emiratos </w:t>
      </w:r>
      <w:r>
        <w:rPr>
          <w:color w:val="FA48CA"/>
        </w:rPr>
        <w:t xml:space="preserve">rabes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especificar </w:t>
      </w:r>
      <w:r>
        <w:rPr>
          <w:color w:val="000000"/>
        </w:rPr>
        <w:t xml:space="preserve">el </w:t>
      </w:r>
      <w:r>
        <w:rPr>
          <w:color w:val="FA48CA"/>
        </w:rPr>
        <w:t xml:space="preserve">número </w:t>
      </w:r>
      <w:r>
        <w:rPr>
          <w:color w:val="000000"/>
        </w:rPr>
        <w:t xml:space="preserve">de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Pentágono </w:t>
      </w:r>
      <w:r>
        <w:rPr>
          <w:color w:val="000000"/>
        </w:rPr>
        <w:t xml:space="preserve">ha </w:t>
      </w:r>
      <w:r>
        <w:rPr>
          <w:color w:val="FA48CA"/>
        </w:rPr>
        <w:t xml:space="preserve">anunciado </w:t>
      </w:r>
      <w:r>
        <w:rPr>
          <w:color w:val="000000"/>
        </w:rPr>
        <w:t xml:space="preserve">que </w:t>
      </w:r>
      <w:r>
        <w:rPr>
          <w:color w:val="FA48CA"/>
        </w:rPr>
        <w:t xml:space="preserve">varias </w:t>
      </w:r>
      <w:r>
        <w:rPr>
          <w:color w:val="FA48CA"/>
        </w:rPr>
        <w:t xml:space="preserve">unidades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defensa </w:t>
      </w:r>
      <w:r>
        <w:rPr>
          <w:color w:val="FA48CA"/>
        </w:rPr>
        <w:t xml:space="preserve">antiaérea </w:t>
      </w:r>
      <w:r>
        <w:rPr>
          <w:color w:val="000000"/>
        </w:rPr>
        <w:t xml:space="preserve">se </w:t>
      </w:r>
      <w:r>
        <w:rPr>
          <w:color w:val="FA48CA"/>
        </w:rPr>
        <w:t xml:space="preserve">desplegarán </w:t>
      </w:r>
      <w:r>
        <w:rPr>
          <w:color w:val="FA48CA"/>
        </w:rPr>
        <w:t xml:space="preserve">proximamente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del </w:t>
      </w:r>
      <w:r>
        <w:rPr>
          <w:color w:val="FA48CA"/>
        </w:rPr>
        <w:t xml:space="preserve">Golfo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al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principales </w:t>
      </w:r>
      <w:r>
        <w:rPr>
          <w:color w:val="FA48CA"/>
        </w:rPr>
        <w:t xml:space="preserve">refinerías </w:t>
      </w:r>
      <w:r>
        <w:rPr>
          <w:color w:val="000000"/>
        </w:rPr>
        <w:t xml:space="preserve">de </w:t>
      </w:r>
      <w:r>
        <w:rPr>
          <w:color w:val="FA48CA"/>
        </w:rPr>
        <w:t xml:space="preserve">petróleo </w:t>
      </w:r>
      <w:r>
        <w:rPr>
          <w:color w:val="FA48CA"/>
        </w:rPr>
        <w:t xml:space="preserve">saudíes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FA48CA"/>
        </w:rPr>
        <w:t xml:space="preserve">Trump </w:t>
      </w:r>
      <w:r>
        <w:rPr>
          <w:color w:val="FA48CA"/>
        </w:rPr>
        <w:t xml:space="preserve">impone </w:t>
      </w:r>
      <w:r>
        <w:rPr>
          <w:color w:val="FA48CA"/>
        </w:rPr>
        <w:t xml:space="preserve">nuevas </w:t>
      </w:r>
      <w:r>
        <w:rPr>
          <w:color w:val="000000"/>
        </w:rPr>
        <w:t xml:space="preserve">y </w:t>
      </w:r>
      <w:r>
        <w:rPr>
          <w:color w:val="FA48CA"/>
        </w:rPr>
        <w:t xml:space="preserve">duras </w:t>
      </w:r>
      <w:r>
        <w:rPr>
          <w:color w:val="FA48CA"/>
        </w:rPr>
        <w:t xml:space="preserve">sanciones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Banco-Nacional </w:t>
      </w:r>
      <w:r>
        <w:rPr>
          <w:color w:val="000000"/>
        </w:rPr>
        <w:t xml:space="preserve">de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de </w:t>
      </w:r>
      <w:r>
        <w:rPr>
          <w:color w:val="FA48CA"/>
        </w:rPr>
        <w:t xml:space="preserve">Teherán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FA48CA"/>
        </w:rPr>
        <w:t xml:space="preserve">despliegue </w:t>
      </w:r>
      <w:r>
        <w:rPr>
          <w:color w:val="FA48CA"/>
        </w:rPr>
        <w:t xml:space="preserve">militar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FA48CA"/>
        </w:rPr>
        <w:t xml:space="preserve">inmediata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FA48CA"/>
        </w:rPr>
        <w:t xml:space="preserve">agresiva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encargado </w:t>
      </w:r>
      <w:r>
        <w:rPr>
          <w:color w:val="000000"/>
        </w:rPr>
        <w:t xml:space="preserve">de </w:t>
      </w:r>
      <w:r>
        <w:rPr>
          <w:color w:val="FA48CA"/>
        </w:rPr>
        <w:t xml:space="preserve">ello </w:t>
      </w:r>
      <w:r>
        <w:rPr>
          <w:color w:val="000000"/>
        </w:rPr>
        <w:t xml:space="preserve">el </w:t>
      </w:r>
      <w:r>
        <w:rPr>
          <w:color w:val="FA48CA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Guardias-Revolucionarios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cuerpo </w:t>
      </w:r>
      <w:r>
        <w:rPr>
          <w:color w:val="000000"/>
        </w:rPr>
        <w:t xml:space="preserve">de </w:t>
      </w:r>
      <w:r>
        <w:rPr>
          <w:color w:val="FA48CA"/>
        </w:rPr>
        <w:t xml:space="preserve">élite </w:t>
      </w:r>
      <w:r>
        <w:rPr>
          <w:color w:val="000000"/>
        </w:rPr>
        <w:t xml:space="preserve">del </w:t>
      </w:r>
      <w:r>
        <w:rPr>
          <w:color w:val="FA48CA"/>
        </w:rPr>
        <w:t xml:space="preserve">ejercito </w:t>
      </w:r>
      <w:r>
        <w:rPr>
          <w:color w:val="000000"/>
        </w:rPr>
        <w:t xml:space="preserve">. </w:t>
      </w:r>
      <w:r>
        <w:rPr>
          <w:color w:val="FA48CA"/>
        </w:rPr>
        <w:t xml:space="preserve">Dice </w:t>
      </w:r>
      <w:r>
        <w:rPr>
          <w:color w:val="000000"/>
        </w:rPr>
        <w:t xml:space="preserve">que </w:t>
      </w:r>
      <w:r>
        <w:rPr>
          <w:color w:val="FA48CA"/>
        </w:rPr>
        <w:t xml:space="preserve">perseguirán </w:t>
      </w:r>
      <w:r>
        <w:rPr>
          <w:color w:val="000000"/>
        </w:rPr>
        <w:t xml:space="preserve">a </w:t>
      </w:r>
      <w:r>
        <w:rPr>
          <w:color w:val="FA48CA"/>
        </w:rPr>
        <w:t xml:space="preserve">cualquiera </w:t>
      </w:r>
      <w:r>
        <w:rPr>
          <w:color w:val="000000"/>
        </w:rPr>
        <w:t xml:space="preserve">que </w:t>
      </w:r>
      <w:r>
        <w:rPr>
          <w:color w:val="FA48CA"/>
        </w:rPr>
        <w:t xml:space="preserve">ataque </w:t>
      </w:r>
      <w:r>
        <w:rPr>
          <w:color w:val="000000"/>
        </w:rPr>
        <w:t xml:space="preserve">a </w:t>
      </w:r>
      <w:r>
        <w:rPr>
          <w:color w:val="FA48CA"/>
        </w:rPr>
        <w:t xml:space="preserve">Irán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FA48CA"/>
        </w:rPr>
        <w:t xml:space="preserve">alguien </w:t>
      </w:r>
      <w:r>
        <w:rPr>
          <w:color w:val="FA48CA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FA48CA"/>
        </w:rPr>
        <w:t xml:space="preserve">territorio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FA48CA"/>
        </w:rPr>
        <w:t xml:space="preserve">principal </w:t>
      </w:r>
      <w:r>
        <w:rPr>
          <w:color w:val="FA48CA"/>
        </w:rPr>
        <w:t xml:space="preserve">campo </w:t>
      </w:r>
      <w:r>
        <w:rPr>
          <w:color w:val="000000"/>
        </w:rPr>
        <w:t xml:space="preserve">de </w:t>
      </w:r>
      <w:r>
        <w:rPr>
          <w:color w:val="FA48CA"/>
        </w:rPr>
        <w:t xml:space="preserve">batalla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FA48CA"/>
        </w:rPr>
        <w:t xml:space="preserve">Seguiremos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FA48CA"/>
        </w:rPr>
        <w:t xml:space="preserve">total </w:t>
      </w:r>
      <w:r>
        <w:rPr>
          <w:color w:val="FA48CA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dejaremos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FA48CA"/>
        </w:rPr>
        <w:t xml:space="preserve">rincón </w:t>
      </w:r>
      <w:r>
        <w:rPr>
          <w:color w:val="000000"/>
        </w:rPr>
        <w:t xml:space="preserve">a </w:t>
      </w:r>
      <w:r>
        <w:rPr>
          <w:color w:val="FA48CA"/>
        </w:rPr>
        <w:t xml:space="preserve">salvo </w:t>
      </w:r>
      <w:r>
        <w:rPr>
          <w:color w:val="000000"/>
        </w:rPr>
        <w:t xml:space="preserve">. </w:t>
      </w:r>
      <w:r>
        <w:rPr>
          <w:color w:val="FA48CA"/>
        </w:rPr>
        <w:t xml:space="preserve">Tenedlo </w:t>
      </w:r>
      <w:r>
        <w:rPr>
          <w:color w:val="000000"/>
        </w:rPr>
        <w:t xml:space="preserve">en </w:t>
      </w:r>
      <w:r>
        <w:rPr>
          <w:color w:val="FA48CA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cometáis </w:t>
      </w:r>
      <w:r>
        <w:rPr>
          <w:color w:val="FA48CA"/>
        </w:rPr>
        <w:t xml:space="preserve">errores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FA48CA"/>
        </w:rPr>
        <w:t xml:space="preserve">crisis </w:t>
      </w:r>
      <w:r>
        <w:rPr>
          <w:color w:val="000000"/>
        </w:rPr>
        <w:t xml:space="preserve">con </w:t>
      </w:r>
      <w:r>
        <w:rPr>
          <w:color w:val="FA48CA"/>
        </w:rPr>
        <w:t xml:space="preserve">Irán </w:t>
      </w:r>
      <w:r>
        <w:rPr>
          <w:color w:val="000000"/>
        </w:rPr>
        <w:t xml:space="preserve">estará </w:t>
      </w:r>
      <w:r>
        <w:rPr>
          <w:color w:val="FA48CA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FA48CA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empieza </w:t>
      </w:r>
      <w:r>
        <w:rPr>
          <w:color w:val="000000"/>
        </w:rPr>
        <w:t xml:space="preserve">el </w:t>
      </w:r>
      <w:r>
        <w:rPr>
          <w:color w:val="FA48CA"/>
        </w:rPr>
        <w:t xml:space="preserve">martes </w:t>
      </w:r>
      <w:r>
        <w:rPr>
          <w:color w:val="000000"/>
        </w:rPr>
        <w:t xml:space="preserve">. </w:t>
      </w:r>
      <w:r>
        <w:rPr>
          <w:color w:val="FA48CA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Trump </w:t>
      </w:r>
      <w:r>
        <w:rPr>
          <w:color w:val="FA48CA"/>
        </w:rPr>
        <w:t xml:space="preserve">sigue </w:t>
      </w:r>
      <w:r>
        <w:rPr>
          <w:color w:val="000000"/>
        </w:rPr>
        <w:t xml:space="preserve">con </w:t>
      </w:r>
      <w:r>
        <w:rPr>
          <w:color w:val="FA48CA"/>
        </w:rPr>
        <w:t xml:space="preserve">atención </w:t>
      </w:r>
      <w:r>
        <w:rPr>
          <w:color w:val="000000"/>
        </w:rPr>
        <w:t xml:space="preserve">las </w:t>
      </w:r>
      <w:r>
        <w:rPr>
          <w:color w:val="FA48CA"/>
        </w:rPr>
        <w:t xml:space="preserve">marchas </w:t>
      </w:r>
      <w:r>
        <w:rPr>
          <w:color w:val="FA48CA"/>
        </w:rPr>
        <w:t xml:space="preserve">convocadas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hacer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en </w:t>
      </w:r>
      <w:r>
        <w:rPr>
          <w:color w:val="FA48CA"/>
        </w:rPr>
        <w:t xml:space="preserve">varias </w:t>
      </w:r>
      <w:r>
        <w:rPr>
          <w:color w:val="FA48CA"/>
        </w:rPr>
        <w:t xml:space="preserve">ciudades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Nueva-York </w:t>
      </w:r>
      <w:r>
        <w:rPr>
          <w:color w:val="000000"/>
        </w:rPr>
        <w:t xml:space="preserve">, </w:t>
      </w:r>
      <w:r>
        <w:rPr>
          <w:color w:val="FA48CA"/>
        </w:rPr>
        <w:t xml:space="preserve">José </w:t>
      </w:r>
      <w:r>
        <w:rPr>
          <w:color w:val="FA48CA"/>
        </w:rPr>
        <w:t xml:space="preserve">ngel </w:t>
      </w:r>
      <w:r>
        <w:rPr>
          <w:color w:val="FA48CA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imagen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60 </w:t>
      </w:r>
      <w:r>
        <w:rPr>
          <w:color w:val="FA48CA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FA48CA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marchas </w:t>
      </w:r>
      <w:r>
        <w:rPr>
          <w:color w:val="FA48CA"/>
        </w:rPr>
        <w:t xml:space="preserve">exigen </w:t>
      </w:r>
      <w:r>
        <w:rPr>
          <w:color w:val="FA48CA"/>
        </w:rPr>
        <w:t xml:space="preserve">medidas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abuso </w:t>
      </w:r>
      <w:r>
        <w:rPr>
          <w:color w:val="000000"/>
        </w:rPr>
        <w:t xml:space="preserve">de </w:t>
      </w:r>
      <w:r>
        <w:rPr>
          <w:color w:val="FA48CA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corrupción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desigualdad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práctica </w:t>
      </w:r>
      <w:r>
        <w:rPr>
          <w:color w:val="000000"/>
        </w:rPr>
        <w:t xml:space="preserve">, </w:t>
      </w:r>
      <w:r>
        <w:rPr>
          <w:color w:val="000000"/>
        </w:rPr>
        <w:t xml:space="preserve">contra </w:t>
      </w:r>
      <w:r>
        <w:rPr>
          <w:color w:val="FA48CA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nadie </w:t>
      </w:r>
      <w:r>
        <w:rPr>
          <w:color w:val="000000"/>
        </w:rPr>
        <w:t xml:space="preserve">se </w:t>
      </w:r>
      <w:r>
        <w:rPr>
          <w:color w:val="FA48CA"/>
        </w:rPr>
        <w:t xml:space="preserve">equivoque </w:t>
      </w:r>
      <w:r>
        <w:rPr>
          <w:color w:val="000000"/>
        </w:rPr>
        <w:t xml:space="preserve">, </w:t>
      </w:r>
      <w:r>
        <w:rPr>
          <w:color w:val="FA48CA"/>
        </w:rPr>
        <w:t xml:space="preserve">mantiene </w:t>
      </w:r>
      <w:r>
        <w:rPr>
          <w:color w:val="000000"/>
        </w:rPr>
        <w:t xml:space="preserve">su </w:t>
      </w:r>
      <w:r>
        <w:rPr>
          <w:color w:val="FA48CA"/>
        </w:rPr>
        <w:t xml:space="preserve">apoyo </w:t>
      </w:r>
      <w:r>
        <w:rPr>
          <w:color w:val="FA48CA"/>
        </w:rPr>
        <w:t xml:space="preserve">sólido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A48CA"/>
        </w:rPr>
        <w:t xml:space="preserve">detesta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FA48CA"/>
        </w:rPr>
        <w:t xml:space="preserve">moviliza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FA48CA"/>
        </w:rPr>
        <w:t xml:space="preserve">Duros </w:t>
      </w:r>
      <w:r>
        <w:rPr>
          <w:color w:val="FA48CA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FA48CA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coincidido </w:t>
      </w:r>
      <w:r>
        <w:rPr>
          <w:color w:val="FA48CA"/>
        </w:rPr>
        <w:t xml:space="preserve">varias </w:t>
      </w:r>
      <w:r>
        <w:rPr>
          <w:color w:val="FA48CA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A48CA"/>
        </w:rPr>
        <w:t xml:space="preserve">chalecos </w:t>
      </w:r>
      <w:r>
        <w:rPr>
          <w:color w:val="FA48CA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violentos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FA48CA"/>
        </w:rPr>
        <w:t xml:space="preserve">montando </w:t>
      </w:r>
      <w:r>
        <w:rPr>
          <w:color w:val="FA48CA"/>
        </w:rPr>
        <w:t xml:space="preserve">barricadas </w:t>
      </w:r>
      <w:r>
        <w:rPr>
          <w:color w:val="000000"/>
        </w:rPr>
        <w:t xml:space="preserve">y </w:t>
      </w:r>
      <w:r>
        <w:rPr>
          <w:color w:val="FA48CA"/>
        </w:rPr>
        <w:t xml:space="preserve">provocando </w:t>
      </w:r>
      <w:r>
        <w:rPr>
          <w:color w:val="FA48CA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7.000 </w:t>
      </w:r>
      <w:r>
        <w:rPr>
          <w:color w:val="FA48CA"/>
        </w:rPr>
        <w:t xml:space="preserve">agentes </w:t>
      </w:r>
      <w:r>
        <w:rPr>
          <w:color w:val="000000"/>
        </w:rPr>
        <w:t xml:space="preserve">han </w:t>
      </w:r>
      <w:r>
        <w:rPr>
          <w:color w:val="FA48CA"/>
        </w:rPr>
        <w:t xml:space="preserve">dispersado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manifestantes </w:t>
      </w:r>
      <w:r>
        <w:rPr>
          <w:color w:val="FA48CA"/>
        </w:rPr>
        <w:t xml:space="preserve">utilizando </w:t>
      </w:r>
      <w:r>
        <w:rPr>
          <w:color w:val="FA48CA"/>
        </w:rPr>
        <w:t xml:space="preserve">gases </w:t>
      </w:r>
      <w:r>
        <w:rPr>
          <w:color w:val="FA48CA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FA48CA"/>
        </w:rPr>
        <w:t xml:space="preserve">Macron </w:t>
      </w:r>
      <w:r>
        <w:rPr>
          <w:color w:val="000000"/>
        </w:rPr>
        <w:t xml:space="preserve">tenía </w:t>
      </w:r>
      <w:r>
        <w:rPr>
          <w:color w:val="FA48CA"/>
        </w:rPr>
        <w:t xml:space="preserve">previsto </w:t>
      </w:r>
      <w:r>
        <w:rPr>
          <w:color w:val="000000"/>
        </w:rPr>
        <w:t xml:space="preserve">un </w:t>
      </w:r>
      <w:r>
        <w:rPr>
          <w:color w:val="FA48CA"/>
        </w:rPr>
        <w:t xml:space="preserve">amplio </w:t>
      </w:r>
      <w:r>
        <w:rPr>
          <w:color w:val="FA48CA"/>
        </w:rPr>
        <w:t xml:space="preserve">dispositivo </w:t>
      </w:r>
      <w:r>
        <w:rPr>
          <w:color w:val="FA48CA"/>
        </w:rPr>
        <w:t xml:space="preserve">policial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practicado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FA48CA"/>
        </w:rPr>
        <w:t xml:space="preserve">cien </w:t>
      </w:r>
      <w:r>
        <w:rPr>
          <w:color w:val="FA48CA"/>
        </w:rPr>
        <w:t xml:space="preserve">detenciones </w:t>
      </w:r>
      <w:r>
        <w:rPr>
          <w:color w:val="000000"/>
        </w:rPr>
        <w:t xml:space="preserve">. </w:t>
      </w:r>
      <w:r>
        <w:rPr>
          <w:color w:val="FA48CA"/>
        </w:rPr>
        <w:t xml:space="preserve">París </w:t>
      </w:r>
      <w:r>
        <w:rPr>
          <w:color w:val="000000"/>
        </w:rPr>
        <w:t xml:space="preserve">, </w:t>
      </w:r>
      <w:r>
        <w:rPr>
          <w:color w:val="FA48CA"/>
        </w:rPr>
        <w:t xml:space="preserve">lvaro </w:t>
      </w:r>
      <w:r>
        <w:rPr>
          <w:color w:val="000000"/>
        </w:rPr>
        <w:t xml:space="preserve">del </w:t>
      </w:r>
      <w:r>
        <w:rPr>
          <w:color w:val="FA48CA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FA48CA"/>
        </w:rPr>
        <w:t xml:space="preserve">chalecos </w:t>
      </w:r>
      <w:r>
        <w:rPr>
          <w:color w:val="FA48CA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han </w:t>
      </w:r>
      <w:r>
        <w:rPr>
          <w:color w:val="FA48CA"/>
        </w:rPr>
        <w:t xml:space="preserve">vuelto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FA48CA"/>
        </w:rPr>
        <w:t xml:space="preserve">París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violentos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infiltrado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marcha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diversos </w:t>
      </w:r>
      <w:r>
        <w:rPr>
          <w:color w:val="FA48CA"/>
        </w:rPr>
        <w:t xml:space="preserve">disturbios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A48CA"/>
        </w:rPr>
        <w:t xml:space="preserve">chalecos </w:t>
      </w:r>
      <w:r>
        <w:rPr>
          <w:color w:val="FA48CA"/>
        </w:rPr>
        <w:t xml:space="preserve">amarillos </w:t>
      </w:r>
      <w:r>
        <w:rPr>
          <w:color w:val="000000"/>
        </w:rPr>
        <w:t xml:space="preserve">'' </w:t>
      </w:r>
      <w:r>
        <w:rPr>
          <w:color w:val="000000"/>
        </w:rPr>
        <w:t xml:space="preserve">e </w:t>
      </w:r>
      <w:r>
        <w:rPr>
          <w:color w:val="FA48CA"/>
        </w:rPr>
        <w:t xml:space="preserve">intentando </w:t>
      </w:r>
      <w:r>
        <w:rPr>
          <w:color w:val="FA48CA"/>
        </w:rPr>
        <w:t xml:space="preserve">ocupar </w:t>
      </w:r>
      <w:r>
        <w:rPr>
          <w:color w:val="000000"/>
        </w:rPr>
        <w:t xml:space="preserve">los </w:t>
      </w:r>
      <w:r>
        <w:rPr>
          <w:color w:val="FA48CA"/>
        </w:rPr>
        <w:t xml:space="preserve">Campos-Elíseos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FA48CA"/>
        </w:rPr>
        <w:t xml:space="preserve">rápidamente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disueltos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fuerzas </w:t>
      </w:r>
      <w:r>
        <w:rPr>
          <w:color w:val="000000"/>
        </w:rPr>
        <w:t xml:space="preserve">del </w:t>
      </w:r>
      <w:r>
        <w:rPr>
          <w:color w:val="FA48CA"/>
        </w:rPr>
        <w:t xml:space="preserve">orden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FA48CA"/>
        </w:rPr>
        <w:t xml:space="preserve">numerosas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francés </w:t>
      </w:r>
      <w:r>
        <w:rPr>
          <w:color w:val="FA48CA"/>
        </w:rPr>
        <w:t xml:space="preserve">parece </w:t>
      </w:r>
      <w:r>
        <w:rPr>
          <w:color w:val="FA48CA"/>
        </w:rPr>
        <w:t xml:space="preserve">satisfecho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podido </w:t>
      </w:r>
      <w:r>
        <w:rPr>
          <w:color w:val="FA48CA"/>
        </w:rPr>
        <w:t xml:space="preserve">evitar </w:t>
      </w:r>
      <w:r>
        <w:rPr>
          <w:color w:val="000000"/>
        </w:rPr>
        <w:t xml:space="preserve">las </w:t>
      </w:r>
      <w:r>
        <w:rPr>
          <w:color w:val="FA48CA"/>
        </w:rPr>
        <w:t xml:space="preserve">desastrosas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 </w:t>
      </w:r>
      <w:r>
        <w:rPr>
          <w:color w:val="FA48CA"/>
        </w:rPr>
        <w:t xml:space="preserve">carros </w:t>
      </w:r>
      <w:r>
        <w:rPr>
          <w:color w:val="000000"/>
        </w:rPr>
        <w:t xml:space="preserve">de </w:t>
      </w:r>
      <w:r>
        <w:rPr>
          <w:color w:val="FA48CA"/>
        </w:rPr>
        <w:t xml:space="preserve">hace </w:t>
      </w:r>
      <w:r>
        <w:rPr>
          <w:color w:val="FA48CA"/>
        </w:rPr>
        <w:t xml:space="preserve">varios </w:t>
      </w:r>
      <w:r>
        <w:rPr>
          <w:color w:val="FA48CA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ovación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recibida </w:t>
      </w:r>
      <w:r>
        <w:rPr>
          <w:color w:val="000000"/>
        </w:rPr>
        <w:t xml:space="preserve">la </w:t>
      </w:r>
      <w:r>
        <w:rPr>
          <w:color w:val="FA48CA"/>
        </w:rPr>
        <w:t xml:space="preserve">sueca </w:t>
      </w:r>
      <w:r>
        <w:rPr>
          <w:color w:val="FA48CA"/>
        </w:rPr>
        <w:t xml:space="preserve">Greta-Thumberg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cumbre </w:t>
      </w:r>
      <w:r>
        <w:rPr>
          <w:color w:val="000000"/>
        </w:rPr>
        <w:t xml:space="preserve">de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sede </w:t>
      </w:r>
      <w:r>
        <w:rPr>
          <w:color w:val="000000"/>
        </w:rPr>
        <w:t xml:space="preserve">de </w:t>
      </w:r>
      <w:r>
        <w:rPr>
          <w:color w:val="FA48CA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adolescente </w:t>
      </w:r>
      <w:r>
        <w:rPr>
          <w:color w:val="000000"/>
        </w:rPr>
        <w:t xml:space="preserve">, </w:t>
      </w:r>
      <w:r>
        <w:rPr>
          <w:color w:val="FA48CA"/>
        </w:rPr>
        <w:t xml:space="preserve">abanderada </w:t>
      </w:r>
      <w:r>
        <w:rPr>
          <w:color w:val="FA48CA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defensa </w:t>
      </w:r>
      <w:r>
        <w:rPr>
          <w:color w:val="000000"/>
        </w:rPr>
        <w:t xml:space="preserve">del </w:t>
      </w:r>
      <w:r>
        <w:rPr>
          <w:color w:val="FA48CA"/>
        </w:rPr>
        <w:t xml:space="preserve">medio </w:t>
      </w:r>
      <w:r>
        <w:rPr>
          <w:color w:val="FA48CA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destacado </w:t>
      </w:r>
      <w:r>
        <w:rPr>
          <w:color w:val="000000"/>
        </w:rPr>
        <w:t xml:space="preserve">la </w:t>
      </w:r>
      <w:r>
        <w:rPr>
          <w:color w:val="FA48CA"/>
        </w:rPr>
        <w:t xml:space="preserve">llamada </w:t>
      </w:r>
      <w:r>
        <w:rPr>
          <w:color w:val="000000"/>
        </w:rPr>
        <w:t xml:space="preserve">de </w:t>
      </w:r>
      <w:r>
        <w:rPr>
          <w:color w:val="FA48CA"/>
        </w:rPr>
        <w:t xml:space="preserve">atención </w:t>
      </w:r>
      <w:r>
        <w:rPr>
          <w:color w:val="FA48CA"/>
        </w:rPr>
        <w:t xml:space="preserve">realizada </w:t>
      </w:r>
      <w:r>
        <w:rPr>
          <w:color w:val="000000"/>
        </w:rPr>
        <w:t xml:space="preserve">el </w:t>
      </w:r>
      <w:r>
        <w:rPr>
          <w:color w:val="FA48CA"/>
        </w:rPr>
        <w:t xml:space="preserve">viernes </w:t>
      </w:r>
      <w:r>
        <w:rPr>
          <w:color w:val="000000"/>
        </w:rPr>
        <w:t xml:space="preserve">por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FA48CA"/>
        </w:rPr>
        <w:t xml:space="preserve">cambio </w:t>
      </w:r>
      <w:r>
        <w:rPr>
          <w:color w:val="FA48CA"/>
        </w:rPr>
        <w:t xml:space="preserve">climático </w:t>
      </w:r>
      <w:r>
        <w:rPr>
          <w:color w:val="000000"/>
        </w:rPr>
        <w:t xml:space="preserve">. </w:t>
      </w:r>
      <w:r>
        <w:rPr>
          <w:color w:val="FA48CA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secretario </w:t>
      </w:r>
      <w:r>
        <w:rPr>
          <w:color w:val="FA48CA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ONU </w:t>
      </w:r>
      <w:r>
        <w:rPr>
          <w:color w:val="000000"/>
        </w:rPr>
        <w:t xml:space="preserve">ha </w:t>
      </w:r>
      <w:r>
        <w:rPr>
          <w:color w:val="FA48CA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mundiales </w:t>
      </w:r>
      <w:r>
        <w:rPr>
          <w:color w:val="000000"/>
        </w:rPr>
        <w:t xml:space="preserve">que </w:t>
      </w:r>
      <w:r>
        <w:rPr>
          <w:color w:val="FA48CA"/>
        </w:rPr>
        <w:t xml:space="preserve">escuchen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nuevas </w:t>
      </w:r>
      <w:r>
        <w:rPr>
          <w:color w:val="FA48CA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recrudece </w:t>
      </w:r>
      <w:r>
        <w:rPr>
          <w:color w:val="000000"/>
        </w:rPr>
        <w:t xml:space="preserve">la </w:t>
      </w:r>
      <w:r>
        <w:rPr>
          <w:color w:val="FA48CA"/>
        </w:rPr>
        <w:t xml:space="preserve">violencia </w:t>
      </w:r>
      <w:r>
        <w:rPr>
          <w:color w:val="000000"/>
        </w:rPr>
        <w:t xml:space="preserve">en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decimosexto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FA48CA"/>
        </w:rPr>
        <w:t xml:space="preserve">semana </w:t>
      </w:r>
      <w:r>
        <w:rPr>
          <w:color w:val="000000"/>
        </w:rPr>
        <w:t xml:space="preserve">de </w:t>
      </w:r>
      <w:r>
        <w:rPr>
          <w:color w:val="FA48CA"/>
        </w:rPr>
        <w:t xml:space="preserve">protestas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excolonia </w:t>
      </w:r>
      <w:r>
        <w:rPr>
          <w:color w:val="FA48CA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antidisturbios </w:t>
      </w:r>
      <w:r>
        <w:rPr>
          <w:color w:val="000000"/>
        </w:rPr>
        <w:t xml:space="preserve">ha </w:t>
      </w:r>
      <w:r>
        <w:rPr>
          <w:color w:val="FA48CA"/>
        </w:rPr>
        <w:t xml:space="preserve">empleado </w:t>
      </w:r>
      <w:r>
        <w:rPr>
          <w:color w:val="FA48CA"/>
        </w:rPr>
        <w:t xml:space="preserve">gases </w:t>
      </w:r>
      <w:r>
        <w:rPr>
          <w:color w:val="FA48CA"/>
        </w:rPr>
        <w:t xml:space="preserve">lacrimógenos </w:t>
      </w:r>
      <w:r>
        <w:rPr>
          <w:color w:val="000000"/>
        </w:rPr>
        <w:t xml:space="preserve">y </w:t>
      </w:r>
      <w:r>
        <w:rPr>
          <w:color w:val="FA48CA"/>
        </w:rPr>
        <w:t xml:space="preserve">balas </w:t>
      </w:r>
      <w:r>
        <w:rPr>
          <w:color w:val="000000"/>
        </w:rPr>
        <w:t xml:space="preserve">de </w:t>
      </w:r>
      <w:r>
        <w:rPr>
          <w:color w:val="FA48CA"/>
        </w:rPr>
        <w:t xml:space="preserve">goma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FA48CA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nuevamente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colapsado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FA48CA"/>
        </w:rPr>
        <w:t xml:space="preserve">financiero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hace </w:t>
      </w:r>
      <w:r>
        <w:rPr>
          <w:color w:val="FA48CA"/>
        </w:rPr>
        <w:t xml:space="preserve">tres </w:t>
      </w:r>
      <w:r>
        <w:rPr>
          <w:color w:val="FA48CA"/>
        </w:rPr>
        <w:t xml:space="preserve">meses </w:t>
      </w:r>
      <w:r>
        <w:rPr>
          <w:color w:val="000000"/>
        </w:rPr>
        <w:t xml:space="preserve">,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protesta </w:t>
      </w:r>
      <w:r>
        <w:rPr>
          <w:color w:val="000000"/>
        </w:rPr>
        <w:t xml:space="preserve">en </w:t>
      </w:r>
      <w:r>
        <w:rPr>
          <w:color w:val="FA48CA"/>
        </w:rPr>
        <w:t xml:space="preserve">Hong-Kong </w:t>
      </w:r>
      <w:r>
        <w:rPr>
          <w:color w:val="000000"/>
        </w:rPr>
        <w:t xml:space="preserve">, </w:t>
      </w:r>
      <w:r>
        <w:rPr>
          <w:color w:val="FA48CA"/>
        </w:rPr>
        <w:t xml:space="preserve">independientemente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origen </w:t>
      </w:r>
      <w:r>
        <w:rPr>
          <w:color w:val="000000"/>
        </w:rPr>
        <w:t xml:space="preserve">, </w:t>
      </w:r>
      <w:r>
        <w:rPr>
          <w:color w:val="FA48CA"/>
        </w:rPr>
        <w:t xml:space="preserve">termina </w:t>
      </w:r>
      <w:r>
        <w:rPr>
          <w:color w:val="000000"/>
        </w:rPr>
        <w:t xml:space="preserve">en </w:t>
      </w:r>
      <w:r>
        <w:rPr>
          <w:color w:val="FA48CA"/>
        </w:rPr>
        <w:t xml:space="preserve">violentos </w:t>
      </w:r>
      <w:r>
        <w:rPr>
          <w:color w:val="FA48CA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paracaidistas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Holanda </w:t>
      </w:r>
      <w:r>
        <w:rPr>
          <w:color w:val="000000"/>
        </w:rPr>
        <w:t xml:space="preserve">para </w:t>
      </w:r>
      <w:r>
        <w:rPr>
          <w:color w:val="FA48CA"/>
        </w:rPr>
        <w:t xml:space="preserve">conmemorar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operaciones </w:t>
      </w:r>
      <w:r>
        <w:rPr>
          <w:color w:val="FA48CA"/>
        </w:rPr>
        <w:t xml:space="preserve">militares </w:t>
      </w:r>
      <w:r>
        <w:rPr>
          <w:color w:val="000000"/>
        </w:rPr>
        <w:t xml:space="preserve">más </w:t>
      </w:r>
      <w:r>
        <w:rPr>
          <w:color w:val="FA48CA"/>
        </w:rPr>
        <w:t xml:space="preserve">audaces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FA48CA"/>
        </w:rPr>
        <w:t xml:space="preserve">Bajo </w:t>
      </w:r>
      <w:r>
        <w:rPr>
          <w:color w:val="000000"/>
        </w:rPr>
        <w:t xml:space="preserve">la </w:t>
      </w:r>
      <w:r>
        <w:rPr>
          <w:color w:val="FA48CA"/>
        </w:rPr>
        <w:t xml:space="preserve">mirada </w:t>
      </w:r>
      <w:r>
        <w:rPr>
          <w:color w:val="000000"/>
        </w:rPr>
        <w:t xml:space="preserve">del </w:t>
      </w:r>
      <w:r>
        <w:rPr>
          <w:color w:val="FA48CA"/>
        </w:rPr>
        <w:t xml:space="preserve">príncipe </w:t>
      </w:r>
      <w:r>
        <w:rPr>
          <w:color w:val="FA48CA"/>
        </w:rPr>
        <w:t xml:space="preserve">Carlos </w:t>
      </w:r>
      <w:r>
        <w:rPr>
          <w:color w:val="000000"/>
        </w:rPr>
        <w:t xml:space="preserve">de </w:t>
      </w:r>
      <w:r>
        <w:rPr>
          <w:color w:val="FA48CA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princesa </w:t>
      </w:r>
      <w:r>
        <w:rPr>
          <w:color w:val="FA48CA"/>
        </w:rPr>
        <w:t xml:space="preserve">Beatriz </w:t>
      </w:r>
      <w:r>
        <w:rPr>
          <w:color w:val="000000"/>
        </w:rPr>
        <w:t xml:space="preserve">de </w:t>
      </w:r>
      <w:r>
        <w:rPr>
          <w:color w:val="FA48CA"/>
        </w:rPr>
        <w:t xml:space="preserve">Holanda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recreó </w:t>
      </w:r>
      <w:r>
        <w:rPr>
          <w:color w:val="000000"/>
        </w:rPr>
        <w:t xml:space="preserve">el </w:t>
      </w:r>
      <w:r>
        <w:rPr>
          <w:color w:val="FA48CA"/>
        </w:rPr>
        <w:t xml:space="preserve">despliegue </w:t>
      </w:r>
      <w:r>
        <w:rPr>
          <w:color w:val="000000"/>
        </w:rPr>
        <w:t xml:space="preserve">de </w:t>
      </w:r>
      <w:r>
        <w:rPr>
          <w:color w:val="FA48CA"/>
        </w:rPr>
        <w:t xml:space="preserve">35.000 </w:t>
      </w:r>
      <w:r>
        <w:rPr>
          <w:color w:val="FA48CA"/>
        </w:rPr>
        <w:t xml:space="preserve">paracaidistas </w:t>
      </w:r>
      <w:r>
        <w:rPr>
          <w:color w:val="FA48CA"/>
        </w:rPr>
        <w:t xml:space="preserve">británicos </w:t>
      </w:r>
      <w:r>
        <w:rPr>
          <w:color w:val="000000"/>
        </w:rPr>
        <w:t xml:space="preserve">, </w:t>
      </w:r>
      <w:r>
        <w:rPr>
          <w:color w:val="FA48CA"/>
        </w:rPr>
        <w:t xml:space="preserve">estadounidenses </w:t>
      </w:r>
      <w:r>
        <w:rPr>
          <w:color w:val="000000"/>
        </w:rPr>
        <w:t xml:space="preserve">y </w:t>
      </w:r>
      <w:r>
        <w:rPr>
          <w:color w:val="FA48CA"/>
        </w:rPr>
        <w:t xml:space="preserve">polacos </w:t>
      </w:r>
      <w:r>
        <w:rPr>
          <w:color w:val="FA48CA"/>
        </w:rPr>
        <w:t xml:space="preserve">tras </w:t>
      </w:r>
      <w:r>
        <w:rPr>
          <w:color w:val="000000"/>
        </w:rPr>
        <w:t xml:space="preserve">las </w:t>
      </w:r>
      <w:r>
        <w:rPr>
          <w:color w:val="FA48CA"/>
        </w:rPr>
        <w:t xml:space="preserve">líneas </w:t>
      </w:r>
      <w:r>
        <w:rPr>
          <w:color w:val="FA48CA"/>
        </w:rPr>
        <w:t xml:space="preserve">alemanas </w:t>
      </w:r>
      <w:r>
        <w:rPr>
          <w:color w:val="000000"/>
        </w:rPr>
        <w:t xml:space="preserve">en </w:t>
      </w:r>
      <w:r>
        <w:rPr>
          <w:color w:val="FA48CA"/>
        </w:rPr>
        <w:t xml:space="preserve">1944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misión </w:t>
      </w:r>
      <w:r>
        <w:rPr>
          <w:color w:val="FA48CA"/>
        </w:rPr>
        <w:t xml:space="preserve">pretendía </w:t>
      </w:r>
      <w:r>
        <w:rPr>
          <w:color w:val="FA48CA"/>
        </w:rPr>
        <w:t xml:space="preserve">abrir </w:t>
      </w:r>
      <w:r>
        <w:rPr>
          <w:color w:val="FA48CA"/>
        </w:rPr>
        <w:t xml:space="preserve">vías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aliados </w:t>
      </w:r>
      <w:r>
        <w:rPr>
          <w:color w:val="FA48CA"/>
        </w:rPr>
        <w:t xml:space="preserve">hacia </w:t>
      </w:r>
      <w:r>
        <w:rPr>
          <w:color w:val="FA48CA"/>
        </w:rPr>
        <w:t xml:space="preserve">suelo </w:t>
      </w:r>
      <w:r>
        <w:rPr>
          <w:color w:val="FA48CA"/>
        </w:rPr>
        <w:t xml:space="preserve">germano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finalmente </w:t>
      </w:r>
      <w:r>
        <w:rPr>
          <w:color w:val="FA48CA"/>
        </w:rPr>
        <w:t xml:space="preserve">fracasó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FA48CA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carrera </w:t>
      </w:r>
      <w:r>
        <w:rPr>
          <w:color w:val="FA48CA"/>
        </w:rPr>
        <w:t xml:space="preserve">popular </w:t>
      </w:r>
      <w:r>
        <w:rPr>
          <w:color w:val="000000"/>
        </w:rPr>
        <w:t xml:space="preserve">; </w:t>
      </w:r>
      <w:r>
        <w:rPr>
          <w:color w:val="000000"/>
        </w:rPr>
        <w:t xml:space="preserve">así </w:t>
      </w:r>
      <w:r>
        <w:rPr>
          <w:color w:val="FA48CA"/>
        </w:rPr>
        <w:t xml:space="preserve">comenzaba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FA48CA"/>
        </w:rPr>
        <w:t xml:space="preserve">Munich </w:t>
      </w:r>
      <w:r>
        <w:rPr>
          <w:color w:val="000000"/>
        </w:rPr>
        <w:t xml:space="preserve">la </w:t>
      </w:r>
      <w:r>
        <w:rPr>
          <w:color w:val="FA48CA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cerveza </w:t>
      </w:r>
      <w:r>
        <w:rPr>
          <w:color w:val="000000"/>
        </w:rPr>
        <w:t xml:space="preserve">más </w:t>
      </w:r>
      <w:r>
        <w:rPr>
          <w:color w:val="FA48CA"/>
        </w:rPr>
        <w:t xml:space="preserve">famosa </w:t>
      </w:r>
      <w:r>
        <w:rPr>
          <w:color w:val="000000"/>
        </w:rPr>
        <w:t xml:space="preserve">del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conocida </w:t>
      </w:r>
      <w:r>
        <w:rPr>
          <w:color w:val="FA48CA"/>
        </w:rPr>
        <w:t xml:space="preserve">Oktoberfest </w:t>
      </w:r>
      <w:r>
        <w:rPr>
          <w:color w:val="FA48CA"/>
        </w:rPr>
        <w:t xml:space="preserve">reúne </w:t>
      </w:r>
      <w:r>
        <w:rPr>
          <w:color w:val="FA48CA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FA48CA"/>
        </w:rPr>
        <w:t xml:space="preserve">seis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alemanes </w:t>
      </w:r>
      <w:r>
        <w:rPr>
          <w:color w:val="000000"/>
        </w:rPr>
        <w:t xml:space="preserve">y </w:t>
      </w:r>
      <w:r>
        <w:rPr>
          <w:color w:val="FA48CA"/>
        </w:rPr>
        <w:t xml:space="preserve">turistas </w:t>
      </w:r>
      <w:r>
        <w:rPr>
          <w:color w:val="FA48CA"/>
        </w:rPr>
        <w:t xml:space="preserve">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dos </w:t>
      </w:r>
      <w:r>
        <w:rPr>
          <w:color w:val="FA48CA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FA48CA"/>
        </w:rPr>
        <w:t xml:space="preserve">trajes </w:t>
      </w:r>
      <w:r>
        <w:rPr>
          <w:color w:val="FA48CA"/>
        </w:rPr>
        <w:t xml:space="preserve">regionales </w:t>
      </w:r>
      <w:r>
        <w:rPr>
          <w:color w:val="FA48CA"/>
        </w:rPr>
        <w:t xml:space="preserve">bávaros </w:t>
      </w:r>
      <w:r>
        <w:rPr>
          <w:color w:val="000000"/>
        </w:rPr>
        <w:t xml:space="preserve">y </w:t>
      </w:r>
      <w:r>
        <w:rPr>
          <w:color w:val="FA48CA"/>
        </w:rPr>
        <w:t xml:space="preserve">canciones </w:t>
      </w:r>
      <w:r>
        <w:rPr>
          <w:color w:val="FA48CA"/>
        </w:rPr>
        <w:t xml:space="preserve">populares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consumirán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FA48CA"/>
        </w:rPr>
        <w:t xml:space="preserve">siete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litros </w:t>
      </w:r>
      <w:r>
        <w:rPr>
          <w:color w:val="000000"/>
        </w:rPr>
        <w:t xml:space="preserve">de </w:t>
      </w:r>
      <w:r>
        <w:rPr>
          <w:color w:val="FA48CA"/>
        </w:rPr>
        <w:t xml:space="preserve">cerveza </w:t>
      </w:r>
      <w:r>
        <w:rPr>
          <w:color w:val="000000"/>
        </w:rPr>
        <w:t xml:space="preserve">, </w:t>
      </w:r>
      <w:r>
        <w:rPr>
          <w:color w:val="FA48CA"/>
        </w:rPr>
        <w:t xml:space="preserve">servidos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A48CA"/>
        </w:rPr>
        <w:t xml:space="preserve">camareros </w:t>
      </w:r>
      <w:r>
        <w:rPr>
          <w:color w:val="000000"/>
        </w:rPr>
        <w:t xml:space="preserve">y </w:t>
      </w:r>
      <w:r>
        <w:rPr>
          <w:color w:val="FA48CA"/>
        </w:rPr>
        <w:t xml:space="preserve">camareras </w:t>
      </w:r>
      <w:r>
        <w:rPr>
          <w:color w:val="000000"/>
        </w:rPr>
        <w:t xml:space="preserve">más </w:t>
      </w:r>
      <w:r>
        <w:rPr>
          <w:color w:val="FA48CA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A48CA"/>
        </w:rPr>
        <w:t xml:space="preserve">prisión </w:t>
      </w:r>
      <w:r>
        <w:rPr>
          <w:color w:val="FA48CA"/>
        </w:rPr>
        <w:t xml:space="preserve">provisional </w:t>
      </w:r>
      <w:r>
        <w:rPr>
          <w:color w:val="000000"/>
        </w:rPr>
        <w:t xml:space="preserve">por </w:t>
      </w:r>
      <w:r>
        <w:rPr>
          <w:color w:val="FA48CA"/>
        </w:rPr>
        <w:t xml:space="preserve">grabar </w:t>
      </w:r>
      <w:r>
        <w:rPr>
          <w:color w:val="000000"/>
        </w:rPr>
        <w:t xml:space="preserve">el </w:t>
      </w:r>
      <w:r>
        <w:rPr>
          <w:color w:val="FA48CA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pareja </w:t>
      </w:r>
      <w:r>
        <w:rPr>
          <w:color w:val="FA48CA"/>
        </w:rPr>
        <w:t xml:space="preserve">mientras </w:t>
      </w:r>
      <w:r>
        <w:rPr>
          <w:color w:val="FA48CA"/>
        </w:rPr>
        <w:t xml:space="preserve">agonizaba </w:t>
      </w:r>
      <w:r>
        <w:rPr>
          <w:color w:val="000000"/>
        </w:rPr>
        <w:t xml:space="preserve">y </w:t>
      </w:r>
      <w:r>
        <w:rPr>
          <w:color w:val="FA48CA"/>
        </w:rPr>
        <w:t xml:space="preserve">dejarla </w:t>
      </w:r>
      <w:r>
        <w:rPr>
          <w:color w:val="FA48CA"/>
        </w:rPr>
        <w:t xml:space="preserve">morir </w:t>
      </w:r>
      <w:r>
        <w:rPr>
          <w:color w:val="000000"/>
        </w:rPr>
        <w:t xml:space="preserve">sin </w:t>
      </w:r>
      <w:r>
        <w:rPr>
          <w:color w:val="FA48CA"/>
        </w:rPr>
        <w:t xml:space="preserve">prestarle </w:t>
      </w:r>
      <w:r>
        <w:rPr>
          <w:color w:val="FA48C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víctima </w:t>
      </w:r>
      <w:r>
        <w:rPr>
          <w:color w:val="FA48CA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pareja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bajada </w:t>
      </w:r>
      <w:r>
        <w:rPr>
          <w:color w:val="000000"/>
        </w:rPr>
        <w:t xml:space="preserve">de </w:t>
      </w:r>
      <w:r>
        <w:rPr>
          <w:color w:val="FA48CA"/>
        </w:rPr>
        <w:t xml:space="preserve">azúcar </w:t>
      </w:r>
      <w:r>
        <w:rPr>
          <w:color w:val="000000"/>
        </w:rPr>
        <w:t xml:space="preserve">. </w:t>
      </w:r>
      <w:r>
        <w:rPr>
          <w:color w:val="FA48CA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FA48CA"/>
        </w:rPr>
        <w:t xml:space="preserve">sabe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FA48CA"/>
        </w:rPr>
        <w:t xml:space="preserve">caso </w:t>
      </w:r>
      <w:r>
        <w:rPr>
          <w:color w:val="000000"/>
        </w:rPr>
        <w:t xml:space="preserve">de </w:t>
      </w:r>
      <w:r>
        <w:rPr>
          <w:color w:val="FA48CA"/>
        </w:rPr>
        <w:t xml:space="preserve">violencia </w:t>
      </w:r>
      <w:r>
        <w:rPr>
          <w:color w:val="000000"/>
        </w:rPr>
        <w:t xml:space="preserve">de </w:t>
      </w:r>
      <w:r>
        <w:rPr>
          <w:color w:val="FA48CA"/>
        </w:rPr>
        <w:t xml:space="preserve">género </w:t>
      </w:r>
      <w:r>
        <w:rPr>
          <w:color w:val="000000"/>
        </w:rPr>
        <w:t xml:space="preserve">, </w:t>
      </w:r>
      <w:r>
        <w:rPr>
          <w:color w:val="FA48CA"/>
        </w:rPr>
        <w:t xml:space="preserve">Diama-Mata </w:t>
      </w:r>
      <w:r>
        <w:rPr>
          <w:color w:val="000000"/>
        </w:rPr>
        <w:t xml:space="preserve">? </w:t>
      </w:r>
      <w:r>
        <w:rPr>
          <w:color w:val="000000"/>
        </w:rPr>
        <w:t xml:space="preserve">Todo </w:t>
      </w:r>
      <w:r>
        <w:rPr>
          <w:color w:val="FA48CA"/>
        </w:rPr>
        <w:t xml:space="preserve">ocurría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pasado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FA48CA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FA48CA"/>
        </w:rPr>
        <w:t xml:space="preserve">mujer </w:t>
      </w:r>
      <w:r>
        <w:rPr>
          <w:color w:val="FA48CA"/>
        </w:rPr>
        <w:t xml:space="preserve">fallecía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domicilio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FA48CA"/>
        </w:rPr>
        <w:t xml:space="preserve">bajada </w:t>
      </w:r>
      <w:r>
        <w:rPr>
          <w:color w:val="000000"/>
        </w:rPr>
        <w:t xml:space="preserve">de </w:t>
      </w:r>
      <w:r>
        <w:rPr>
          <w:color w:val="FA48CA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pareja </w:t>
      </w:r>
      <w:r>
        <w:rPr>
          <w:color w:val="FA48CA"/>
        </w:rPr>
        <w:t xml:space="preserve">acudía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comisaría </w:t>
      </w:r>
      <w:r>
        <w:rPr>
          <w:color w:val="000000"/>
        </w:rPr>
        <w:t xml:space="preserve">para </w:t>
      </w:r>
      <w:r>
        <w:rPr>
          <w:color w:val="FA48CA"/>
        </w:rPr>
        <w:t xml:space="preserve">contar </w:t>
      </w:r>
      <w:r>
        <w:rPr>
          <w:color w:val="000000"/>
        </w:rPr>
        <w:t xml:space="preserve">lo </w:t>
      </w:r>
      <w:r>
        <w:rPr>
          <w:color w:val="FA48CA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FA48CA"/>
        </w:rPr>
        <w:t xml:space="preserve">sospechó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podría </w:t>
      </w:r>
      <w:r>
        <w:rPr>
          <w:color w:val="FA48CA"/>
        </w:rPr>
        <w:t xml:space="preserve">haber </w:t>
      </w:r>
      <w:r>
        <w:rPr>
          <w:color w:val="FA48CA"/>
        </w:rPr>
        <w:t xml:space="preserve">cometido </w:t>
      </w:r>
      <w:r>
        <w:rPr>
          <w:color w:val="000000"/>
        </w:rPr>
        <w:t xml:space="preserve">un </w:t>
      </w:r>
      <w:r>
        <w:rPr>
          <w:color w:val="FA48CA"/>
        </w:rPr>
        <w:t xml:space="preserve">delito </w:t>
      </w:r>
      <w:r>
        <w:rPr>
          <w:color w:val="000000"/>
        </w:rPr>
        <w:t xml:space="preserve">de </w:t>
      </w:r>
      <w:r>
        <w:rPr>
          <w:color w:val="FA48CA"/>
        </w:rPr>
        <w:t xml:space="preserve">omisión </w:t>
      </w:r>
      <w:r>
        <w:rPr>
          <w:color w:val="000000"/>
        </w:rPr>
        <w:t xml:space="preserve">de </w:t>
      </w:r>
      <w:r>
        <w:rPr>
          <w:color w:val="FA48CA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el </w:t>
      </w:r>
      <w:r>
        <w:rPr>
          <w:color w:val="FA48CA"/>
        </w:rPr>
        <w:t xml:space="preserve">pasado </w:t>
      </w:r>
      <w:r>
        <w:rPr>
          <w:color w:val="FA48CA"/>
        </w:rPr>
        <w:t xml:space="preserve">miércoles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FA48CA"/>
        </w:rPr>
        <w:t xml:space="preserve">salvar </w:t>
      </w:r>
      <w:r>
        <w:rPr>
          <w:color w:val="000000"/>
        </w:rPr>
        <w:t xml:space="preserve">la </w:t>
      </w:r>
      <w:r>
        <w:rPr>
          <w:color w:val="FA48CA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FA48CA"/>
        </w:rPr>
        <w:t xml:space="preserve">capturar </w:t>
      </w:r>
      <w:r>
        <w:rPr>
          <w:color w:val="000000"/>
        </w:rPr>
        <w:t xml:space="preserve">su </w:t>
      </w:r>
      <w:r>
        <w:rPr>
          <w:color w:val="FA48CA"/>
        </w:rPr>
        <w:t xml:space="preserve">agonía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teléfono </w:t>
      </w:r>
      <w:r>
        <w:rPr>
          <w:color w:val="FA48CA"/>
        </w:rPr>
        <w:t xml:space="preserve">móvil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FA48CA"/>
        </w:rPr>
        <w:t xml:space="preserve">escasos </w:t>
      </w:r>
      <w:r>
        <w:rPr>
          <w:color w:val="FA48CA"/>
        </w:rPr>
        <w:t xml:space="preserve">minutos </w:t>
      </w:r>
      <w:r>
        <w:rPr>
          <w:color w:val="000000"/>
        </w:rPr>
        <w:t xml:space="preserve">, </w:t>
      </w:r>
      <w:r>
        <w:rPr>
          <w:color w:val="FA48CA"/>
        </w:rPr>
        <w:t xml:space="preserve">acabamos </w:t>
      </w:r>
      <w:r>
        <w:rPr>
          <w:color w:val="000000"/>
        </w:rPr>
        <w:t xml:space="preserve">de </w:t>
      </w:r>
      <w:r>
        <w:rPr>
          <w:color w:val="FA48CA"/>
        </w:rPr>
        <w:t xml:space="preserve">conocer </w:t>
      </w:r>
      <w:r>
        <w:rPr>
          <w:color w:val="000000"/>
        </w:rPr>
        <w:t xml:space="preserve">una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hora </w:t>
      </w:r>
      <w:r>
        <w:rPr>
          <w:color w:val="000000"/>
        </w:rPr>
        <w:t xml:space="preserve">. </w:t>
      </w:r>
      <w:r>
        <w:rPr>
          <w:color w:val="FA48CA"/>
        </w:rPr>
        <w:t xml:space="preserve">Dos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detenidas </w:t>
      </w:r>
      <w:r>
        <w:rPr>
          <w:color w:val="000000"/>
        </w:rPr>
        <w:t xml:space="preserve">por </w:t>
      </w:r>
      <w:r>
        <w:rPr>
          <w:color w:val="FA48CA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joven </w:t>
      </w:r>
      <w:r>
        <w:rPr>
          <w:color w:val="000000"/>
        </w:rPr>
        <w:t xml:space="preserve">en </w:t>
      </w:r>
      <w:r>
        <w:rPr>
          <w:color w:val="FA48CA"/>
        </w:rPr>
        <w:t xml:space="preserve">pleno </w:t>
      </w:r>
      <w:r>
        <w:rPr>
          <w:color w:val="FA48CA"/>
        </w:rPr>
        <w:t xml:space="preserve">centro </w:t>
      </w:r>
      <w:r>
        <w:rPr>
          <w:color w:val="000000"/>
        </w:rPr>
        <w:t xml:space="preserve">de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pelea </w:t>
      </w:r>
      <w:r>
        <w:rPr>
          <w:color w:val="000000"/>
        </w:rPr>
        <w:t xml:space="preserve">se </w:t>
      </w:r>
      <w:r>
        <w:rPr>
          <w:color w:val="FA48CA"/>
        </w:rPr>
        <w:t xml:space="preserve">desencadenaba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vestíbulo </w:t>
      </w:r>
      <w:r>
        <w:rPr>
          <w:color w:val="000000"/>
        </w:rPr>
        <w:t xml:space="preserve">del </w:t>
      </w:r>
      <w:r>
        <w:rPr>
          <w:color w:val="FA48CA"/>
        </w:rPr>
        <w:t xml:space="preserve">Metro </w:t>
      </w:r>
      <w:r>
        <w:rPr>
          <w:color w:val="000000"/>
        </w:rPr>
        <w:t xml:space="preserve">de </w:t>
      </w:r>
      <w:r>
        <w:rPr>
          <w:color w:val="FA48CA"/>
        </w:rPr>
        <w:t xml:space="preserve">plaza </w:t>
      </w:r>
      <w:r>
        <w:rPr>
          <w:color w:val="FA48CA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joven </w:t>
      </w:r>
      <w:r>
        <w:rPr>
          <w:color w:val="000000"/>
        </w:rPr>
        <w:t xml:space="preserve">era </w:t>
      </w:r>
      <w:r>
        <w:rPr>
          <w:color w:val="FA48CA"/>
        </w:rPr>
        <w:t xml:space="preserve">agredido </w:t>
      </w:r>
      <w:r>
        <w:rPr>
          <w:color w:val="000000"/>
        </w:rPr>
        <w:t xml:space="preserve">con </w:t>
      </w:r>
      <w:r>
        <w:rPr>
          <w:color w:val="FA48CA"/>
        </w:rPr>
        <w:t xml:space="preserve">arma </w:t>
      </w:r>
      <w:r>
        <w:rPr>
          <w:color w:val="FA48CA"/>
        </w:rPr>
        <w:t xml:space="preserve">blanca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cuello </w:t>
      </w:r>
      <w:r>
        <w:rPr>
          <w:color w:val="000000"/>
        </w:rPr>
        <w:t xml:space="preserve">. </w:t>
      </w:r>
      <w:r>
        <w:rPr>
          <w:color w:val="FA48CA"/>
        </w:rPr>
        <w:t xml:space="preserve">Dos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detenidas </w:t>
      </w:r>
      <w:r>
        <w:rPr>
          <w:color w:val="000000"/>
        </w:rPr>
        <w:t xml:space="preserve">.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no </w:t>
      </w:r>
      <w:r>
        <w:rPr>
          <w:color w:val="FA48CA"/>
        </w:rPr>
        <w:t xml:space="preserve">conocemos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FA48CA"/>
        </w:rPr>
        <w:t xml:space="preserve">trasladado </w:t>
      </w:r>
      <w:r>
        <w:rPr>
          <w:color w:val="FA48CA"/>
        </w:rPr>
        <w:t xml:space="preserve">grave </w:t>
      </w:r>
      <w:r>
        <w:rPr>
          <w:color w:val="000000"/>
        </w:rPr>
        <w:t xml:space="preserve">al </w:t>
      </w:r>
      <w:r>
        <w:rPr>
          <w:color w:val="FA48CA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mujeres </w:t>
      </w:r>
      <w:r>
        <w:rPr>
          <w:color w:val="FA48CA"/>
        </w:rPr>
        <w:t xml:space="preserve">ejercen </w:t>
      </w:r>
      <w:r>
        <w:rPr>
          <w:color w:val="000000"/>
        </w:rPr>
        <w:t xml:space="preserve">la </w:t>
      </w:r>
      <w:r>
        <w:rPr>
          <w:color w:val="FA48CA"/>
        </w:rPr>
        <w:t xml:space="preserve">prostitución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gran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lo </w:t>
      </w:r>
      <w:r>
        <w:rPr>
          <w:color w:val="FA48CA"/>
        </w:rPr>
        <w:t xml:space="preserve">hace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voluntad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FA48CA"/>
        </w:rPr>
        <w:t xml:space="preserve">porcentaje </w:t>
      </w:r>
      <w:r>
        <w:rPr>
          <w:color w:val="FA48CA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FA48CA"/>
        </w:rPr>
        <w:t xml:space="preserve">ngel </w:t>
      </w:r>
      <w:r>
        <w:rPr>
          <w:color w:val="FA48CA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redes </w:t>
      </w:r>
      <w:r>
        <w:rPr>
          <w:color w:val="000000"/>
        </w:rPr>
        <w:t xml:space="preserve">de </w:t>
      </w:r>
      <w:r>
        <w:rPr>
          <w:color w:val="FA48CA"/>
        </w:rPr>
        <w:t xml:space="preserve">explotación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FA48CA"/>
        </w:rPr>
        <w:t xml:space="preserve">difícil </w:t>
      </w:r>
      <w:r>
        <w:rPr>
          <w:color w:val="FA48CA"/>
        </w:rPr>
        <w:t xml:space="preserve">calcular </w:t>
      </w:r>
      <w:r>
        <w:rPr>
          <w:color w:val="FA48CA"/>
        </w:rPr>
        <w:t xml:space="preserve">cuántas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FA48CA"/>
        </w:rPr>
        <w:t xml:space="preserve">sometidas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estimaciones </w:t>
      </w:r>
      <w:r>
        <w:rPr>
          <w:color w:val="000000"/>
        </w:rPr>
        <w:t xml:space="preserve">más </w:t>
      </w:r>
      <w:r>
        <w:rPr>
          <w:color w:val="FA48CA"/>
        </w:rPr>
        <w:t xml:space="preserve">alarmantes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A48CA"/>
        </w:rPr>
        <w:t xml:space="preserve">maneja </w:t>
      </w:r>
      <w:r>
        <w:rPr>
          <w:color w:val="000000"/>
        </w:rPr>
        <w:t xml:space="preserve">la </w:t>
      </w:r>
      <w:r>
        <w:rPr>
          <w:color w:val="FA48CA"/>
        </w:rPr>
        <w:t xml:space="preserve">Oficina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Delito </w:t>
      </w:r>
      <w:r>
        <w:rPr>
          <w:color w:val="000000"/>
        </w:rPr>
        <w:t xml:space="preserve">de </w:t>
      </w:r>
      <w:r>
        <w:rPr>
          <w:color w:val="FA48CA"/>
        </w:rPr>
        <w:t xml:space="preserve">Naciones-Unidas </w:t>
      </w:r>
      <w:r>
        <w:rPr>
          <w:color w:val="000000"/>
        </w:rPr>
        <w:t xml:space="preserve">: </w:t>
      </w:r>
      <w:r>
        <w:rPr>
          <w:color w:val="FA48CA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FA48CA"/>
        </w:rPr>
        <w:t xml:space="preserve">350.000 </w:t>
      </w:r>
      <w:r>
        <w:rPr>
          <w:color w:val="FA48CA"/>
        </w:rPr>
        <w:t xml:space="preserve">mujeres </w:t>
      </w:r>
      <w:r>
        <w:rPr>
          <w:color w:val="FA48CA"/>
        </w:rPr>
        <w:t xml:space="preserve">prostituidas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FA48CA"/>
        </w:rPr>
        <w:t xml:space="preserve">estudios </w:t>
      </w:r>
      <w:r>
        <w:rPr>
          <w:color w:val="FA48CA"/>
        </w:rPr>
        <w:t xml:space="preserve">rebajan </w:t>
      </w:r>
      <w:r>
        <w:rPr>
          <w:color w:val="000000"/>
        </w:rPr>
        <w:t xml:space="preserve">esa </w:t>
      </w:r>
      <w:r>
        <w:rPr>
          <w:color w:val="FA48CA"/>
        </w:rPr>
        <w:t xml:space="preserve">cifra </w:t>
      </w:r>
      <w:r>
        <w:rPr>
          <w:color w:val="000000"/>
        </w:rPr>
        <w:t xml:space="preserve">a </w:t>
      </w:r>
      <w:r>
        <w:rPr>
          <w:color w:val="FA48CA"/>
        </w:rPr>
        <w:t xml:space="preserve">100.000 </w:t>
      </w:r>
      <w:r>
        <w:rPr>
          <w:color w:val="FA48CA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sus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FA48CA"/>
        </w:rPr>
        <w:t xml:space="preserve">cifra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39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FA48CA"/>
        </w:rPr>
        <w:t xml:space="preserve">número </w:t>
      </w:r>
      <w:r>
        <w:rPr>
          <w:color w:val="000000"/>
        </w:rPr>
        <w:t xml:space="preserve">de </w:t>
      </w:r>
      <w:r>
        <w:rPr>
          <w:color w:val="FA48CA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pagado </w:t>
      </w:r>
      <w:r>
        <w:rPr>
          <w:color w:val="000000"/>
        </w:rPr>
        <w:t xml:space="preserve">por </w:t>
      </w:r>
      <w:r>
        <w:rPr>
          <w:color w:val="FA48CA"/>
        </w:rPr>
        <w:t xml:space="preserve">sexo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cierto </w:t>
      </w:r>
      <w:r>
        <w:rPr>
          <w:color w:val="000000"/>
        </w:rPr>
        <w:t xml:space="preserve">,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FA48CA"/>
        </w:rPr>
        <w:t xml:space="preserve">sitúa </w:t>
      </w:r>
      <w:r>
        <w:rPr>
          <w:color w:val="000000"/>
        </w:rPr>
        <w:t xml:space="preserve">a </w:t>
      </w:r>
      <w:r>
        <w:rPr>
          <w:color w:val="FA48CA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FA48CA"/>
        </w:rPr>
        <w:t xml:space="preserve">prostitución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FA48CA"/>
        </w:rPr>
        <w:t xml:space="preserve">intenta </w:t>
      </w:r>
      <w:r>
        <w:rPr>
          <w:color w:val="FA48CA"/>
        </w:rPr>
        <w:t xml:space="preserve">proteger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víctima </w:t>
      </w:r>
      <w:r>
        <w:rPr>
          <w:color w:val="000000"/>
        </w:rPr>
        <w:t xml:space="preserve">de </w:t>
      </w:r>
      <w:r>
        <w:rPr>
          <w:color w:val="FA48CA"/>
        </w:rPr>
        <w:t xml:space="preserve">trata </w:t>
      </w:r>
      <w:r>
        <w:rPr>
          <w:color w:val="000000"/>
        </w:rPr>
        <w:t xml:space="preserve">con </w:t>
      </w:r>
      <w:r>
        <w:rPr>
          <w:color w:val="FA48CA"/>
        </w:rPr>
        <w:t xml:space="preserve">penas </w:t>
      </w:r>
      <w:r>
        <w:rPr>
          <w:color w:val="000000"/>
        </w:rPr>
        <w:t xml:space="preserve">de </w:t>
      </w:r>
      <w:r>
        <w:rPr>
          <w:color w:val="FA48CA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proxenetas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multas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en </w:t>
      </w:r>
      <w:r>
        <w:rPr>
          <w:color w:val="FA48CA"/>
        </w:rPr>
        <w:t xml:space="preserve">circunstancias </w:t>
      </w:r>
      <w:r>
        <w:rPr>
          <w:color w:val="FA48CA"/>
        </w:rPr>
        <w:t xml:space="preserve">limitadas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FA48CA"/>
        </w:rPr>
        <w:t xml:space="preserve">ayuntamientos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regulado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FA48CA"/>
        </w:rPr>
        <w:t xml:space="preserve">apartar </w:t>
      </w:r>
      <w:r>
        <w:rPr>
          <w:color w:val="000000"/>
        </w:rPr>
        <w:t xml:space="preserve">la </w:t>
      </w:r>
      <w:r>
        <w:rPr>
          <w:color w:val="FA48CA"/>
        </w:rPr>
        <w:t xml:space="preserve">prostitución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mujeres </w:t>
      </w:r>
      <w:r>
        <w:rPr>
          <w:color w:val="FA48CA"/>
        </w:rPr>
        <w:t xml:space="preserve">pide </w:t>
      </w:r>
      <w:r>
        <w:rPr>
          <w:color w:val="000000"/>
        </w:rPr>
        <w:t xml:space="preserve">una </w:t>
      </w:r>
      <w:r>
        <w:rPr>
          <w:color w:val="FA48CA"/>
        </w:rPr>
        <w:t xml:space="preserve">ordenanza </w:t>
      </w:r>
      <w:r>
        <w:rPr>
          <w:color w:val="000000"/>
        </w:rPr>
        <w:t xml:space="preserve">para </w:t>
      </w:r>
      <w:r>
        <w:rPr>
          <w:color w:val="FA48CA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clientes </w:t>
      </w:r>
      <w:r>
        <w:rPr>
          <w:color w:val="000000"/>
        </w:rPr>
        <w:t xml:space="preserve">, </w:t>
      </w:r>
      <w:r>
        <w:rPr>
          <w:color w:val="FA48CA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prostitución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en </w:t>
      </w:r>
      <w:r>
        <w:rPr>
          <w:color w:val="FA48CA"/>
        </w:rPr>
        <w:t xml:space="preserve">calles </w:t>
      </w:r>
      <w:r>
        <w:rPr>
          <w:color w:val="000000"/>
        </w:rPr>
        <w:t xml:space="preserve">, </w:t>
      </w:r>
      <w:r>
        <w:rPr>
          <w:color w:val="FA48CA"/>
        </w:rPr>
        <w:t xml:space="preserve">pisos </w:t>
      </w:r>
      <w:r>
        <w:rPr>
          <w:color w:val="000000"/>
        </w:rPr>
        <w:t xml:space="preserve">y </w:t>
      </w:r>
      <w:r>
        <w:rPr>
          <w:color w:val="FA48CA"/>
        </w:rPr>
        <w:t xml:space="preserve">clubes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FA48CA"/>
        </w:rPr>
        <w:t xml:space="preserve">espalda </w:t>
      </w:r>
      <w:r>
        <w:rPr>
          <w:color w:val="000000"/>
        </w:rPr>
        <w:t xml:space="preserve">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FA48CA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esclavitud </w:t>
      </w:r>
      <w:r>
        <w:rPr>
          <w:color w:val="000000"/>
        </w:rPr>
        <w:t xml:space="preserve">más </w:t>
      </w:r>
      <w:r>
        <w:rPr>
          <w:color w:val="FA48CA"/>
        </w:rPr>
        <w:t xml:space="preserve">extendida </w:t>
      </w:r>
      <w:r>
        <w:rPr>
          <w:color w:val="000000"/>
        </w:rPr>
        <w:t xml:space="preserve">del </w:t>
      </w:r>
      <w:r>
        <w:rPr>
          <w:color w:val="FA48CA"/>
        </w:rPr>
        <w:t xml:space="preserve">siglo </w:t>
      </w:r>
      <w:r>
        <w:rPr>
          <w:color w:val="FA48CA"/>
        </w:rPr>
        <w:t xml:space="preserve">XXI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FA48CA"/>
        </w:rPr>
        <w:t xml:space="preserve">recuerdan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FA48CA"/>
        </w:rPr>
        <w:t xml:space="preserve">plataforma </w:t>
      </w:r>
      <w:r>
        <w:rPr>
          <w:color w:val="FA48CA"/>
        </w:rPr>
        <w:t xml:space="preserve">andaluza </w:t>
      </w:r>
      <w:r>
        <w:rPr>
          <w:color w:val="000000"/>
        </w:rPr>
        <w:t xml:space="preserve">que </w:t>
      </w:r>
      <w:r>
        <w:rPr>
          <w:color w:val="FA48CA"/>
        </w:rPr>
        <w:t xml:space="preserve">desea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Córdoba </w:t>
      </w:r>
      <w:r>
        <w:rPr>
          <w:color w:val="FA48CA"/>
        </w:rPr>
        <w:t xml:space="preserve">apruebe </w:t>
      </w:r>
      <w:r>
        <w:rPr>
          <w:color w:val="000000"/>
        </w:rPr>
        <w:t xml:space="preserve">una </w:t>
      </w:r>
      <w:r>
        <w:rPr>
          <w:color w:val="FA48CA"/>
        </w:rPr>
        <w:t xml:space="preserve">ordenanza </w:t>
      </w:r>
      <w:r>
        <w:rPr>
          <w:color w:val="000000"/>
        </w:rPr>
        <w:t xml:space="preserve">para </w:t>
      </w:r>
      <w:r>
        <w:rPr>
          <w:color w:val="FA48CA"/>
        </w:rPr>
        <w:t xml:space="preserve">multar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consumidores </w:t>
      </w:r>
      <w:r>
        <w:rPr>
          <w:color w:val="000000"/>
        </w:rPr>
        <w:t xml:space="preserve">de </w:t>
      </w:r>
      <w:r>
        <w:rPr>
          <w:color w:val="FA48CA"/>
        </w:rPr>
        <w:t xml:space="preserve">prostitución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perseguir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FA48CA"/>
        </w:rPr>
        <w:t xml:space="preserve">deben </w:t>
      </w:r>
      <w:r>
        <w:rPr>
          <w:color w:val="000000"/>
        </w:rPr>
        <w:t xml:space="preserve">ser </w:t>
      </w:r>
      <w:r>
        <w:rPr>
          <w:color w:val="FA48CA"/>
        </w:rPr>
        <w:t xml:space="preserve">protegidas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busca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multas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de </w:t>
      </w:r>
      <w:r>
        <w:rPr>
          <w:color w:val="FA48CA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ciudadanía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estamos </w:t>
      </w:r>
      <w:r>
        <w:rPr>
          <w:color w:val="FA48CA"/>
        </w:rPr>
        <w:t xml:space="preserve">educando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niños </w:t>
      </w:r>
      <w:r>
        <w:rPr>
          <w:color w:val="000000"/>
        </w:rPr>
        <w:t xml:space="preserve">con </w:t>
      </w:r>
      <w:r>
        <w:rPr>
          <w:color w:val="FA48CA"/>
        </w:rPr>
        <w:t xml:space="preserve">prostíbulos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FA48C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trata </w:t>
      </w:r>
      <w:r>
        <w:rPr>
          <w:color w:val="000000"/>
        </w:rPr>
        <w:t xml:space="preserve">sea </w:t>
      </w:r>
      <w:r>
        <w:rPr>
          <w:color w:val="000000"/>
        </w:rPr>
        <w:t xml:space="preserve">algo </w:t>
      </w:r>
      <w:r>
        <w:rPr>
          <w:color w:val="000000"/>
        </w:rPr>
        <w:t xml:space="preserve">tan </w:t>
      </w:r>
      <w:r>
        <w:rPr>
          <w:color w:val="FA48CA"/>
        </w:rPr>
        <w:t xml:space="preserve">cotidiano </w:t>
      </w:r>
      <w:r>
        <w:rPr>
          <w:color w:val="000000"/>
        </w:rPr>
        <w:t xml:space="preserve">como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A48CA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telediarios </w:t>
      </w:r>
      <w:r>
        <w:rPr>
          <w:color w:val="000000"/>
        </w:rPr>
        <w:t xml:space="preserve">y </w:t>
      </w:r>
      <w:r>
        <w:rPr>
          <w:color w:val="FA48CA"/>
        </w:rPr>
        <w:t xml:space="preserve">pensamos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FA48CA"/>
        </w:rPr>
        <w:t xml:space="preserve">planeado </w:t>
      </w:r>
      <w:r>
        <w:rPr>
          <w:color w:val="000000"/>
        </w:rPr>
        <w:t xml:space="preserve">unas </w:t>
      </w:r>
      <w:r>
        <w:rPr>
          <w:color w:val="FA48CA"/>
        </w:rPr>
        <w:t xml:space="preserve">vacaciones </w:t>
      </w:r>
      <w:r>
        <w:rPr>
          <w:color w:val="FA48CA"/>
        </w:rPr>
        <w:t xml:space="preserve">inolvidables </w:t>
      </w:r>
      <w:r>
        <w:rPr>
          <w:color w:val="000000"/>
        </w:rPr>
        <w:t xml:space="preserve">en </w:t>
      </w:r>
      <w:r>
        <w:rPr>
          <w:color w:val="FA48CA"/>
        </w:rPr>
        <w:t xml:space="preserve">Tanzania </w:t>
      </w:r>
      <w:r>
        <w:rPr>
          <w:color w:val="000000"/>
        </w:rPr>
        <w:t xml:space="preserve">para </w:t>
      </w:r>
      <w:r>
        <w:rPr>
          <w:color w:val="FA48CA"/>
        </w:rPr>
        <w:t xml:space="preserve">pedirle </w:t>
      </w:r>
      <w:r>
        <w:rPr>
          <w:color w:val="FA48CA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FA48CA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habitación </w:t>
      </w:r>
      <w:r>
        <w:rPr>
          <w:color w:val="FA48CA"/>
        </w:rPr>
        <w:t xml:space="preserve">submarina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A48CA"/>
        </w:rPr>
        <w:t xml:space="preserve">lado </w:t>
      </w:r>
      <w:r>
        <w:rPr>
          <w:color w:val="000000"/>
        </w:rPr>
        <w:t xml:space="preserve">del </w:t>
      </w:r>
      <w:r>
        <w:rPr>
          <w:color w:val="FA48CA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FA48CA"/>
        </w:rPr>
        <w:t xml:space="preserve">inolvidable </w:t>
      </w:r>
      <w:r>
        <w:rPr>
          <w:color w:val="FA48CA"/>
        </w:rPr>
        <w:t xml:space="preserve">terminó </w:t>
      </w:r>
      <w:r>
        <w:rPr>
          <w:color w:val="000000"/>
        </w:rPr>
        <w:t xml:space="preserve">en </w:t>
      </w:r>
      <w:r>
        <w:rPr>
          <w:color w:val="FA48CA"/>
        </w:rPr>
        <w:t xml:space="preserve">tragedia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sueño </w:t>
      </w:r>
      <w:r>
        <w:rPr>
          <w:color w:val="000000"/>
        </w:rPr>
        <w:t xml:space="preserve">de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escapada </w:t>
      </w:r>
      <w:r>
        <w:rPr>
          <w:color w:val="FA48CA"/>
        </w:rPr>
        <w:t xml:space="preserve">romántica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FA48CA"/>
        </w:rPr>
        <w:t xml:space="preserve">hotel </w:t>
      </w:r>
      <w:r>
        <w:rPr>
          <w:color w:val="FA48CA"/>
        </w:rPr>
        <w:t xml:space="preserve">paradisíaco </w:t>
      </w:r>
      <w:r>
        <w:rPr>
          <w:color w:val="000000"/>
        </w:rPr>
        <w:t xml:space="preserve">en </w:t>
      </w:r>
      <w:r>
        <w:rPr>
          <w:color w:val="FA48CA"/>
        </w:rPr>
        <w:t xml:space="preserve">Tanzania </w:t>
      </w:r>
      <w:r>
        <w:rPr>
          <w:color w:val="000000"/>
        </w:rPr>
        <w:t xml:space="preserve">. </w:t>
      </w:r>
      <w:r>
        <w:rPr>
          <w:color w:val="FA48CA"/>
        </w:rPr>
        <w:t xml:space="preserve">Habitaciones </w:t>
      </w:r>
      <w:r>
        <w:rPr>
          <w:color w:val="FA48CA"/>
        </w:rPr>
        <w:t xml:space="preserve">bajo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FA48CA"/>
        </w:rPr>
        <w:t xml:space="preserve">enamorado </w:t>
      </w:r>
      <w:r>
        <w:rPr>
          <w:color w:val="000000"/>
        </w:rPr>
        <w:t xml:space="preserve">usa </w:t>
      </w:r>
      <w:r>
        <w:rPr>
          <w:color w:val="000000"/>
        </w:rPr>
        <w:t xml:space="preserve">para </w:t>
      </w:r>
      <w:r>
        <w:rPr>
          <w:color w:val="FA48CA"/>
        </w:rPr>
        <w:t xml:space="preserve">pedir </w:t>
      </w:r>
      <w:r>
        <w:rPr>
          <w:color w:val="FA48CA"/>
        </w:rPr>
        <w:t xml:space="preserve">matrimonio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A48CA"/>
        </w:rPr>
        <w:t xml:space="preserve">dice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FA48CA"/>
        </w:rPr>
        <w:t xml:space="preserve">puedo </w:t>
      </w:r>
      <w:r>
        <w:rPr>
          <w:color w:val="FA48CA"/>
        </w:rPr>
        <w:t xml:space="preserve">aguantar </w:t>
      </w:r>
      <w:r>
        <w:rPr>
          <w:color w:val="000000"/>
        </w:rPr>
        <w:t xml:space="preserve">más </w:t>
      </w:r>
      <w:r>
        <w:rPr>
          <w:color w:val="000000"/>
        </w:rPr>
        <w:t xml:space="preserve">mi </w:t>
      </w:r>
      <w:r>
        <w:rPr>
          <w:color w:val="FA48CA"/>
        </w:rPr>
        <w:t xml:space="preserve">respiración </w:t>
      </w:r>
      <w:r>
        <w:rPr>
          <w:color w:val="000000"/>
        </w:rPr>
        <w:t xml:space="preserve">para </w:t>
      </w:r>
      <w:r>
        <w:rPr>
          <w:color w:val="FA48CA"/>
        </w:rPr>
        <w:t xml:space="preserve">decirte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amo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FA48CA"/>
        </w:rPr>
        <w:t xml:space="preserve">quiero </w:t>
      </w:r>
      <w:r>
        <w:rPr>
          <w:color w:val="FA48CA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FA48CA"/>
        </w:rPr>
        <w:t xml:space="preserve">vuelta </w:t>
      </w:r>
      <w:r>
        <w:rPr>
          <w:color w:val="000000"/>
        </w:rPr>
        <w:t xml:space="preserve">al </w:t>
      </w:r>
      <w:r>
        <w:rPr>
          <w:color w:val="FA48CA"/>
        </w:rPr>
        <w:t xml:space="preserve">folio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FA48CA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case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FA48CA"/>
        </w:rPr>
        <w:t xml:space="preserve">saca </w:t>
      </w:r>
      <w:r>
        <w:rPr>
          <w:color w:val="000000"/>
        </w:rPr>
        <w:t xml:space="preserve">el </w:t>
      </w:r>
      <w:r>
        <w:rPr>
          <w:color w:val="FA48CA"/>
        </w:rPr>
        <w:t xml:space="preserve">anillo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pasan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000000"/>
        </w:rPr>
        <w:t xml:space="preserve">27 </w:t>
      </w:r>
      <w:r>
        <w:rPr>
          <w:color w:val="FA48CA"/>
        </w:rPr>
        <w:t xml:space="preserve">segundos </w:t>
      </w:r>
      <w:r>
        <w:rPr>
          <w:color w:val="000000"/>
        </w:rPr>
        <w:t xml:space="preserve">. </w:t>
      </w:r>
      <w:r>
        <w:rPr>
          <w:color w:val="FA48CA"/>
        </w:rPr>
        <w:t xml:space="preserve">Intenta </w:t>
      </w:r>
      <w:r>
        <w:rPr>
          <w:color w:val="FA48CA"/>
        </w:rPr>
        <w:t xml:space="preserve">subir </w:t>
      </w:r>
      <w:r>
        <w:rPr>
          <w:color w:val="FA48CA"/>
        </w:rPr>
        <w:t xml:space="preserve">rápidamente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FA48CA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superficie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FA48CA"/>
        </w:rPr>
        <w:t xml:space="preserve">llevaba </w:t>
      </w:r>
      <w:r>
        <w:rPr>
          <w:color w:val="000000"/>
        </w:rPr>
        <w:t xml:space="preserve">unas </w:t>
      </w:r>
      <w:r>
        <w:rPr>
          <w:color w:val="FA48CA"/>
        </w:rPr>
        <w:t xml:space="preserve">gafas </w:t>
      </w:r>
      <w:r>
        <w:rPr>
          <w:color w:val="000000"/>
        </w:rPr>
        <w:t xml:space="preserve">de </w:t>
      </w:r>
      <w:r>
        <w:rPr>
          <w:color w:val="FA48CA"/>
        </w:rPr>
        <w:t xml:space="preserve">piscina </w:t>
      </w:r>
      <w:r>
        <w:rPr>
          <w:color w:val="000000"/>
        </w:rPr>
        <w:t xml:space="preserve">y </w:t>
      </w:r>
      <w:r>
        <w:rPr>
          <w:color w:val="FA48CA"/>
        </w:rPr>
        <w:t xml:space="preserve">aletas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habitaciones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profundidad </w:t>
      </w:r>
      <w:r>
        <w:rPr>
          <w:color w:val="000000"/>
        </w:rPr>
        <w:t xml:space="preserve">de </w:t>
      </w:r>
      <w:r>
        <w:rPr>
          <w:color w:val="FA48CA"/>
        </w:rPr>
        <w:t xml:space="preserve">cuatro </w:t>
      </w:r>
      <w:r>
        <w:rPr>
          <w:color w:val="FA48CA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Facebook </w:t>
      </w:r>
      <w:r>
        <w:rPr>
          <w:color w:val="000000"/>
        </w:rPr>
        <w:t xml:space="preserve">,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mensajes </w:t>
      </w:r>
      <w:r>
        <w:rPr>
          <w:color w:val="000000"/>
        </w:rPr>
        <w:t xml:space="preserve">de </w:t>
      </w:r>
      <w:r>
        <w:rPr>
          <w:color w:val="FA48CA"/>
        </w:rPr>
        <w:t xml:space="preserve">condolencias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A48CA"/>
        </w:rPr>
        <w:t xml:space="preserve">repite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FA48CA"/>
        </w:rPr>
        <w:t xml:space="preserve">quería </w:t>
      </w:r>
      <w:r>
        <w:rPr>
          <w:color w:val="FA48CA"/>
        </w:rPr>
        <w:t xml:space="preserve">casarse </w:t>
      </w:r>
      <w:r>
        <w:rPr>
          <w:color w:val="000000"/>
        </w:rPr>
        <w:t xml:space="preserve">, </w:t>
      </w:r>
      <w:r>
        <w:rPr>
          <w:color w:val="FA48CA"/>
        </w:rPr>
        <w:t xml:space="preserve">anque </w:t>
      </w:r>
      <w:r>
        <w:rPr>
          <w:color w:val="FA48CA"/>
        </w:rPr>
        <w:t xml:space="preserve">Steven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FA48CA"/>
        </w:rPr>
        <w:t xml:space="preserve">pudo </w:t>
      </w:r>
      <w:r>
        <w:rPr>
          <w:color w:val="FA48CA"/>
        </w:rPr>
        <w:t xml:space="preserve">escuchar </w:t>
      </w:r>
      <w:r>
        <w:rPr>
          <w:color w:val="000000"/>
        </w:rPr>
        <w:t xml:space="preserve">su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está </w:t>
      </w:r>
      <w:r>
        <w:rPr>
          <w:color w:val="FA48CA"/>
        </w:rPr>
        <w:t xml:space="preserve">preocupada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aumento </w:t>
      </w:r>
      <w:r>
        <w:rPr>
          <w:color w:val="000000"/>
        </w:rPr>
        <w:t xml:space="preserve">del </w:t>
      </w:r>
      <w:r>
        <w:rPr>
          <w:color w:val="FA48CA"/>
        </w:rPr>
        <w:t xml:space="preserve">consumo </w:t>
      </w:r>
      <w:r>
        <w:rPr>
          <w:color w:val="000000"/>
        </w:rPr>
        <w:t xml:space="preserve">de </w:t>
      </w:r>
      <w:r>
        <w:rPr>
          <w:color w:val="FA48CA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de </w:t>
      </w:r>
      <w:r>
        <w:rPr>
          <w:color w:val="FA48CA"/>
        </w:rPr>
        <w:t xml:space="preserve">pequeñas </w:t>
      </w:r>
      <w:r>
        <w:rPr>
          <w:color w:val="FA48CA"/>
        </w:rPr>
        <w:t xml:space="preserve">cantidades </w:t>
      </w:r>
      <w:r>
        <w:rPr>
          <w:color w:val="000000"/>
        </w:rPr>
        <w:t xml:space="preserve">en </w:t>
      </w:r>
      <w:r>
        <w:rPr>
          <w:color w:val="FA48CA"/>
        </w:rPr>
        <w:t xml:space="preserve">parques </w:t>
      </w:r>
      <w:r>
        <w:rPr>
          <w:color w:val="000000"/>
        </w:rPr>
        <w:t xml:space="preserve">, </w:t>
      </w:r>
      <w:r>
        <w:rPr>
          <w:color w:val="FA48CA"/>
        </w:rPr>
        <w:t xml:space="preserve">plazas </w:t>
      </w:r>
      <w:r>
        <w:rPr>
          <w:color w:val="000000"/>
        </w:rPr>
        <w:t xml:space="preserve">y </w:t>
      </w:r>
      <w:r>
        <w:rPr>
          <w:color w:val="FA48CA"/>
        </w:rPr>
        <w:t xml:space="preserve">zonas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capital </w:t>
      </w:r>
      <w:r>
        <w:rPr>
          <w:color w:val="000000"/>
        </w:rPr>
        <w:t xml:space="preserve">, </w:t>
      </w:r>
      <w:r>
        <w:rPr>
          <w:color w:val="FA48CA"/>
        </w:rPr>
        <w:t xml:space="preserve">Santa-Cruz </w:t>
      </w:r>
      <w:r>
        <w:rPr>
          <w:color w:val="000000"/>
        </w:rPr>
        <w:t xml:space="preserve">de </w:t>
      </w:r>
      <w:r>
        <w:rPr>
          <w:color w:val="FA48CA"/>
        </w:rPr>
        <w:t xml:space="preserve">Tenerife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levantado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FA48CA"/>
        </w:rPr>
        <w:t xml:space="preserve">expedientes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FA48CA"/>
        </w:rPr>
        <w:t xml:space="preserve">motivo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ha </w:t>
      </w:r>
      <w:r>
        <w:rPr>
          <w:color w:val="FA48CA"/>
        </w:rPr>
        <w:t xml:space="preserve">incrementado </w:t>
      </w:r>
      <w:r>
        <w:rPr>
          <w:color w:val="000000"/>
        </w:rPr>
        <w:t xml:space="preserve">los </w:t>
      </w:r>
      <w:r>
        <w:rPr>
          <w:color w:val="FA48CA"/>
        </w:rPr>
        <w:t xml:space="preserve">controles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FA48CA"/>
        </w:rPr>
        <w:t xml:space="preserve">acompañado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agentes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FA48CA"/>
        </w:rPr>
        <w:t xml:space="preserve">comienzan </w:t>
      </w:r>
      <w:r>
        <w:rPr>
          <w:color w:val="000000"/>
        </w:rPr>
        <w:t xml:space="preserve">el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FA48CA"/>
        </w:rPr>
        <w:t xml:space="preserve">tránsito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van </w:t>
      </w:r>
      <w:r>
        <w:rPr>
          <w:color w:val="FA48CA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FA48CA"/>
        </w:rPr>
        <w:t xml:space="preserve">perro </w:t>
      </w:r>
      <w:r>
        <w:rPr>
          <w:color w:val="FA48CA"/>
        </w:rPr>
        <w:t xml:space="preserve">preparado </w:t>
      </w:r>
      <w:r>
        <w:rPr>
          <w:color w:val="000000"/>
        </w:rPr>
        <w:t xml:space="preserve">para </w:t>
      </w:r>
      <w:r>
        <w:rPr>
          <w:color w:val="FA48CA"/>
        </w:rPr>
        <w:t xml:space="preserve">detectar </w:t>
      </w:r>
      <w:r>
        <w:rPr>
          <w:color w:val="FA48CA"/>
        </w:rPr>
        <w:t xml:space="preserve">pequeñas </w:t>
      </w:r>
      <w:r>
        <w:rPr>
          <w:color w:val="FA48CA"/>
        </w:rPr>
        <w:t xml:space="preserve">cantidades </w:t>
      </w:r>
      <w:r>
        <w:rPr>
          <w:color w:val="000000"/>
        </w:rPr>
        <w:t xml:space="preserve">de </w:t>
      </w:r>
      <w:r>
        <w:rPr>
          <w:color w:val="FA48CA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olfato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FA48CA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y </w:t>
      </w:r>
      <w:r>
        <w:rPr>
          <w:color w:val="FA48CA"/>
        </w:rPr>
        <w:t xml:space="preserve">marca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FA48CA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FA48CA"/>
        </w:rPr>
        <w:t xml:space="preserve">sanciones </w:t>
      </w:r>
      <w:r>
        <w:rPr>
          <w:color w:val="000000"/>
        </w:rPr>
        <w:t xml:space="preserve">por </w:t>
      </w:r>
      <w:r>
        <w:rPr>
          <w:color w:val="FA48CA"/>
        </w:rPr>
        <w:t xml:space="preserve">tenencia </w:t>
      </w:r>
      <w:r>
        <w:rPr>
          <w:color w:val="000000"/>
        </w:rPr>
        <w:t xml:space="preserve">o </w:t>
      </w:r>
      <w:r>
        <w:rPr>
          <w:color w:val="FA48CA"/>
        </w:rPr>
        <w:t xml:space="preserve">consumo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FA48CA"/>
        </w:rPr>
        <w:t xml:space="preserve">Multas </w:t>
      </w:r>
      <w:r>
        <w:rPr>
          <w:color w:val="000000"/>
        </w:rPr>
        <w:t xml:space="preserve">que </w:t>
      </w:r>
      <w:r>
        <w:rPr>
          <w:color w:val="FA48CA"/>
        </w:rPr>
        <w:t xml:space="preserve">alcanzan </w:t>
      </w:r>
      <w:r>
        <w:rPr>
          <w:color w:val="000000"/>
        </w:rPr>
        <w:t xml:space="preserve">los </w:t>
      </w:r>
      <w:r>
        <w:rPr>
          <w:color w:val="000000"/>
        </w:rPr>
        <w:t xml:space="preserve">600 </w:t>
      </w:r>
      <w:r>
        <w:rPr>
          <w:color w:val="FA48CA"/>
        </w:rPr>
        <w:t xml:space="preserve">euros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A48CA"/>
        </w:rPr>
        <w:t xml:space="preserve">agravante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FA48CA"/>
        </w:rPr>
        <w:t xml:space="preserve">produce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A48CA"/>
        </w:rPr>
        <w:t xml:space="preserve">interesa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este </w:t>
      </w:r>
      <w:r>
        <w:rPr>
          <w:color w:val="FA48CA"/>
        </w:rPr>
        <w:t xml:space="preserve">tipo </w:t>
      </w:r>
      <w:r>
        <w:rPr>
          <w:color w:val="000000"/>
        </w:rPr>
        <w:t xml:space="preserve">de </w:t>
      </w:r>
      <w:r>
        <w:rPr>
          <w:color w:val="FA48CA"/>
        </w:rPr>
        <w:t xml:space="preserve">actividad </w:t>
      </w:r>
      <w:r>
        <w:rPr>
          <w:color w:val="FA48CA"/>
        </w:rPr>
        <w:t xml:space="preserve">ilícita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lugares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acercamos </w:t>
      </w:r>
      <w:r>
        <w:rPr>
          <w:color w:val="FA48CA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mucho </w:t>
      </w:r>
      <w:r>
        <w:rPr>
          <w:color w:val="FA48CA"/>
        </w:rPr>
        <w:t xml:space="preserve">trapicheo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agentes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rápidos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deshagan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FA48CA"/>
        </w:rPr>
        <w:t xml:space="preserve">agente </w:t>
      </w:r>
      <w:r>
        <w:rPr>
          <w:color w:val="FA48CA"/>
        </w:rPr>
        <w:t xml:space="preserve">canino </w:t>
      </w:r>
      <w:r>
        <w:rPr>
          <w:color w:val="000000"/>
        </w:rPr>
        <w:t xml:space="preserve">la </w:t>
      </w:r>
      <w:r>
        <w:rPr>
          <w:color w:val="FA48CA"/>
        </w:rPr>
        <w:t xml:space="preserve">encuentra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trabajo </w:t>
      </w:r>
      <w:r>
        <w:rPr>
          <w:color w:val="000000"/>
        </w:rPr>
        <w:t xml:space="preserve">en </w:t>
      </w:r>
      <w:r>
        <w:rPr>
          <w:color w:val="FA48CA"/>
        </w:rPr>
        <w:t xml:space="preserve">equipo </w:t>
      </w:r>
      <w:r>
        <w:rPr>
          <w:color w:val="000000"/>
        </w:rPr>
        <w:t xml:space="preserve">para </w:t>
      </w:r>
      <w:r>
        <w:rPr>
          <w:color w:val="FA48CA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de </w:t>
      </w:r>
      <w:r>
        <w:rPr>
          <w:color w:val="FA48CA"/>
        </w:rPr>
        <w:t xml:space="preserve">drogas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hija </w:t>
      </w:r>
      <w:r>
        <w:rPr>
          <w:color w:val="FA48CA"/>
        </w:rPr>
        <w:t xml:space="preserve">nació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enfermedad </w:t>
      </w:r>
      <w:r>
        <w:rPr>
          <w:color w:val="FA48CA"/>
        </w:rPr>
        <w:t xml:space="preserve">incurable </w:t>
      </w:r>
      <w:r>
        <w:rPr>
          <w:color w:val="000000"/>
        </w:rPr>
        <w:t xml:space="preserve">y </w:t>
      </w:r>
      <w:r>
        <w:rPr>
          <w:color w:val="FA48CA"/>
        </w:rPr>
        <w:t xml:space="preserve">rara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FA48CA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lucha </w:t>
      </w:r>
      <w:r>
        <w:rPr>
          <w:color w:val="000000"/>
        </w:rPr>
        <w:t xml:space="preserve">para </w:t>
      </w:r>
      <w:r>
        <w:rPr>
          <w:color w:val="FA48CA"/>
        </w:rPr>
        <w:t xml:space="preserve">conseguir </w:t>
      </w:r>
      <w:r>
        <w:rPr>
          <w:color w:val="FA48CA"/>
        </w:rPr>
        <w:t xml:space="preserve">fondos </w:t>
      </w:r>
      <w:r>
        <w:rPr>
          <w:color w:val="FA48CA"/>
        </w:rPr>
        <w:t xml:space="preserve">destinados </w:t>
      </w:r>
      <w:r>
        <w:rPr>
          <w:color w:val="000000"/>
        </w:rPr>
        <w:t xml:space="preserve">a </w:t>
      </w:r>
      <w:r>
        <w:rPr>
          <w:color w:val="FA48CA"/>
        </w:rPr>
        <w:t xml:space="preserve">encontrar </w:t>
      </w:r>
      <w:r>
        <w:rPr>
          <w:color w:val="000000"/>
        </w:rPr>
        <w:t xml:space="preserve">una </w:t>
      </w:r>
      <w:r>
        <w:rPr>
          <w:color w:val="FA48CA"/>
        </w:rPr>
        <w:t xml:space="preserve">cura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A48CA"/>
        </w:rPr>
        <w:t xml:space="preserve">dolencia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solo </w:t>
      </w:r>
      <w:r>
        <w:rPr>
          <w:color w:val="000000"/>
        </w:rPr>
        <w:t xml:space="preserve">dos </w:t>
      </w:r>
      <w:r>
        <w:rPr>
          <w:color w:val="FA48CA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campaña </w:t>
      </w:r>
      <w:r>
        <w:rPr>
          <w:color w:val="FA48CA"/>
        </w:rPr>
        <w:t xml:space="preserve">original </w:t>
      </w:r>
      <w:r>
        <w:rPr>
          <w:color w:val="000000"/>
        </w:rPr>
        <w:t xml:space="preserve">y </w:t>
      </w:r>
      <w:r>
        <w:rPr>
          <w:color w:val="FA48CA"/>
        </w:rPr>
        <w:t xml:space="preserve">solidaria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FA48CA"/>
        </w:rPr>
        <w:t xml:space="preserve">conseguido </w:t>
      </w:r>
      <w:r>
        <w:rPr>
          <w:color w:val="FA48CA"/>
        </w:rPr>
        <w:t xml:space="preserve">dinero </w:t>
      </w:r>
      <w:r>
        <w:rPr>
          <w:color w:val="FA48CA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FA48CA"/>
        </w:rPr>
        <w:t xml:space="preserve">empezar </w:t>
      </w:r>
      <w:r>
        <w:rPr>
          <w:color w:val="000000"/>
        </w:rPr>
        <w:t xml:space="preserve">una </w:t>
      </w:r>
      <w:r>
        <w:rPr>
          <w:color w:val="FA48CA"/>
        </w:rPr>
        <w:t xml:space="preserve">investigación </w:t>
      </w:r>
      <w:r>
        <w:rPr>
          <w:color w:val="FA48CA"/>
        </w:rPr>
        <w:t xml:space="preserve">pionera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Marta </w:t>
      </w:r>
      <w:r>
        <w:rPr>
          <w:color w:val="FA48CA"/>
        </w:rPr>
        <w:t xml:space="preserve">cumple </w:t>
      </w:r>
      <w:r>
        <w:rPr>
          <w:color w:val="FA48CA"/>
        </w:rPr>
        <w:t xml:space="preserve">cuatro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celebración </w:t>
      </w:r>
      <w:r>
        <w:rPr>
          <w:color w:val="FA48CA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FA48CA"/>
        </w:rPr>
        <w:t xml:space="preserve">nació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000000"/>
        </w:rPr>
        <w:t xml:space="preserve">una </w:t>
      </w:r>
      <w:r>
        <w:rPr>
          <w:color w:val="FA48CA"/>
        </w:rPr>
        <w:t xml:space="preserve">complicación </w:t>
      </w:r>
      <w:r>
        <w:rPr>
          <w:color w:val="FA48CA"/>
        </w:rPr>
        <w:t xml:space="preserve">hepática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padres </w:t>
      </w:r>
      <w:r>
        <w:rPr>
          <w:color w:val="000000"/>
        </w:rPr>
        <w:t xml:space="preserve">les </w:t>
      </w:r>
      <w:r>
        <w:rPr>
          <w:color w:val="FA48CA"/>
        </w:rPr>
        <w:t xml:space="preserve">dijeron </w:t>
      </w:r>
      <w:r>
        <w:rPr>
          <w:color w:val="000000"/>
        </w:rPr>
        <w:t xml:space="preserve">más </w:t>
      </w:r>
      <w:r>
        <w:rPr>
          <w:color w:val="FA48CA"/>
        </w:rPr>
        <w:t xml:space="preserve">tarde </w:t>
      </w:r>
      <w:r>
        <w:rPr>
          <w:color w:val="000000"/>
        </w:rPr>
        <w:t xml:space="preserve">que </w:t>
      </w:r>
      <w:r>
        <w:rPr>
          <w:color w:val="FA48CA"/>
        </w:rPr>
        <w:t xml:space="preserve">detectaron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denominadas </w:t>
      </w:r>
      <w:r>
        <w:rPr>
          <w:color w:val="FA48CA"/>
        </w:rPr>
        <w:t xml:space="preserve">enfermedades </w:t>
      </w:r>
      <w:r>
        <w:rPr>
          <w:color w:val="FA48CA"/>
        </w:rPr>
        <w:t xml:space="preserve">raras </w:t>
      </w:r>
      <w:r>
        <w:rPr>
          <w:color w:val="000000"/>
        </w:rPr>
        <w:t xml:space="preserve">, </w:t>
      </w:r>
      <w:r>
        <w:rPr>
          <w:color w:val="FA48CA"/>
        </w:rPr>
        <w:t xml:space="preserve">Niemann-Pick-C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FA48CA"/>
        </w:rPr>
        <w:t xml:space="preserve">patología </w:t>
      </w:r>
      <w:r>
        <w:rPr>
          <w:color w:val="FA48CA"/>
        </w:rPr>
        <w:t xml:space="preserve">casi </w:t>
      </w:r>
      <w:r>
        <w:rPr>
          <w:color w:val="000000"/>
        </w:rPr>
        <w:t xml:space="preserve">no </w:t>
      </w:r>
      <w:r>
        <w:rPr>
          <w:color w:val="FA48CA"/>
        </w:rPr>
        <w:t xml:space="preserve">investigada </w:t>
      </w:r>
      <w:r>
        <w:rPr>
          <w:color w:val="000000"/>
        </w:rPr>
        <w:t xml:space="preserve">. </w:t>
      </w:r>
      <w:r>
        <w:rPr>
          <w:color w:val="FA48CA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viva </w:t>
      </w:r>
      <w:r>
        <w:rPr>
          <w:color w:val="FA48CA"/>
        </w:rPr>
        <w:t xml:space="preserve">seis </w:t>
      </w:r>
      <w:r>
        <w:rPr>
          <w:color w:val="FA48CA"/>
        </w:rPr>
        <w:t xml:space="preserve">meses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FA48CA"/>
        </w:rPr>
        <w:t xml:space="preserve">peor </w:t>
      </w:r>
      <w:r>
        <w:rPr>
          <w:color w:val="000000"/>
        </w:rPr>
        <w:t xml:space="preserve">. </w:t>
      </w:r>
      <w:r>
        <w:rPr>
          <w:color w:val="FA48CA"/>
        </w:rPr>
        <w:t xml:space="preserve">Iban </w:t>
      </w:r>
      <w:r>
        <w:rPr>
          <w:color w:val="FA48CA"/>
        </w:rPr>
        <w:t xml:space="preserve">descartando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A48CA"/>
        </w:rPr>
        <w:t xml:space="preserve">dieron </w:t>
      </w:r>
      <w:r>
        <w:rPr>
          <w:color w:val="000000"/>
        </w:rPr>
        <w:t xml:space="preserve">ese </w:t>
      </w:r>
      <w:r>
        <w:rPr>
          <w:color w:val="FA48CA"/>
        </w:rPr>
        <w:t xml:space="preserve">diagnóstico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entendíamos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FA48CA"/>
        </w:rPr>
        <w:t xml:space="preserve">padres </w:t>
      </w:r>
      <w:r>
        <w:rPr>
          <w:color w:val="FA48CA"/>
        </w:rPr>
        <w:t xml:space="preserve">decidieron </w:t>
      </w:r>
      <w:r>
        <w:rPr>
          <w:color w:val="FA48CA"/>
        </w:rPr>
        <w:t xml:space="preserve">seguir </w:t>
      </w:r>
      <w:r>
        <w:rPr>
          <w:color w:val="FA48CA"/>
        </w:rPr>
        <w:t xml:space="preserve">luchando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000000"/>
        </w:rPr>
        <w:t xml:space="preserve">por </w:t>
      </w:r>
      <w:r>
        <w:rPr>
          <w:color w:val="FA48CA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investigación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. </w:t>
      </w:r>
      <w:r>
        <w:rPr>
          <w:color w:val="FA48CA"/>
        </w:rPr>
        <w:t xml:space="preserve">Empezamos </w:t>
      </w:r>
      <w:r>
        <w:rPr>
          <w:color w:val="000000"/>
        </w:rPr>
        <w:t xml:space="preserve">a </w:t>
      </w:r>
      <w:r>
        <w:rPr>
          <w:color w:val="FA48CA"/>
        </w:rPr>
        <w:t xml:space="preserve">hablar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FA48CA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A48CA"/>
        </w:rPr>
        <w:t xml:space="preserve">Marta </w:t>
      </w:r>
      <w:r>
        <w:rPr>
          <w:color w:val="000000"/>
        </w:rPr>
        <w:t xml:space="preserve">al </w:t>
      </w:r>
      <w:r>
        <w:rPr>
          <w:color w:val="FA48CA"/>
        </w:rPr>
        <w:t xml:space="preserve">lado </w:t>
      </w:r>
      <w:r>
        <w:rPr>
          <w:color w:val="000000"/>
        </w:rPr>
        <w:t xml:space="preserve">, </w:t>
      </w:r>
      <w:r>
        <w:rPr>
          <w:color w:val="FA48CA"/>
        </w:rPr>
        <w:t xml:space="preserve">iniciaron </w:t>
      </w:r>
      <w:r>
        <w:rPr>
          <w:color w:val="000000"/>
        </w:rPr>
        <w:t xml:space="preserve">un </w:t>
      </w:r>
      <w:r>
        <w:rPr>
          <w:color w:val="FA48CA"/>
        </w:rPr>
        <w:t xml:space="preserve">peculiar </w:t>
      </w:r>
      <w:r>
        <w:rPr>
          <w:color w:val="FA48CA"/>
        </w:rPr>
        <w:t xml:space="preserve">viaje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viaje </w:t>
      </w:r>
      <w:r>
        <w:rPr>
          <w:color w:val="000000"/>
        </w:rPr>
        <w:t xml:space="preserve">de </w:t>
      </w:r>
      <w:r>
        <w:rPr>
          <w:color w:val="FA48CA"/>
        </w:rPr>
        <w:t xml:space="preserve">Marta </w:t>
      </w:r>
      <w:r>
        <w:rPr>
          <w:color w:val="000000"/>
        </w:rPr>
        <w:t xml:space="preserve">.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se </w:t>
      </w:r>
      <w:r>
        <w:rPr>
          <w:color w:val="FA48CA"/>
        </w:rPr>
        <w:t xml:space="preserve">sumaron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mano </w:t>
      </w:r>
      <w:r>
        <w:rPr>
          <w:color w:val="000000"/>
        </w:rPr>
        <w:t xml:space="preserve">, </w:t>
      </w:r>
      <w:r>
        <w:rPr>
          <w:color w:val="FA48CA"/>
        </w:rPr>
        <w:t xml:space="preserve">simulan </w:t>
      </w:r>
      <w:r>
        <w:rPr>
          <w:color w:val="000000"/>
        </w:rPr>
        <w:t xml:space="preserve">un </w:t>
      </w:r>
      <w:r>
        <w:rPr>
          <w:color w:val="FA48CA"/>
        </w:rPr>
        <w:t xml:space="preserve">catalejo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A48CA"/>
        </w:rPr>
        <w:t xml:space="preserve">tierra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FA48CA"/>
        </w:rPr>
        <w:t xml:space="preserve">Marta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grumete </w:t>
      </w:r>
      <w:r>
        <w:rPr>
          <w:color w:val="000000"/>
        </w:rPr>
        <w:t xml:space="preserve">que </w:t>
      </w:r>
      <w:r>
        <w:rPr>
          <w:color w:val="FA48CA"/>
        </w:rPr>
        <w:t xml:space="preserve">divisa </w:t>
      </w:r>
      <w:r>
        <w:rPr>
          <w:color w:val="000000"/>
        </w:rPr>
        <w:t xml:space="preserve">esa </w:t>
      </w:r>
      <w:r>
        <w:rPr>
          <w:color w:val="FA48CA"/>
        </w:rPr>
        <w:t xml:space="preserve">tierra </w:t>
      </w:r>
      <w:r>
        <w:rPr>
          <w:color w:val="FA48CA"/>
        </w:rPr>
        <w:t xml:space="preserve">prometida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catalejo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hecho </w:t>
      </w:r>
      <w:r>
        <w:rPr>
          <w:color w:val="FA48CA"/>
        </w:rPr>
        <w:t xml:space="preserve">conseguir </w:t>
      </w:r>
      <w:r>
        <w:rPr>
          <w:color w:val="000000"/>
        </w:rPr>
        <w:t xml:space="preserve">el </w:t>
      </w:r>
      <w:r>
        <w:rPr>
          <w:color w:val="FA48CA"/>
        </w:rPr>
        <w:t xml:space="preserve">dinero </w:t>
      </w:r>
      <w:r>
        <w:rPr>
          <w:color w:val="FA48CA"/>
        </w:rPr>
        <w:t xml:space="preserve">necesario </w:t>
      </w:r>
      <w:r>
        <w:rPr>
          <w:color w:val="000000"/>
        </w:rPr>
        <w:t xml:space="preserve">para </w:t>
      </w:r>
      <w:r>
        <w:rPr>
          <w:color w:val="FA48CA"/>
        </w:rPr>
        <w:t xml:space="preserve">validar </w:t>
      </w:r>
      <w:r>
        <w:rPr>
          <w:color w:val="000000"/>
        </w:rPr>
        <w:t xml:space="preserve">el </w:t>
      </w:r>
      <w:r>
        <w:rPr>
          <w:color w:val="FA48CA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fase </w:t>
      </w:r>
      <w:r>
        <w:rPr>
          <w:color w:val="000000"/>
        </w:rPr>
        <w:t xml:space="preserve">de </w:t>
      </w:r>
      <w:r>
        <w:rPr>
          <w:color w:val="FA48CA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FA48CA"/>
        </w:rPr>
        <w:t xml:space="preserve">Desarrollar </w:t>
      </w:r>
      <w:r>
        <w:rPr>
          <w:color w:val="FA48CA"/>
        </w:rPr>
        <w:t xml:space="preserve">tratamientos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estas </w:t>
      </w:r>
      <w:r>
        <w:rPr>
          <w:color w:val="FA48CA"/>
        </w:rPr>
        <w:t xml:space="preserve">enfermedades </w:t>
      </w:r>
      <w:r>
        <w:rPr>
          <w:color w:val="FA48CA"/>
        </w:rPr>
        <w:t xml:space="preserve">raras </w:t>
      </w:r>
      <w:r>
        <w:rPr>
          <w:color w:val="FA48CA"/>
        </w:rPr>
        <w:t xml:space="preserve">mediante </w:t>
      </w:r>
      <w:r>
        <w:rPr>
          <w:color w:val="000000"/>
        </w:rPr>
        <w:t xml:space="preserve">la </w:t>
      </w:r>
      <w:r>
        <w:rPr>
          <w:color w:val="FA48CA"/>
        </w:rPr>
        <w:t xml:space="preserve">terapia </w:t>
      </w:r>
      <w:r>
        <w:rPr>
          <w:color w:val="FA48CA"/>
        </w:rPr>
        <w:t xml:space="preserve">genética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FA48CA"/>
        </w:rPr>
        <w:t xml:space="preserve">hecho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FA48CA"/>
        </w:rPr>
        <w:t xml:space="preserve">queremos </w:t>
      </w:r>
      <w:r>
        <w:rPr>
          <w:color w:val="FA48CA"/>
        </w:rPr>
        <w:t xml:space="preserve">comenzar </w:t>
      </w:r>
      <w:r>
        <w:rPr>
          <w:color w:val="000000"/>
        </w:rPr>
        <w:t xml:space="preserve">ese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. </w:t>
      </w:r>
      <w:r>
        <w:rPr>
          <w:color w:val="FA48CA"/>
        </w:rPr>
        <w:t xml:space="preserve">Ana </w:t>
      </w:r>
      <w:r>
        <w:rPr>
          <w:color w:val="000000"/>
        </w:rPr>
        <w:t xml:space="preserve">e </w:t>
      </w:r>
      <w:r>
        <w:rPr>
          <w:color w:val="FA48CA"/>
        </w:rPr>
        <w:t xml:space="preserve">Ignacio </w:t>
      </w:r>
      <w:r>
        <w:rPr>
          <w:color w:val="FA48CA"/>
        </w:rPr>
        <w:t xml:space="preserve">seguirán </w:t>
      </w:r>
      <w:r>
        <w:rPr>
          <w:color w:val="000000"/>
        </w:rPr>
        <w:t xml:space="preserve">su </w:t>
      </w:r>
      <w:r>
        <w:rPr>
          <w:color w:val="FA48CA"/>
        </w:rPr>
        <w:t xml:space="preserve">viaje </w:t>
      </w:r>
      <w:r>
        <w:rPr>
          <w:color w:val="000000"/>
        </w:rPr>
        <w:t xml:space="preserve">con </w:t>
      </w:r>
      <w:r>
        <w:rPr>
          <w:color w:val="FA48CA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atracará </w:t>
      </w:r>
      <w:r>
        <w:rPr>
          <w:color w:val="FA48CA"/>
        </w:rPr>
        <w:t xml:space="preserve">temporalmente </w:t>
      </w:r>
      <w:r>
        <w:rPr>
          <w:color w:val="000000"/>
        </w:rPr>
        <w:t xml:space="preserve">este </w:t>
      </w:r>
      <w:r>
        <w:rPr>
          <w:color w:val="FA48CA"/>
        </w:rPr>
        <w:t xml:space="preserve">viernes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FA48CA"/>
        </w:rPr>
        <w:t xml:space="preserve">evento </w:t>
      </w:r>
      <w:r>
        <w:rPr>
          <w:color w:val="000000"/>
        </w:rPr>
        <w:t xml:space="preserve">con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demostrado </w:t>
      </w:r>
      <w:r>
        <w:rPr>
          <w:color w:val="000000"/>
        </w:rPr>
        <w:t xml:space="preserve">muchos </w:t>
      </w:r>
      <w:r>
        <w:rPr>
          <w:color w:val="FA48CA"/>
        </w:rPr>
        <w:t xml:space="preserve">españoles </w:t>
      </w:r>
      <w:r>
        <w:rPr>
          <w:color w:val="000000"/>
        </w:rPr>
        <w:t xml:space="preserve">en </w:t>
      </w:r>
      <w:r>
        <w:rPr>
          <w:color w:val="FA48CA"/>
        </w:rPr>
        <w:t xml:space="preserve">apenas </w:t>
      </w:r>
      <w:r>
        <w:rPr>
          <w:color w:val="000000"/>
        </w:rPr>
        <w:t xml:space="preserve">dos </w:t>
      </w:r>
      <w:r>
        <w:rPr>
          <w:color w:val="FA48CA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absentismo </w:t>
      </w:r>
      <w:r>
        <w:rPr>
          <w:color w:val="FA48CA"/>
        </w:rPr>
        <w:t xml:space="preserve">laboral </w:t>
      </w:r>
      <w:r>
        <w:rPr>
          <w:color w:val="000000"/>
        </w:rPr>
        <w:t xml:space="preserve">ha </w:t>
      </w:r>
      <w:r>
        <w:rPr>
          <w:color w:val="FA48CA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el </w:t>
      </w:r>
      <w:r>
        <w:rPr>
          <w:color w:val="FA48CA"/>
        </w:rPr>
        <w:t xml:space="preserve">último </w:t>
      </w:r>
      <w:r>
        <w:rPr>
          <w:color w:val="FA48CA"/>
        </w:rPr>
        <w:t xml:space="preserve">trimestre </w:t>
      </w:r>
      <w:r>
        <w:rPr>
          <w:color w:val="000000"/>
        </w:rPr>
        <w:t xml:space="preserve">. </w:t>
      </w:r>
      <w:r>
        <w:rPr>
          <w:color w:val="FA48CA"/>
        </w:rPr>
        <w:t xml:space="preserve">Concretamente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450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tres </w:t>
      </w:r>
      <w:r>
        <w:rPr>
          <w:color w:val="FA48CA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FA48CA"/>
        </w:rPr>
        <w:t xml:space="preserve">periodos </w:t>
      </w:r>
      <w:r>
        <w:rPr>
          <w:color w:val="000000"/>
        </w:rPr>
        <w:t xml:space="preserve">de </w:t>
      </w:r>
      <w:r>
        <w:rPr>
          <w:color w:val="FA48CA"/>
        </w:rPr>
        <w:t xml:space="preserve">cierta </w:t>
      </w:r>
      <w:r>
        <w:rPr>
          <w:color w:val="FA48CA"/>
        </w:rPr>
        <w:t xml:space="preserve">calma </w:t>
      </w:r>
      <w:r>
        <w:rPr>
          <w:color w:val="FA48CA"/>
        </w:rPr>
        <w:t xml:space="preserve">económica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absentismo </w:t>
      </w:r>
      <w:r>
        <w:rPr>
          <w:color w:val="FA48CA"/>
        </w:rPr>
        <w:t xml:space="preserve">aumenta </w:t>
      </w:r>
      <w:r>
        <w:rPr>
          <w:color w:val="000000"/>
        </w:rPr>
        <w:t xml:space="preserve">. </w:t>
      </w:r>
      <w:r>
        <w:rPr>
          <w:color w:val="FA48CA"/>
        </w:rPr>
        <w:t xml:space="preserve">Veamos </w:t>
      </w:r>
      <w:r>
        <w:rPr>
          <w:color w:val="FA48CA"/>
        </w:rPr>
        <w:t xml:space="preserve">cuántas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faltan </w:t>
      </w:r>
      <w:r>
        <w:rPr>
          <w:color w:val="FA48CA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puesto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, </w:t>
      </w:r>
      <w:r>
        <w:rPr>
          <w:color w:val="FA48CA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FA48CA"/>
        </w:rPr>
        <w:t xml:space="preserve">faltan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puesto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lo </w:t>
      </w:r>
      <w:r>
        <w:rPr>
          <w:color w:val="FA48CA"/>
        </w:rPr>
        <w:t xml:space="preserve">hacen </w:t>
      </w:r>
      <w:r>
        <w:rPr>
          <w:color w:val="000000"/>
        </w:rPr>
        <w:t xml:space="preserve">de </w:t>
      </w:r>
      <w:r>
        <w:rPr>
          <w:color w:val="FA48CA"/>
        </w:rPr>
        <w:t xml:space="preserve">manera </w:t>
      </w:r>
      <w:r>
        <w:rPr>
          <w:color w:val="FA48CA"/>
        </w:rPr>
        <w:t xml:space="preserve">injustificada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A48CA"/>
        </w:rPr>
        <w:t xml:space="preserve">géneros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hombres </w:t>
      </w:r>
      <w:r>
        <w:rPr>
          <w:color w:val="FA48CA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mujeres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FA48CA"/>
        </w:rPr>
        <w:t xml:space="preserve">edad </w:t>
      </w:r>
      <w:r>
        <w:rPr>
          <w:color w:val="000000"/>
        </w:rPr>
        <w:t xml:space="preserve">, </w:t>
      </w:r>
      <w:r>
        <w:rPr>
          <w:color w:val="FA48CA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FA48CA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cuanto </w:t>
      </w:r>
      <w:r>
        <w:rPr>
          <w:color w:val="000000"/>
        </w:rPr>
        <w:t xml:space="preserve">a </w:t>
      </w:r>
      <w:r>
        <w:rPr>
          <w:color w:val="FA48CA"/>
        </w:rPr>
        <w:t xml:space="preserve">sectores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Administración-Pública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A48CA"/>
        </w:rPr>
        <w:t xml:space="preserve">faltan </w:t>
      </w:r>
      <w:r>
        <w:rPr>
          <w:color w:val="000000"/>
        </w:rPr>
        <w:t xml:space="preserve">al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extremo </w:t>
      </w:r>
      <w:r>
        <w:rPr>
          <w:color w:val="FA48CA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FA48CA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confiese </w:t>
      </w:r>
      <w:r>
        <w:rPr>
          <w:color w:val="000000"/>
        </w:rPr>
        <w:t xml:space="preserve">a </w:t>
      </w:r>
      <w:r>
        <w:rPr>
          <w:color w:val="FA48CA"/>
        </w:rPr>
        <w:t xml:space="preserve">cámara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A48CA"/>
        </w:rPr>
        <w:t xml:space="preserve">preguntar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FA48CA"/>
        </w:rPr>
        <w:t xml:space="preserve">conoce </w:t>
      </w:r>
      <w:r>
        <w:rPr>
          <w:color w:val="000000"/>
        </w:rPr>
        <w:t xml:space="preserve">a </w:t>
      </w:r>
      <w:r>
        <w:rPr>
          <w:color w:val="FA48CA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faltado </w:t>
      </w:r>
      <w:r>
        <w:rPr>
          <w:color w:val="FA48CA"/>
        </w:rPr>
        <w:t xml:space="preserve">trabajo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FA48CA"/>
        </w:rPr>
        <w:t xml:space="preserve">motvo </w:t>
      </w:r>
      <w:r>
        <w:rPr>
          <w:color w:val="FA48CA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FA48CA"/>
        </w:rPr>
        <w:t xml:space="preserve">escuchamos </w:t>
      </w:r>
      <w:r>
        <w:rPr>
          <w:color w:val="000000"/>
        </w:rPr>
        <w:t xml:space="preserve">. </w:t>
      </w:r>
      <w:r>
        <w:rPr>
          <w:color w:val="FA48CA"/>
        </w:rPr>
        <w:t xml:space="preserve">Llegan </w:t>
      </w:r>
      <w:r>
        <w:rPr>
          <w:color w:val="000000"/>
        </w:rPr>
        <w:t xml:space="preserve">y </w:t>
      </w:r>
      <w:r>
        <w:rPr>
          <w:color w:val="FA48CA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A48CA"/>
        </w:rPr>
        <w:t xml:space="preserve">duelen </w:t>
      </w:r>
      <w:r>
        <w:rPr>
          <w:color w:val="000000"/>
        </w:rPr>
        <w:t xml:space="preserve">los </w:t>
      </w:r>
      <w:r>
        <w:rPr>
          <w:color w:val="FA48CA"/>
        </w:rPr>
        <w:t xml:space="preserve">riñones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24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A48CA"/>
        </w:rPr>
        <w:t xml:space="preserve">duele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cosa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los </w:t>
      </w:r>
      <w:r>
        <w:rPr>
          <w:color w:val="FA48CA"/>
        </w:rPr>
        <w:t xml:space="preserve">lunes </w:t>
      </w:r>
      <w:r>
        <w:rPr>
          <w:color w:val="000000"/>
        </w:rPr>
        <w:t xml:space="preserve">.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, </w:t>
      </w:r>
      <w:r>
        <w:rPr>
          <w:color w:val="FA48CA"/>
        </w:rPr>
        <w:t xml:space="preserve">Asturias </w:t>
      </w:r>
      <w:r>
        <w:rPr>
          <w:color w:val="000000"/>
        </w:rPr>
        <w:t xml:space="preserve">y </w:t>
      </w:r>
      <w:r>
        <w:rPr>
          <w:color w:val="FA48CA"/>
        </w:rPr>
        <w:t xml:space="preserve">Galicia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comunidades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FA48CA"/>
        </w:rPr>
        <w:t xml:space="preserve">absentismo </w:t>
      </w:r>
      <w:r>
        <w:rPr>
          <w:color w:val="000000"/>
        </w:rPr>
        <w:t xml:space="preserve">, </w:t>
      </w:r>
      <w:r>
        <w:rPr>
          <w:color w:val="FA48CA"/>
        </w:rPr>
        <w:t xml:space="preserve">todas </w:t>
      </w:r>
      <w:r>
        <w:rPr>
          <w:color w:val="000000"/>
        </w:rPr>
        <w:t xml:space="preserve">del </w:t>
      </w:r>
      <w:r>
        <w:rPr>
          <w:color w:val="FA48CA"/>
        </w:rPr>
        <w:t xml:space="preserve">norte </w:t>
      </w:r>
      <w:r>
        <w:rPr>
          <w:color w:val="000000"/>
        </w:rPr>
        <w:t xml:space="preserve">. </w:t>
      </w:r>
      <w:r>
        <w:rPr>
          <w:color w:val="FA48CA"/>
        </w:rPr>
        <w:t xml:space="preserve">Veamos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FA48CA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, </w:t>
      </w:r>
      <w:r>
        <w:rPr>
          <w:color w:val="FA48CA"/>
        </w:rPr>
        <w:t xml:space="preserve">faltan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puesto </w:t>
      </w:r>
      <w:r>
        <w:rPr>
          <w:color w:val="000000"/>
        </w:rPr>
        <w:t xml:space="preserve">de </w:t>
      </w:r>
      <w:r>
        <w:rPr>
          <w:color w:val="FA48CA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FA48CA"/>
        </w:rPr>
        <w:t xml:space="preserve">sucede </w:t>
      </w:r>
      <w:r>
        <w:rPr>
          <w:color w:val="000000"/>
        </w:rPr>
        <w:t xml:space="preserve">a </w:t>
      </w:r>
      <w:r>
        <w:rPr>
          <w:color w:val="FA48CA"/>
        </w:rPr>
        <w:t xml:space="preserve">nivel </w:t>
      </w:r>
      <w:r>
        <w:rPr>
          <w:color w:val="FA48CA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países </w:t>
      </w:r>
      <w:r>
        <w:rPr>
          <w:color w:val="000000"/>
        </w:rPr>
        <w:t xml:space="preserve">más </w:t>
      </w:r>
      <w:r>
        <w:rPr>
          <w:color w:val="FA48CA"/>
        </w:rPr>
        <w:t xml:space="preserve">ricos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FA48CA"/>
        </w:rPr>
        <w:t xml:space="preserve">mayor </w:t>
      </w:r>
      <w:r>
        <w:rPr>
          <w:color w:val="FA48CA"/>
        </w:rPr>
        <w:t xml:space="preserve">grado </w:t>
      </w:r>
      <w:r>
        <w:rPr>
          <w:color w:val="000000"/>
        </w:rPr>
        <w:t xml:space="preserve">de </w:t>
      </w:r>
      <w:r>
        <w:rPr>
          <w:color w:val="FA48CA"/>
        </w:rPr>
        <w:t xml:space="preserve">absentismo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menos </w:t>
      </w:r>
      <w:r>
        <w:rPr>
          <w:color w:val="000000"/>
        </w:rPr>
        <w:t xml:space="preserve">se </w:t>
      </w:r>
      <w:r>
        <w:rPr>
          <w:color w:val="FA48CA"/>
        </w:rPr>
        <w:t xml:space="preserve">falta </w:t>
      </w:r>
      <w:r>
        <w:rPr>
          <w:color w:val="000000"/>
        </w:rPr>
        <w:t xml:space="preserve">al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administración </w:t>
      </w:r>
      <w:r>
        <w:rPr>
          <w:color w:val="FA48CA"/>
        </w:rPr>
        <w:t xml:space="preserve">pública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se </w:t>
      </w:r>
      <w:r>
        <w:rPr>
          <w:color w:val="FA48CA"/>
        </w:rPr>
        <w:t xml:space="preserve">establece </w:t>
      </w:r>
      <w:r>
        <w:rPr>
          <w:color w:val="000000"/>
        </w:rPr>
        <w:t xml:space="preserve">la </w:t>
      </w:r>
      <w:r>
        <w:rPr>
          <w:color w:val="FA48CA"/>
        </w:rPr>
        <w:t xml:space="preserve">media </w:t>
      </w:r>
      <w:r>
        <w:rPr>
          <w:color w:val="000000"/>
        </w:rPr>
        <w:t xml:space="preserve">... </w:t>
      </w:r>
      <w:r>
        <w:rPr>
          <w:color w:val="000000"/>
        </w:rPr>
        <w:t xml:space="preserve">Las </w:t>
      </w:r>
      <w:r>
        <w:rPr>
          <w:color w:val="FA48CA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pierden </w:t>
      </w:r>
      <w:r>
        <w:rPr>
          <w:color w:val="FA48CA"/>
        </w:rPr>
        <w:t xml:space="preserve">suponen </w:t>
      </w:r>
      <w:r>
        <w:rPr>
          <w:color w:val="000000"/>
        </w:rPr>
        <w:t xml:space="preserve">unos </w:t>
      </w:r>
      <w:r>
        <w:rPr>
          <w:color w:val="FA48CA"/>
        </w:rPr>
        <w:t xml:space="preserve">5400 </w:t>
      </w:r>
      <w:r>
        <w:rPr>
          <w:color w:val="FA48CA"/>
        </w:rPr>
        <w:t xml:space="preserve">suponen </w:t>
      </w:r>
      <w:r>
        <w:rPr>
          <w:color w:val="000000"/>
        </w:rPr>
        <w:t xml:space="preserve">unos </w:t>
      </w:r>
      <w:r>
        <w:rPr>
          <w:color w:val="FA48CA"/>
        </w:rPr>
        <w:t xml:space="preserve">5400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FA48CA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calle </w:t>
      </w:r>
      <w:r>
        <w:rPr>
          <w:color w:val="000000"/>
        </w:rPr>
        <w:t xml:space="preserve">si </w:t>
      </w:r>
      <w:r>
        <w:rPr>
          <w:color w:val="FA48CA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FA48CA"/>
        </w:rPr>
        <w:t xml:space="preserve">puesto </w:t>
      </w:r>
      <w:r>
        <w:rPr>
          <w:color w:val="FA48CA"/>
        </w:rPr>
        <w:t xml:space="preserve">excusas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FA48CA"/>
        </w:rPr>
        <w:t xml:space="preserve">diría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FA48CA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FA48CA"/>
        </w:rPr>
        <w:t xml:space="preserve">casos </w:t>
      </w:r>
      <w:r>
        <w:rPr>
          <w:color w:val="FA48CA"/>
        </w:rPr>
        <w:t xml:space="preserve">cercanos </w:t>
      </w:r>
      <w:r>
        <w:rPr>
          <w:color w:val="000000"/>
        </w:rPr>
        <w:t xml:space="preserve">... </w:t>
      </w:r>
      <w:r>
        <w:rPr>
          <w:color w:val="FA48CA"/>
        </w:rPr>
        <w:t xml:space="preserve">Cualquier </w:t>
      </w:r>
      <w:r>
        <w:rPr>
          <w:color w:val="FA48CA"/>
        </w:rPr>
        <w:t xml:space="preserve">excusa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000000"/>
        </w:rPr>
        <w:t xml:space="preserve">se </w:t>
      </w:r>
      <w:r>
        <w:rPr>
          <w:color w:val="FA48CA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A48CA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FA48CA"/>
        </w:rPr>
        <w:t xml:space="preserve">jóvenes </w:t>
      </w:r>
      <w:r>
        <w:rPr>
          <w:color w:val="FA48CA"/>
        </w:rPr>
        <w:t xml:space="preserve">falta </w:t>
      </w:r>
      <w:r>
        <w:rPr>
          <w:color w:val="FA48CA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cuesta </w:t>
      </w:r>
      <w:r>
        <w:rPr>
          <w:color w:val="FA48CA"/>
        </w:rPr>
        <w:t xml:space="preserve">demasiado </w:t>
      </w:r>
      <w:r>
        <w:rPr>
          <w:color w:val="FA48CA"/>
        </w:rPr>
        <w:t xml:space="preserve">encontrar </w:t>
      </w:r>
      <w:r>
        <w:rPr>
          <w:color w:val="000000"/>
        </w:rPr>
        <w:t xml:space="preserve">un </w:t>
      </w:r>
      <w:r>
        <w:rPr>
          <w:color w:val="FA48CA"/>
        </w:rPr>
        <w:t xml:space="preserve">trabajo </w:t>
      </w:r>
      <w:r>
        <w:rPr>
          <w:color w:val="000000"/>
        </w:rPr>
        <w:t xml:space="preserve">. </w:t>
      </w:r>
      <w:r>
        <w:rPr>
          <w:color w:val="FA48CA"/>
        </w:rPr>
        <w:t xml:space="preserve">Quizá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ese </w:t>
      </w:r>
      <w:r>
        <w:rPr>
          <w:color w:val="FA48CA"/>
        </w:rPr>
        <w:t xml:space="preserve">miedo </w:t>
      </w:r>
      <w:r>
        <w:rPr>
          <w:color w:val="000000"/>
        </w:rPr>
        <w:t xml:space="preserve">... </w:t>
      </w:r>
      <w:r>
        <w:rPr>
          <w:color w:val="000000"/>
        </w:rPr>
        <w:t xml:space="preserve">A </w:t>
      </w:r>
      <w:r>
        <w:rPr>
          <w:color w:val="FA48CA"/>
        </w:rPr>
        <w:t xml:space="preserve">perder </w:t>
      </w:r>
      <w:r>
        <w:rPr>
          <w:color w:val="000000"/>
        </w:rPr>
        <w:t xml:space="preserve">el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por </w:t>
      </w:r>
      <w:r>
        <w:rPr>
          <w:color w:val="FA48CA"/>
        </w:rPr>
        <w:t xml:space="preserve">actuar </w:t>
      </w:r>
      <w:r>
        <w:rPr>
          <w:color w:val="000000"/>
        </w:rPr>
        <w:t xml:space="preserve">de </w:t>
      </w:r>
      <w:r>
        <w:rPr>
          <w:color w:val="FA48CA"/>
        </w:rPr>
        <w:t xml:space="preserve">manera </w:t>
      </w:r>
      <w:r>
        <w:rPr>
          <w:color w:val="FA48CA"/>
        </w:rPr>
        <w:t xml:space="preserve">fraudulenta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Día-Internacional </w:t>
      </w:r>
      <w:r>
        <w:rPr>
          <w:color w:val="000000"/>
        </w:rPr>
        <w:t xml:space="preserve">del </w:t>
      </w:r>
      <w:r>
        <w:rPr>
          <w:color w:val="FA48CA"/>
        </w:rPr>
        <w:t xml:space="preserve">Alzheimer </w:t>
      </w:r>
      <w:r>
        <w:rPr>
          <w:color w:val="000000"/>
        </w:rPr>
        <w:t xml:space="preserve">. </w:t>
      </w:r>
      <w:r>
        <w:rPr>
          <w:color w:val="FA48CA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millón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lo </w:t>
      </w:r>
      <w:r>
        <w:rPr>
          <w:color w:val="FA48CA"/>
        </w:rPr>
        <w:t xml:space="preserve">padece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que </w:t>
      </w:r>
      <w:r>
        <w:rPr>
          <w:color w:val="FA48CA"/>
        </w:rPr>
        <w:t xml:space="preserve">afecta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65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patología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cura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FA48CA"/>
        </w:rPr>
        <w:t xml:space="preserve">pueden </w:t>
      </w:r>
      <w:r>
        <w:rPr>
          <w:color w:val="FA48CA"/>
        </w:rPr>
        <w:t xml:space="preserve">aliviarse </w:t>
      </w:r>
      <w:r>
        <w:rPr>
          <w:color w:val="000000"/>
        </w:rPr>
        <w:t xml:space="preserve">sus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con </w:t>
      </w:r>
      <w:r>
        <w:rPr>
          <w:color w:val="FA48CA"/>
        </w:rPr>
        <w:t xml:space="preserve">prevención </w:t>
      </w:r>
      <w:r>
        <w:rPr>
          <w:color w:val="000000"/>
        </w:rPr>
        <w:t xml:space="preserve">, </w:t>
      </w:r>
      <w:r>
        <w:rPr>
          <w:color w:val="FA48CA"/>
        </w:rPr>
        <w:t xml:space="preserve">dieta </w:t>
      </w:r>
      <w:r>
        <w:rPr>
          <w:color w:val="FA48CA"/>
        </w:rPr>
        <w:t xml:space="preserve">sana </w:t>
      </w:r>
      <w:r>
        <w:rPr>
          <w:color w:val="000000"/>
        </w:rPr>
        <w:t xml:space="preserve">y </w:t>
      </w:r>
      <w:r>
        <w:rPr>
          <w:color w:val="FA48CA"/>
        </w:rPr>
        <w:t xml:space="preserve">ejercicio </w:t>
      </w:r>
      <w:r>
        <w:rPr>
          <w:color w:val="000000"/>
        </w:rPr>
        <w:t xml:space="preserve">. </w:t>
      </w:r>
      <w:r>
        <w:rPr>
          <w:color w:val="FA48CA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FA48CA"/>
        </w:rPr>
        <w:t xml:space="preserve">detectan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FA48CA"/>
        </w:rPr>
        <w:t xml:space="preserve">país </w:t>
      </w:r>
      <w:r>
        <w:rPr>
          <w:color w:val="FA48CA"/>
        </w:rPr>
        <w:t xml:space="preserve">40.000 </w:t>
      </w:r>
      <w:r>
        <w:rPr>
          <w:color w:val="FA48CA"/>
        </w:rPr>
        <w:t xml:space="preserve">nuevos </w:t>
      </w:r>
      <w:r>
        <w:rPr>
          <w:color w:val="FA48CA"/>
        </w:rPr>
        <w:t xml:space="preserve">casos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enfermedad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FA48CA"/>
        </w:rPr>
        <w:t xml:space="preserve">veces </w:t>
      </w:r>
      <w:r>
        <w:rPr>
          <w:color w:val="000000"/>
        </w:rPr>
        <w:t xml:space="preserve">estos </w:t>
      </w:r>
      <w:r>
        <w:rPr>
          <w:color w:val="FA48CA"/>
        </w:rPr>
        <w:t xml:space="preserve">diagnósticos </w:t>
      </w:r>
      <w:r>
        <w:rPr>
          <w:color w:val="000000"/>
        </w:rPr>
        <w:t xml:space="preserve">son </w:t>
      </w:r>
      <w:r>
        <w:rPr>
          <w:color w:val="FA48CA"/>
        </w:rPr>
        <w:t xml:space="preserve">erróneos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FA48CA"/>
        </w:rPr>
        <w:t xml:space="preserve">confunden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FA48CA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aclararnos </w:t>
      </w:r>
      <w:r>
        <w:rPr>
          <w:color w:val="000000"/>
        </w:rPr>
        <w:t xml:space="preserve">estas </w:t>
      </w:r>
      <w:r>
        <w:rPr>
          <w:color w:val="FA48CA"/>
        </w:rPr>
        <w:t xml:space="preserve">dudas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al </w:t>
      </w:r>
      <w:r>
        <w:rPr>
          <w:color w:val="FA48CA"/>
        </w:rPr>
        <w:t xml:space="preserve">catedrático </w:t>
      </w:r>
      <w:r>
        <w:rPr>
          <w:color w:val="000000"/>
        </w:rPr>
        <w:t xml:space="preserve">de </w:t>
      </w:r>
      <w:r>
        <w:rPr>
          <w:color w:val="FA48CA"/>
        </w:rPr>
        <w:t xml:space="preserve">medicina </w:t>
      </w:r>
      <w:r>
        <w:rPr>
          <w:color w:val="FA48CA"/>
        </w:rPr>
        <w:t xml:space="preserve">genómica </w:t>
      </w:r>
      <w:r>
        <w:rPr>
          <w:color w:val="000000"/>
        </w:rPr>
        <w:t xml:space="preserve">, </w:t>
      </w:r>
      <w:r>
        <w:rPr>
          <w:color w:val="FA48CA"/>
        </w:rPr>
        <w:t xml:space="preserve">Ramón-Cacabelos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noches </w:t>
      </w:r>
      <w:r>
        <w:rPr>
          <w:color w:val="000000"/>
        </w:rPr>
        <w:t xml:space="preserve">, </w:t>
      </w:r>
      <w:r>
        <w:rPr>
          <w:color w:val="FA48CA"/>
        </w:rPr>
        <w:t xml:space="preserve">doctor </w:t>
      </w:r>
      <w:r>
        <w:rPr>
          <w:color w:val="000000"/>
        </w:rPr>
        <w:t xml:space="preserve">. </w:t>
      </w:r>
      <w:r>
        <w:rPr>
          <w:color w:val="FA48CA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FA48CA"/>
        </w:rPr>
        <w:t xml:space="preserve">diagnostican </w:t>
      </w:r>
      <w:r>
        <w:rPr>
          <w:color w:val="FA48CA"/>
        </w:rPr>
        <w:t xml:space="preserve">casos </w:t>
      </w:r>
      <w:r>
        <w:rPr>
          <w:color w:val="000000"/>
        </w:rPr>
        <w:t xml:space="preserve">[ </w:t>
      </w:r>
      <w:r>
        <w:rPr>
          <w:color w:val="FA48CA"/>
        </w:rPr>
        <w:t xml:space="preserve">21/09/2019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