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907D1"/>
        </w:rPr>
        <w:t xml:space="preserve">21:00:14 </w:t>
      </w:r>
      <w:r>
        <w:rPr>
          <w:color w:val="000000"/>
        </w:rPr>
        <w:t xml:space="preserve">] </w:t>
      </w:r>
      <w:r>
        <w:rPr>
          <w:color w:val="0907D1"/>
        </w:rPr>
        <w:t xml:space="preserve">Boom </w:t>
      </w:r>
      <w:r>
        <w:rPr>
          <w:color w:val="000000"/>
        </w:rPr>
        <w:t xml:space="preserve">. </w:t>
      </w:r>
      <w:r>
        <w:rPr>
          <w:color w:val="0907D1"/>
        </w:rPr>
        <w:t xml:space="preserve">Octógono </w:t>
      </w:r>
      <w:r>
        <w:rPr>
          <w:color w:val="000000"/>
        </w:rPr>
        <w:t xml:space="preserve">. </w:t>
      </w:r>
      <w:r>
        <w:rPr>
          <w:color w:val="0907D1"/>
        </w:rPr>
        <w:t xml:space="preserve">Eslovenia </w:t>
      </w:r>
      <w:r>
        <w:rPr>
          <w:color w:val="000000"/>
        </w:rPr>
        <w:t xml:space="preserve">. </w:t>
      </w:r>
      <w:r>
        <w:rPr>
          <w:color w:val="000000"/>
        </w:rPr>
        <w:t xml:space="preserve">-4 </w:t>
      </w:r>
      <w:r>
        <w:rPr>
          <w:color w:val="000000"/>
        </w:rPr>
        <w:t xml:space="preserve">, </w:t>
      </w:r>
      <w:r>
        <w:rPr>
          <w:color w:val="0907D1"/>
        </w:rPr>
        <w:t xml:space="preserve">rugby </w:t>
      </w:r>
      <w:r>
        <w:rPr>
          <w:color w:val="000000"/>
        </w:rPr>
        <w:t xml:space="preserve">. </w:t>
      </w:r>
      <w:r>
        <w:rPr>
          <w:color w:val="000000"/>
        </w:rPr>
        <w:t xml:space="preserve">-4 </w:t>
      </w:r>
      <w:r>
        <w:rPr>
          <w:color w:val="000000"/>
        </w:rPr>
        <w:t xml:space="preserve">, </w:t>
      </w:r>
      <w:r>
        <w:rPr>
          <w:color w:val="0907D1"/>
        </w:rPr>
        <w:t xml:space="preserve">Rugby </w:t>
      </w:r>
      <w:r>
        <w:rPr>
          <w:color w:val="000000"/>
        </w:rPr>
        <w:t xml:space="preserve">. </w:t>
      </w:r>
      <w:r>
        <w:rPr>
          <w:color w:val="000000"/>
        </w:rPr>
        <w:t xml:space="preserve">15 </w:t>
      </w:r>
      <w:r>
        <w:rPr>
          <w:color w:val="000000"/>
        </w:rPr>
        <w:t xml:space="preserve">, </w:t>
      </w:r>
      <w:r>
        <w:rPr>
          <w:color w:val="0907D1"/>
        </w:rPr>
        <w:t xml:space="preserve">Canadá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0907D1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0907D1"/>
        </w:rPr>
        <w:t xml:space="preserve">Unidos </w:t>
      </w:r>
      <w:r>
        <w:rPr>
          <w:color w:val="000000"/>
        </w:rPr>
        <w:t xml:space="preserve">. </w:t>
      </w:r>
      <w:r>
        <w:rPr>
          <w:color w:val="0907D1"/>
        </w:rPr>
        <w:t xml:space="preserve">Bueno </w:t>
      </w:r>
      <w:r>
        <w:rPr>
          <w:color w:val="000000"/>
        </w:rPr>
        <w:t xml:space="preserve">, </w:t>
      </w:r>
      <w:r>
        <w:rPr>
          <w:color w:val="0907D1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0907D1"/>
        </w:rPr>
        <w:t xml:space="preserve">quedan </w:t>
      </w:r>
      <w:r>
        <w:rPr>
          <w:color w:val="0907D1"/>
        </w:rPr>
        <w:t xml:space="preserve">cuatro </w:t>
      </w:r>
      <w:r>
        <w:rPr>
          <w:color w:val="000000"/>
        </w:rPr>
        <w:t xml:space="preserve">. </w:t>
      </w:r>
      <w:r>
        <w:rPr>
          <w:color w:val="0907D1"/>
        </w:rPr>
        <w:t xml:space="preserve">Quedan </w:t>
      </w:r>
      <w:r>
        <w:rPr>
          <w:color w:val="0907D1"/>
        </w:rPr>
        <w:t xml:space="preserve">cuatro </w:t>
      </w:r>
      <w:r>
        <w:rPr>
          <w:color w:val="000000"/>
        </w:rPr>
        <w:t xml:space="preserve">por </w:t>
      </w:r>
      <w:r>
        <w:rPr>
          <w:color w:val="0907D1"/>
        </w:rPr>
        <w:t xml:space="preserve">resolver </w:t>
      </w:r>
      <w:r>
        <w:rPr>
          <w:color w:val="000000"/>
        </w:rPr>
        <w:t xml:space="preserve">. </w:t>
      </w:r>
      <w:r>
        <w:rPr>
          <w:color w:val="0907D1"/>
        </w:rPr>
        <w:t xml:space="preserve">Vamos </w:t>
      </w:r>
      <w:r>
        <w:rPr>
          <w:color w:val="000000"/>
        </w:rPr>
        <w:t xml:space="preserve">a </w:t>
      </w:r>
      <w:r>
        <w:rPr>
          <w:color w:val="0907D1"/>
        </w:rPr>
        <w:t xml:space="preserve">verlas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disco </w:t>
      </w:r>
      <w:r>
        <w:rPr>
          <w:color w:val="000000"/>
        </w:rPr>
        <w:t xml:space="preserve">de </w:t>
      </w:r>
      <w:r>
        <w:rPr>
          <w:color w:val="0907D1"/>
        </w:rPr>
        <w:t xml:space="preserve">estudio </w:t>
      </w:r>
      <w:r>
        <w:rPr>
          <w:color w:val="000000"/>
        </w:rPr>
        <w:t xml:space="preserve">de </w:t>
      </w:r>
      <w:r>
        <w:rPr>
          <w:color w:val="0907D1"/>
        </w:rPr>
        <w:t xml:space="preserve">Marc-Anthony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907D1"/>
        </w:rPr>
        <w:t xml:space="preserve">publicó </w:t>
      </w:r>
      <w:r>
        <w:rPr>
          <w:color w:val="000000"/>
        </w:rPr>
        <w:t xml:space="preserve">por </w:t>
      </w:r>
      <w:r>
        <w:rPr>
          <w:color w:val="0907D1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0907D1"/>
        </w:rPr>
        <w:t xml:space="preserve">canción </w:t>
      </w:r>
      <w:r>
        <w:rPr>
          <w:color w:val="000000"/>
        </w:rPr>
        <w:t xml:space="preserve">`` </w:t>
      </w:r>
      <w:r>
        <w:rPr>
          <w:color w:val="0907D1"/>
        </w:rPr>
        <w:t xml:space="preserve">Vivir </w:t>
      </w:r>
      <w:r>
        <w:rPr>
          <w:color w:val="000000"/>
        </w:rPr>
        <w:t xml:space="preserve">mi </w:t>
      </w:r>
      <w:r>
        <w:rPr>
          <w:color w:val="0907D1"/>
        </w:rPr>
        <w:t xml:space="preserve">vida </w:t>
      </w:r>
      <w:r>
        <w:rPr>
          <w:color w:val="000000"/>
        </w:rPr>
        <w:t xml:space="preserve">'' </w:t>
      </w:r>
      <w:r>
        <w:rPr>
          <w:color w:val="000000"/>
        </w:rPr>
        <w:t xml:space="preserve">... </w:t>
      </w:r>
      <w:r>
        <w:rPr>
          <w:color w:val="000000"/>
        </w:rPr>
        <w:t xml:space="preserve">Muy </w:t>
      </w:r>
      <w:r>
        <w:rPr>
          <w:color w:val="0907D1"/>
        </w:rPr>
        <w:t xml:space="preserve">bien </w:t>
      </w:r>
      <w:r>
        <w:rPr>
          <w:color w:val="0907D1"/>
        </w:rPr>
        <w:t xml:space="preserve">tirado </w:t>
      </w:r>
      <w:r>
        <w:rPr>
          <w:color w:val="000000"/>
        </w:rPr>
        <w:t xml:space="preserve">lo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907D1"/>
        </w:rPr>
        <w:t xml:space="preserve">Vivir </w:t>
      </w:r>
      <w:r>
        <w:rPr>
          <w:color w:val="000000"/>
        </w:rPr>
        <w:t xml:space="preserve">mi </w:t>
      </w:r>
      <w:r>
        <w:rPr>
          <w:color w:val="0907D1"/>
        </w:rPr>
        <w:t xml:space="preserve">vida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-Y </w:t>
      </w:r>
      <w:r>
        <w:rPr>
          <w:color w:val="0907D1"/>
        </w:rPr>
        <w:t xml:space="preserve">aquí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habíamos </w:t>
      </w:r>
      <w:r>
        <w:rPr>
          <w:color w:val="0907D1"/>
        </w:rPr>
        <w:t xml:space="preserve">jugado </w:t>
      </w:r>
      <w:r>
        <w:rPr>
          <w:color w:val="000000"/>
        </w:rPr>
        <w:t xml:space="preserve">. </w:t>
      </w:r>
      <w:r>
        <w:rPr>
          <w:color w:val="000000"/>
        </w:rPr>
        <w:t xml:space="preserve">¿Sí </w:t>
      </w:r>
      <w:r>
        <w:rPr>
          <w:color w:val="000000"/>
        </w:rPr>
        <w:t xml:space="preserve">? </w:t>
      </w:r>
      <w:r>
        <w:rPr>
          <w:color w:val="0907D1"/>
        </w:rPr>
        <w:t xml:space="preserve">¡Ostras </w:t>
      </w:r>
      <w:r>
        <w:rPr>
          <w:color w:val="000000"/>
        </w:rPr>
        <w:t xml:space="preserve">! </w:t>
      </w:r>
      <w:r>
        <w:rPr>
          <w:color w:val="000000"/>
        </w:rPr>
        <w:t xml:space="preserve">La </w:t>
      </w:r>
      <w:r>
        <w:rPr>
          <w:color w:val="0907D1"/>
        </w:rPr>
        <w:t xml:space="preserve">hija </w:t>
      </w:r>
      <w:r>
        <w:rPr>
          <w:color w:val="000000"/>
        </w:rPr>
        <w:t xml:space="preserve">de </w:t>
      </w:r>
      <w:r>
        <w:rPr>
          <w:color w:val="0907D1"/>
        </w:rPr>
        <w:t xml:space="preserve">Agamenón </w:t>
      </w:r>
      <w:r>
        <w:rPr>
          <w:color w:val="000000"/>
        </w:rPr>
        <w:t xml:space="preserve">que </w:t>
      </w:r>
      <w:r>
        <w:rPr>
          <w:color w:val="000000"/>
        </w:rPr>
        <w:t xml:space="preserve">da </w:t>
      </w:r>
      <w:r>
        <w:rPr>
          <w:color w:val="0907D1"/>
        </w:rPr>
        <w:t xml:space="preserve">nombre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907D1"/>
        </w:rPr>
        <w:t xml:space="preserve">conocida </w:t>
      </w:r>
      <w:r>
        <w:rPr>
          <w:color w:val="0907D1"/>
        </w:rPr>
        <w:t xml:space="preserve">tragedia </w:t>
      </w:r>
      <w:r>
        <w:rPr>
          <w:color w:val="000000"/>
        </w:rPr>
        <w:t xml:space="preserve">de </w:t>
      </w:r>
      <w:r>
        <w:rPr>
          <w:color w:val="0907D1"/>
        </w:rPr>
        <w:t xml:space="preserve">Sófocles </w:t>
      </w:r>
      <w:r>
        <w:rPr>
          <w:color w:val="000000"/>
        </w:rPr>
        <w:t xml:space="preserve">... </w:t>
      </w:r>
      <w:r>
        <w:rPr>
          <w:color w:val="000000"/>
        </w:rPr>
        <w:t xml:space="preserve">El </w:t>
      </w:r>
      <w:r>
        <w:rPr>
          <w:color w:val="0907D1"/>
        </w:rPr>
        <w:t xml:space="preserve">candidato </w:t>
      </w:r>
      <w:r>
        <w:rPr>
          <w:color w:val="000000"/>
        </w:rPr>
        <w:t xml:space="preserve">del </w:t>
      </w:r>
      <w:r>
        <w:rPr>
          <w:color w:val="0907D1"/>
        </w:rPr>
        <w:t xml:space="preserve">PRI </w:t>
      </w:r>
      <w:r>
        <w:rPr>
          <w:color w:val="000000"/>
        </w:rPr>
        <w:t xml:space="preserve">que </w:t>
      </w:r>
      <w:r>
        <w:rPr>
          <w:color w:val="0907D1"/>
        </w:rPr>
        <w:t xml:space="preserve">perdió </w:t>
      </w:r>
      <w:r>
        <w:rPr>
          <w:color w:val="000000"/>
        </w:rPr>
        <w:t xml:space="preserve">contra </w:t>
      </w:r>
      <w:r>
        <w:rPr>
          <w:color w:val="0907D1"/>
        </w:rPr>
        <w:t xml:space="preserve">Vicente-Fox </w:t>
      </w:r>
      <w:r>
        <w:rPr>
          <w:color w:val="000000"/>
        </w:rPr>
        <w:t xml:space="preserve">las </w:t>
      </w:r>
      <w:r>
        <w:rPr>
          <w:color w:val="0907D1"/>
        </w:rPr>
        <w:t xml:space="preserve">elecciones </w:t>
      </w:r>
      <w:r>
        <w:rPr>
          <w:color w:val="0907D1"/>
        </w:rPr>
        <w:t xml:space="preserve">presidenciales </w:t>
      </w:r>
      <w:r>
        <w:rPr>
          <w:color w:val="000000"/>
        </w:rPr>
        <w:t xml:space="preserve">de </w:t>
      </w:r>
      <w:r>
        <w:rPr>
          <w:color w:val="0907D1"/>
        </w:rPr>
        <w:t xml:space="preserve">México </w:t>
      </w:r>
      <w:r>
        <w:rPr>
          <w:color w:val="000000"/>
        </w:rPr>
        <w:t xml:space="preserve">del </w:t>
      </w:r>
      <w:r>
        <w:rPr>
          <w:color w:val="0907D1"/>
        </w:rPr>
        <w:t xml:space="preserve">2000 </w:t>
      </w:r>
      <w:r>
        <w:rPr>
          <w:color w:val="000000"/>
        </w:rPr>
        <w:t xml:space="preserve">...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-No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907D1"/>
        </w:rPr>
        <w:t xml:space="preserve">forma </w:t>
      </w:r>
      <w:r>
        <w:rPr>
          <w:color w:val="0907D1"/>
        </w:rPr>
        <w:t xml:space="preserve">geométrica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las </w:t>
      </w:r>
      <w:r>
        <w:rPr>
          <w:color w:val="0907D1"/>
        </w:rPr>
        <w:t xml:space="preserve">casillas </w:t>
      </w:r>
      <w:r>
        <w:rPr>
          <w:color w:val="0907D1"/>
        </w:rPr>
        <w:t xml:space="preserve">numeradas </w:t>
      </w:r>
      <w:r>
        <w:rPr>
          <w:color w:val="000000"/>
        </w:rPr>
        <w:t xml:space="preserve">del </w:t>
      </w:r>
      <w:r>
        <w:rPr>
          <w:color w:val="0907D1"/>
        </w:rPr>
        <w:t xml:space="preserve">Parchís </w:t>
      </w:r>
      <w:r>
        <w:rPr>
          <w:color w:val="0907D1"/>
        </w:rPr>
        <w:t xml:space="preserve">clásico </w:t>
      </w:r>
      <w:r>
        <w:rPr>
          <w:color w:val="000000"/>
        </w:rPr>
        <w:t xml:space="preserve">... </w:t>
      </w:r>
      <w:r>
        <w:rPr>
          <w:color w:val="0907D1"/>
        </w:rPr>
        <w:t xml:space="preserve">Octogonal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-En </w:t>
      </w:r>
      <w:r>
        <w:rPr>
          <w:color w:val="0907D1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907D1"/>
        </w:rPr>
        <w:t xml:space="preserve">Rectángulo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907D1"/>
        </w:rPr>
        <w:t xml:space="preserve">rectangular </w:t>
      </w:r>
      <w:r>
        <w:rPr>
          <w:color w:val="000000"/>
        </w:rPr>
        <w:t xml:space="preserve">. </w:t>
      </w:r>
      <w:r>
        <w:rPr>
          <w:color w:val="0907D1"/>
        </w:rPr>
        <w:t xml:space="preserve">Chicos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0907D1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907D1"/>
        </w:rPr>
        <w:t xml:space="preserve">bueno </w:t>
      </w:r>
      <w:r>
        <w:rPr>
          <w:color w:val="000000"/>
        </w:rPr>
        <w:t xml:space="preserve">, </w:t>
      </w:r>
      <w:r>
        <w:rPr>
          <w:color w:val="0907D1"/>
        </w:rPr>
        <w:t xml:space="preserve">9.300 </w:t>
      </w:r>
      <w:r>
        <w:rPr>
          <w:color w:val="0907D1"/>
        </w:rPr>
        <w:t xml:space="preserve">euros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vuestros </w:t>
      </w:r>
      <w:r>
        <w:rPr>
          <w:color w:val="000000"/>
        </w:rPr>
        <w:t xml:space="preserve">, </w:t>
      </w:r>
      <w:r>
        <w:rPr>
          <w:color w:val="0907D1"/>
        </w:rPr>
        <w:t xml:space="preserve">volvéis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siguiente </w:t>
      </w:r>
      <w:r>
        <w:rPr>
          <w:color w:val="0907D1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907D1"/>
        </w:rPr>
        <w:t xml:space="preserve">bote </w:t>
      </w:r>
      <w:r>
        <w:rPr>
          <w:color w:val="0907D1"/>
        </w:rPr>
        <w:t xml:space="preserve">crece </w:t>
      </w:r>
      <w:r>
        <w:rPr>
          <w:color w:val="0907D1"/>
        </w:rPr>
        <w:t xml:space="preserve">100.000 </w:t>
      </w:r>
      <w:r>
        <w:rPr>
          <w:color w:val="000000"/>
        </w:rPr>
        <w:t xml:space="preserve">. </w:t>
      </w:r>
      <w:r>
        <w:rPr>
          <w:color w:val="0907D1"/>
        </w:rPr>
        <w:t xml:space="preserve">585.000 </w:t>
      </w:r>
      <w:r>
        <w:rPr>
          <w:color w:val="0907D1"/>
        </w:rPr>
        <w:t xml:space="preserve">euros </w:t>
      </w:r>
      <w:r>
        <w:rPr>
          <w:color w:val="000000"/>
        </w:rPr>
        <w:t xml:space="preserve">. </w:t>
      </w:r>
      <w:r>
        <w:rPr>
          <w:color w:val="0907D1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907D1"/>
        </w:rPr>
        <w:t xml:space="preserve">especiales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0907D1"/>
        </w:rPr>
        <w:t xml:space="preserve">dejamos </w:t>
      </w:r>
      <w:r>
        <w:rPr>
          <w:color w:val="0907D1"/>
        </w:rPr>
        <w:t xml:space="preserve">ahora </w:t>
      </w:r>
      <w:r>
        <w:rPr>
          <w:color w:val="000000"/>
        </w:rPr>
        <w:t xml:space="preserve">con </w:t>
      </w:r>
      <w:r>
        <w:rPr>
          <w:color w:val="0907D1"/>
        </w:rPr>
        <w:t xml:space="preserve">Antena </w:t>
      </w:r>
      <w:r>
        <w:rPr>
          <w:color w:val="000000"/>
        </w:rPr>
        <w:t xml:space="preserve">3 </w:t>
      </w:r>
      <w:r>
        <w:rPr>
          <w:color w:val="0907D1"/>
        </w:rPr>
        <w:t xml:space="preserve">Noticias </w:t>
      </w:r>
      <w:r>
        <w:rPr>
          <w:color w:val="000000"/>
        </w:rPr>
        <w:t xml:space="preserve">. </w:t>
      </w:r>
      <w:r>
        <w:rPr>
          <w:color w:val="0907D1"/>
        </w:rPr>
        <w:t xml:space="preserve">España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0907D1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907D1"/>
        </w:rPr>
        <w:t xml:space="preserve">elecciones </w:t>
      </w:r>
      <w:r>
        <w:rPr>
          <w:color w:val="000000"/>
        </w:rPr>
        <w:t xml:space="preserve">,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907D1"/>
        </w:rPr>
        <w:t xml:space="preserve">cuartas </w:t>
      </w:r>
      <w:r>
        <w:rPr>
          <w:color w:val="000000"/>
        </w:rPr>
        <w:t xml:space="preserve">en </w:t>
      </w:r>
      <w:r>
        <w:rPr>
          <w:color w:val="0907D1"/>
        </w:rPr>
        <w:t xml:space="preserve">cuatro </w:t>
      </w:r>
      <w:r>
        <w:rPr>
          <w:color w:val="0907D1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907D1"/>
        </w:rPr>
        <w:t xml:space="preserve">propuesto </w:t>
      </w:r>
      <w:r>
        <w:rPr>
          <w:color w:val="000000"/>
        </w:rPr>
        <w:t xml:space="preserve">a </w:t>
      </w:r>
      <w:r>
        <w:rPr>
          <w:color w:val="0907D1"/>
        </w:rPr>
        <w:t xml:space="preserve">ningún </w:t>
      </w:r>
      <w:r>
        <w:rPr>
          <w:color w:val="0907D1"/>
        </w:rPr>
        <w:t xml:space="preserve">candidato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investidura </w:t>
      </w:r>
      <w:r>
        <w:rPr>
          <w:color w:val="000000"/>
        </w:rPr>
        <w:t xml:space="preserve">porque </w:t>
      </w:r>
      <w:r>
        <w:rPr>
          <w:color w:val="0907D1"/>
        </w:rPr>
        <w:t xml:space="preserve">constata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907D1"/>
        </w:rPr>
        <w:t xml:space="preserve">nadie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 </w:t>
      </w:r>
      <w:r>
        <w:rPr>
          <w:color w:val="000000"/>
        </w:rPr>
        <w:t xml:space="preserve">los </w:t>
      </w:r>
      <w:r>
        <w:rPr>
          <w:color w:val="0907D1"/>
        </w:rPr>
        <w:t xml:space="preserve">apoyos </w:t>
      </w:r>
      <w:r>
        <w:rPr>
          <w:color w:val="0907D1"/>
        </w:rPr>
        <w:t xml:space="preserve">necesarios </w:t>
      </w:r>
      <w:r>
        <w:rPr>
          <w:color w:val="000000"/>
        </w:rPr>
        <w:t xml:space="preserve">. </w:t>
      </w:r>
      <w:r>
        <w:rPr>
          <w:color w:val="0907D1"/>
        </w:rPr>
        <w:t xml:space="preserve">Si </w:t>
      </w:r>
      <w:r>
        <w:rPr>
          <w:color w:val="000000"/>
        </w:rPr>
        <w:t xml:space="preserve">nada </w:t>
      </w:r>
      <w:r>
        <w:rPr>
          <w:color w:val="0907D1"/>
        </w:rPr>
        <w:t xml:space="preserve">cambia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23 </w:t>
      </w:r>
      <w:r>
        <w:rPr>
          <w:color w:val="000000"/>
        </w:rPr>
        <w:t xml:space="preserve">se </w:t>
      </w:r>
      <w:r>
        <w:rPr>
          <w:color w:val="0907D1"/>
        </w:rPr>
        <w:t xml:space="preserve">disolverán </w:t>
      </w:r>
      <w:r>
        <w:rPr>
          <w:color w:val="000000"/>
        </w:rPr>
        <w:t xml:space="preserve">las </w:t>
      </w:r>
      <w:r>
        <w:rPr>
          <w:color w:val="0907D1"/>
        </w:rPr>
        <w:t xml:space="preserve">Cortes </w:t>
      </w:r>
      <w:r>
        <w:rPr>
          <w:color w:val="000000"/>
        </w:rPr>
        <w:t xml:space="preserve">de </w:t>
      </w:r>
      <w:r>
        <w:rPr>
          <w:color w:val="0907D1"/>
        </w:rPr>
        <w:t xml:space="preserve">forma </w:t>
      </w:r>
      <w:r>
        <w:rPr>
          <w:color w:val="0907D1"/>
        </w:rPr>
        <w:t xml:space="preserve">automática </w:t>
      </w:r>
      <w:r>
        <w:rPr>
          <w:color w:val="000000"/>
        </w:rPr>
        <w:t xml:space="preserve">y </w:t>
      </w:r>
      <w:r>
        <w:rPr>
          <w:color w:val="000000"/>
        </w:rPr>
        <w:t xml:space="preserve">habrá </w:t>
      </w:r>
      <w:r>
        <w:rPr>
          <w:color w:val="0907D1"/>
        </w:rPr>
        <w:t xml:space="preserve">elecciones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0907D1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907D1"/>
        </w:rPr>
        <w:t xml:space="preserve">obra </w:t>
      </w:r>
      <w:r>
        <w:rPr>
          <w:color w:val="0907D1"/>
        </w:rPr>
        <w:t xml:space="preserve">Pedro-Sánchez </w:t>
      </w:r>
      <w:r>
        <w:rPr>
          <w:color w:val="0907D1"/>
        </w:rPr>
        <w:t xml:space="preserve">comparece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Moncloa </w:t>
      </w:r>
      <w:r>
        <w:rPr>
          <w:color w:val="000000"/>
        </w:rPr>
        <w:t xml:space="preserve">. </w:t>
      </w:r>
      <w:r>
        <w:rPr>
          <w:color w:val="0907D1"/>
        </w:rPr>
        <w:t xml:space="preserve">Unidas-Podemos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907D1"/>
        </w:rPr>
        <w:t xml:space="preserve">único </w:t>
      </w:r>
      <w:r>
        <w:rPr>
          <w:color w:val="0907D1"/>
        </w:rPr>
        <w:t xml:space="preserve">partido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izquierda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907D1"/>
        </w:rPr>
        <w:t xml:space="preserve">impedido </w:t>
      </w:r>
      <w:r>
        <w:rPr>
          <w:color w:val="0907D1"/>
        </w:rPr>
        <w:t xml:space="preserve">cuatro </w:t>
      </w:r>
      <w:r>
        <w:rPr>
          <w:color w:val="0907D1"/>
        </w:rPr>
        <w:t xml:space="preserve">veces </w:t>
      </w:r>
      <w:r>
        <w:rPr>
          <w:color w:val="000000"/>
        </w:rPr>
        <w:t xml:space="preserve">un </w:t>
      </w:r>
      <w:r>
        <w:rPr>
          <w:color w:val="0907D1"/>
        </w:rPr>
        <w:t xml:space="preserve">gobierno </w:t>
      </w:r>
      <w:r>
        <w:rPr>
          <w:color w:val="0907D1"/>
        </w:rPr>
        <w:t xml:space="preserve">progresista </w:t>
      </w:r>
      <w:r>
        <w:rPr>
          <w:color w:val="0907D1"/>
        </w:rPr>
        <w:t xml:space="preserve">bloqueando </w:t>
      </w:r>
      <w:r>
        <w:rPr>
          <w:color w:val="0907D1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mayoría </w:t>
      </w:r>
      <w:r>
        <w:rPr>
          <w:color w:val="0907D1"/>
        </w:rPr>
        <w:t xml:space="preserve">conservadora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Cámara </w:t>
      </w:r>
      <w:r>
        <w:rPr>
          <w:color w:val="000000"/>
        </w:rPr>
        <w:t xml:space="preserve">la </w:t>
      </w:r>
      <w:r>
        <w:rPr>
          <w:color w:val="0907D1"/>
        </w:rPr>
        <w:t xml:space="preserve">formación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907D1"/>
        </w:rPr>
        <w:t xml:space="preserve">gobierno </w:t>
      </w:r>
      <w:r>
        <w:rPr>
          <w:color w:val="0907D1"/>
        </w:rPr>
        <w:t xml:space="preserve">liderado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907D1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tanto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907D1"/>
        </w:rPr>
        <w:t xml:space="preserve">ocasión </w:t>
      </w:r>
      <w:r>
        <w:rPr>
          <w:color w:val="000000"/>
        </w:rPr>
        <w:t xml:space="preserve">ha </w:t>
      </w:r>
      <w:r>
        <w:rPr>
          <w:color w:val="0907D1"/>
        </w:rPr>
        <w:t xml:space="preserve">sido </w:t>
      </w:r>
      <w:r>
        <w:rPr>
          <w:color w:val="0907D1"/>
        </w:rPr>
        <w:t xml:space="preserve">imposible </w:t>
      </w:r>
      <w:r>
        <w:rPr>
          <w:color w:val="0907D1"/>
        </w:rPr>
        <w:t xml:space="preserve">cumplir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907D1"/>
        </w:rPr>
        <w:t xml:space="preserve">mandato </w:t>
      </w:r>
      <w:r>
        <w:rPr>
          <w:color w:val="0907D1"/>
        </w:rPr>
        <w:t xml:space="preserve">electoral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españoles </w:t>
      </w:r>
      <w:r>
        <w:rPr>
          <w:color w:val="000000"/>
        </w:rPr>
        <w:t xml:space="preserve">el </w:t>
      </w:r>
      <w:r>
        <w:rPr>
          <w:color w:val="0907D1"/>
        </w:rPr>
        <w:t xml:space="preserve">pasado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0907D1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0907D1"/>
        </w:rPr>
        <w:t xml:space="preserve">intentado </w:t>
      </w:r>
      <w:r>
        <w:rPr>
          <w:color w:val="000000"/>
        </w:rPr>
        <w:t xml:space="preserve">por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907D1"/>
        </w:rPr>
        <w:t xml:space="preserve">medios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907D1"/>
        </w:rPr>
        <w:t xml:space="preserve">hecho </w:t>
      </w:r>
      <w:r>
        <w:rPr>
          <w:color w:val="0907D1"/>
        </w:rPr>
        <w:t xml:space="preserve">imposible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0907D1"/>
        </w:rPr>
        <w:t xml:space="preserve">procurado </w:t>
      </w:r>
      <w:r>
        <w:rPr>
          <w:color w:val="0907D1"/>
        </w:rPr>
        <w:t xml:space="preserve">conformar </w:t>
      </w:r>
      <w:r>
        <w:rPr>
          <w:color w:val="000000"/>
        </w:rPr>
        <w:t xml:space="preserve">un </w:t>
      </w:r>
      <w:r>
        <w:rPr>
          <w:color w:val="0907D1"/>
        </w:rPr>
        <w:t xml:space="preserve">gobierno </w:t>
      </w:r>
      <w:r>
        <w:rPr>
          <w:color w:val="000000"/>
        </w:rPr>
        <w:t xml:space="preserve">para </w:t>
      </w:r>
      <w:r>
        <w:rPr>
          <w:color w:val="0907D1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907D1"/>
        </w:rPr>
        <w:t xml:space="preserve">digo </w:t>
      </w:r>
      <w:r>
        <w:rPr>
          <w:color w:val="000000"/>
        </w:rPr>
        <w:t xml:space="preserve">un </w:t>
      </w:r>
      <w:r>
        <w:rPr>
          <w:color w:val="0907D1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907D1"/>
        </w:rPr>
        <w:t xml:space="preserve">cualquier </w:t>
      </w:r>
      <w:r>
        <w:rPr>
          <w:color w:val="0907D1"/>
        </w:rPr>
        <w:t xml:space="preserve">gobierno </w:t>
      </w:r>
      <w:r>
        <w:rPr>
          <w:color w:val="000000"/>
        </w:rPr>
        <w:t xml:space="preserve">. </w:t>
      </w:r>
      <w:r>
        <w:rPr>
          <w:color w:val="0907D1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0907D1"/>
        </w:rPr>
        <w:t xml:space="preserve">juicio </w:t>
      </w:r>
      <w:r>
        <w:rPr>
          <w:color w:val="000000"/>
        </w:rPr>
        <w:t xml:space="preserve">, </w:t>
      </w:r>
      <w:r>
        <w:rPr>
          <w:color w:val="0907D1"/>
        </w:rPr>
        <w:t xml:space="preserve">necesita </w:t>
      </w:r>
      <w:r>
        <w:rPr>
          <w:color w:val="0907D1"/>
        </w:rPr>
        <w:t xml:space="preserve">España </w:t>
      </w:r>
      <w:r>
        <w:rPr>
          <w:color w:val="000000"/>
        </w:rPr>
        <w:t xml:space="preserve">ante </w:t>
      </w:r>
      <w:r>
        <w:rPr>
          <w:color w:val="000000"/>
        </w:rPr>
        <w:t xml:space="preserve">los </w:t>
      </w:r>
      <w:r>
        <w:rPr>
          <w:color w:val="0907D1"/>
        </w:rPr>
        <w:t xml:space="preserve">desafíos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por </w:t>
      </w:r>
      <w:r>
        <w:rPr>
          <w:color w:val="0907D1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907D1"/>
        </w:rPr>
        <w:t xml:space="preserve">gobierno </w:t>
      </w:r>
      <w:r>
        <w:rPr>
          <w:color w:val="0907D1"/>
        </w:rPr>
        <w:t xml:space="preserve">moderado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907D1"/>
        </w:rPr>
        <w:t xml:space="preserve">frentismo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907D1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907D1"/>
        </w:rPr>
        <w:t xml:space="preserve">gobierno </w:t>
      </w:r>
      <w:r>
        <w:rPr>
          <w:color w:val="000000"/>
        </w:rPr>
        <w:t xml:space="preserve">desde </w:t>
      </w:r>
      <w:r>
        <w:rPr>
          <w:color w:val="0907D1"/>
        </w:rPr>
        <w:t xml:space="preserve">valores </w:t>
      </w:r>
      <w:r>
        <w:rPr>
          <w:color w:val="0907D1"/>
        </w:rPr>
        <w:t xml:space="preserve">progresistas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907D1"/>
        </w:rPr>
        <w:t xml:space="preserve">mayoría </w:t>
      </w:r>
      <w:r>
        <w:rPr>
          <w:color w:val="0907D1"/>
        </w:rPr>
        <w:t xml:space="preserve">social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0907D1"/>
        </w:rPr>
        <w:t xml:space="preserve">país </w:t>
      </w:r>
      <w:r>
        <w:rPr>
          <w:color w:val="000000"/>
        </w:rPr>
        <w:t xml:space="preserve">con </w:t>
      </w:r>
      <w:r>
        <w:rPr>
          <w:color w:val="0907D1"/>
        </w:rPr>
        <w:t xml:space="preserve">vocación </w:t>
      </w:r>
      <w:r>
        <w:rPr>
          <w:color w:val="000000"/>
        </w:rPr>
        <w:t xml:space="preserve">de </w:t>
      </w:r>
      <w:r>
        <w:rPr>
          <w:color w:val="0907D1"/>
        </w:rPr>
        <w:t xml:space="preserve">transformación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907D1"/>
        </w:rPr>
        <w:t xml:space="preserve">acuerdo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907D1"/>
        </w:rPr>
        <w:t xml:space="preserve">grandes </w:t>
      </w:r>
      <w:r>
        <w:rPr>
          <w:color w:val="0907D1"/>
        </w:rPr>
        <w:t xml:space="preserve">reformas </w:t>
      </w:r>
      <w:r>
        <w:rPr>
          <w:color w:val="000000"/>
        </w:rPr>
        <w:t xml:space="preserve">que </w:t>
      </w:r>
      <w:r>
        <w:rPr>
          <w:color w:val="0907D1"/>
        </w:rPr>
        <w:t xml:space="preserve">necesita </w:t>
      </w:r>
      <w:r>
        <w:rPr>
          <w:color w:val="0907D1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único </w:t>
      </w:r>
      <w:r>
        <w:rPr>
          <w:color w:val="0907D1"/>
        </w:rPr>
        <w:t xml:space="preserve">límite </w:t>
      </w:r>
      <w:r>
        <w:rPr>
          <w:color w:val="000000"/>
        </w:rPr>
        <w:t xml:space="preserve">ha </w:t>
      </w:r>
      <w:r>
        <w:rPr>
          <w:color w:val="0907D1"/>
        </w:rPr>
        <w:t xml:space="preserve">sido </w:t>
      </w:r>
      <w:r>
        <w:rPr>
          <w:color w:val="000000"/>
        </w:rPr>
        <w:t xml:space="preserve">no </w:t>
      </w:r>
      <w:r>
        <w:rPr>
          <w:color w:val="0907D1"/>
        </w:rPr>
        <w:t xml:space="preserve">aceptar </w:t>
      </w:r>
      <w:r>
        <w:rPr>
          <w:color w:val="000000"/>
        </w:rPr>
        <w:t xml:space="preserve">un </w:t>
      </w:r>
      <w:r>
        <w:rPr>
          <w:color w:val="0907D1"/>
        </w:rPr>
        <w:t xml:space="preserve">gobierno </w:t>
      </w:r>
      <w:r>
        <w:rPr>
          <w:color w:val="0907D1"/>
        </w:rPr>
        <w:t xml:space="preserve">minado </w:t>
      </w:r>
      <w:r>
        <w:rPr>
          <w:color w:val="000000"/>
        </w:rPr>
        <w:t xml:space="preserve">de </w:t>
      </w:r>
      <w:r>
        <w:rPr>
          <w:color w:val="0907D1"/>
        </w:rPr>
        <w:t xml:space="preserve">entrada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907D1"/>
        </w:rPr>
        <w:t xml:space="preserve">división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907D1"/>
        </w:rPr>
        <w:t xml:space="preserve">desconfianza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907D1"/>
        </w:rPr>
        <w:t xml:space="preserve">gobierno </w:t>
      </w:r>
      <w:r>
        <w:rPr>
          <w:color w:val="0907D1"/>
        </w:rPr>
        <w:t xml:space="preserve">cuya </w:t>
      </w:r>
      <w:r>
        <w:rPr>
          <w:color w:val="0907D1"/>
        </w:rPr>
        <w:t xml:space="preserve">estabilidad </w:t>
      </w:r>
      <w:r>
        <w:rPr>
          <w:color w:val="000000"/>
        </w:rPr>
        <w:t xml:space="preserve">no </w:t>
      </w:r>
      <w:r>
        <w:rPr>
          <w:color w:val="0907D1"/>
        </w:rPr>
        <w:t xml:space="preserve">descansará </w:t>
      </w:r>
      <w:r>
        <w:rPr>
          <w:color w:val="0907D1"/>
        </w:rPr>
        <w:t xml:space="preserve">exclusivamente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907D1"/>
        </w:rPr>
        <w:t xml:space="preserve">fuerzas </w:t>
      </w:r>
      <w:r>
        <w:rPr>
          <w:color w:val="0907D1"/>
        </w:rPr>
        <w:t xml:space="preserve">independentistas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907D1"/>
        </w:rPr>
        <w:t xml:space="preserve">dije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sesión </w:t>
      </w:r>
      <w:r>
        <w:rPr>
          <w:color w:val="000000"/>
        </w:rPr>
        <w:t xml:space="preserve">de </w:t>
      </w:r>
      <w:r>
        <w:rPr>
          <w:color w:val="0907D1"/>
        </w:rPr>
        <w:t xml:space="preserve">investidura </w:t>
      </w:r>
      <w:r>
        <w:rPr>
          <w:color w:val="0907D1"/>
        </w:rPr>
        <w:t xml:space="preserve">fallada </w:t>
      </w:r>
      <w:r>
        <w:rPr>
          <w:color w:val="000000"/>
        </w:rPr>
        <w:t xml:space="preserve">el </w:t>
      </w:r>
      <w:r>
        <w:rPr>
          <w:color w:val="0907D1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0907D1"/>
        </w:rPr>
        <w:t xml:space="preserve">julio </w:t>
      </w:r>
      <w:r>
        <w:rPr>
          <w:color w:val="000000"/>
        </w:rPr>
        <w:t xml:space="preserve">. </w:t>
      </w:r>
      <w:r>
        <w:rPr>
          <w:color w:val="0907D1"/>
        </w:rPr>
        <w:t xml:space="preserve">Si </w:t>
      </w:r>
      <w:r>
        <w:rPr>
          <w:color w:val="000000"/>
        </w:rPr>
        <w:t xml:space="preserve">me </w:t>
      </w:r>
      <w:r>
        <w:rPr>
          <w:color w:val="0907D1"/>
        </w:rPr>
        <w:t xml:space="preserve">viera </w:t>
      </w:r>
      <w:r>
        <w:rPr>
          <w:color w:val="0907D1"/>
        </w:rPr>
        <w:t xml:space="preserve">obligado </w:t>
      </w:r>
      <w:r>
        <w:rPr>
          <w:color w:val="000000"/>
        </w:rPr>
        <w:t xml:space="preserve">a </w:t>
      </w:r>
      <w:r>
        <w:rPr>
          <w:color w:val="0907D1"/>
        </w:rPr>
        <w:t xml:space="preserve">elegir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0907D1"/>
        </w:rPr>
        <w:t xml:space="preserve">presidencia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907D1"/>
        </w:rPr>
        <w:t xml:space="preserve">gobierno </w:t>
      </w:r>
      <w:r>
        <w:rPr>
          <w:color w:val="0907D1"/>
        </w:rPr>
        <w:t xml:space="preserve">dividido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00000"/>
        </w:rPr>
        <w:t xml:space="preserve">y </w:t>
      </w:r>
      <w:r>
        <w:rPr>
          <w:color w:val="0907D1"/>
        </w:rPr>
        <w:t xml:space="preserve">condenado </w:t>
      </w:r>
      <w:r>
        <w:rPr>
          <w:color w:val="000000"/>
        </w:rPr>
        <w:t xml:space="preserve">en </w:t>
      </w:r>
      <w:r>
        <w:rPr>
          <w:color w:val="0907D1"/>
        </w:rPr>
        <w:t xml:space="preserve">consecuencia </w:t>
      </w:r>
      <w:r>
        <w:rPr>
          <w:color w:val="000000"/>
        </w:rPr>
        <w:t xml:space="preserve">al </w:t>
      </w:r>
      <w:r>
        <w:rPr>
          <w:color w:val="0907D1"/>
        </w:rPr>
        <w:t xml:space="preserve">fracaso </w:t>
      </w:r>
      <w:r>
        <w:rPr>
          <w:color w:val="000000"/>
        </w:rPr>
        <w:t xml:space="preserve">y </w:t>
      </w:r>
      <w:r>
        <w:rPr>
          <w:color w:val="000000"/>
        </w:rPr>
        <w:t xml:space="preserve">mi </w:t>
      </w:r>
      <w:r>
        <w:rPr>
          <w:color w:val="0907D1"/>
        </w:rPr>
        <w:t xml:space="preserve">deber </w:t>
      </w:r>
      <w:r>
        <w:rPr>
          <w:color w:val="000000"/>
        </w:rPr>
        <w:t xml:space="preserve">de </w:t>
      </w:r>
      <w:r>
        <w:rPr>
          <w:color w:val="0907D1"/>
        </w:rPr>
        <w:t xml:space="preserve">defender </w:t>
      </w:r>
      <w:r>
        <w:rPr>
          <w:color w:val="000000"/>
        </w:rPr>
        <w:t xml:space="preserve">el </w:t>
      </w:r>
      <w:r>
        <w:rPr>
          <w:color w:val="0907D1"/>
        </w:rPr>
        <w:t xml:space="preserve">interés </w:t>
      </w:r>
      <w:r>
        <w:rPr>
          <w:color w:val="0907D1"/>
        </w:rPr>
        <w:t xml:space="preserve">general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0907D1"/>
        </w:rPr>
        <w:t xml:space="preserve">país </w:t>
      </w:r>
      <w:r>
        <w:rPr>
          <w:color w:val="000000"/>
        </w:rPr>
        <w:t xml:space="preserve">, </w:t>
      </w:r>
      <w:r>
        <w:rPr>
          <w:color w:val="0907D1"/>
        </w:rPr>
        <w:t xml:space="preserve">elegiría </w:t>
      </w:r>
      <w:r>
        <w:rPr>
          <w:color w:val="0907D1"/>
        </w:rPr>
        <w:t xml:space="preserve">siempre </w:t>
      </w:r>
      <w:r>
        <w:rPr>
          <w:color w:val="000000"/>
        </w:rPr>
        <w:t xml:space="preserve">el </w:t>
      </w:r>
      <w:r>
        <w:rPr>
          <w:color w:val="0907D1"/>
        </w:rPr>
        <w:t xml:space="preserve">interés </w:t>
      </w:r>
      <w:r>
        <w:rPr>
          <w:color w:val="0907D1"/>
        </w:rPr>
        <w:t xml:space="preserve">general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0907D1"/>
        </w:rPr>
        <w:t xml:space="preserve">país </w:t>
      </w:r>
      <w:r>
        <w:rPr>
          <w:color w:val="000000"/>
        </w:rPr>
        <w:t xml:space="preserve">y </w:t>
      </w:r>
      <w:r>
        <w:rPr>
          <w:color w:val="0907D1"/>
        </w:rPr>
        <w:t xml:space="preserve">proteger </w:t>
      </w:r>
      <w:r>
        <w:rPr>
          <w:color w:val="000000"/>
        </w:rPr>
        <w:t xml:space="preserve">a </w:t>
      </w:r>
      <w:r>
        <w:rPr>
          <w:color w:val="0907D1"/>
        </w:rPr>
        <w:t xml:space="preserve">España </w:t>
      </w:r>
      <w:r>
        <w:rPr>
          <w:color w:val="000000"/>
        </w:rPr>
        <w:t xml:space="preserve">. </w:t>
      </w:r>
      <w:r>
        <w:rPr>
          <w:color w:val="0907D1"/>
        </w:rPr>
        <w:t xml:space="preserve">España </w:t>
      </w:r>
      <w:r>
        <w:rPr>
          <w:color w:val="0907D1"/>
        </w:rPr>
        <w:t xml:space="preserve">necesita </w:t>
      </w:r>
      <w:r>
        <w:rPr>
          <w:color w:val="000000"/>
        </w:rPr>
        <w:t xml:space="preserve">un </w:t>
      </w:r>
      <w:r>
        <w:rPr>
          <w:color w:val="0907D1"/>
        </w:rPr>
        <w:t xml:space="preserve">gobierno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0907D1"/>
        </w:rPr>
        <w:t xml:space="preserve">legislatura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españoles </w:t>
      </w:r>
      <w:r>
        <w:rPr>
          <w:color w:val="0907D1"/>
        </w:rPr>
        <w:t xml:space="preserve">necesitan </w:t>
      </w:r>
      <w:r>
        <w:rPr>
          <w:color w:val="000000"/>
        </w:rPr>
        <w:t xml:space="preserve">un </w:t>
      </w:r>
      <w:r>
        <w:rPr>
          <w:color w:val="0907D1"/>
        </w:rPr>
        <w:t xml:space="preserve">gobierno </w:t>
      </w:r>
      <w:r>
        <w:rPr>
          <w:color w:val="0907D1"/>
        </w:rPr>
        <w:t xml:space="preserve">estable </w:t>
      </w:r>
      <w:r>
        <w:rPr>
          <w:color w:val="000000"/>
        </w:rPr>
        <w:t xml:space="preserve">, </w:t>
      </w:r>
      <w:r>
        <w:rPr>
          <w:color w:val="0907D1"/>
        </w:rPr>
        <w:t xml:space="preserve">coherente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un </w:t>
      </w:r>
      <w:r>
        <w:rPr>
          <w:color w:val="0907D1"/>
        </w:rPr>
        <w:t xml:space="preserve">gobierno </w:t>
      </w:r>
      <w:r>
        <w:rPr>
          <w:color w:val="0907D1"/>
        </w:rPr>
        <w:t xml:space="preserve">compartimentado </w:t>
      </w:r>
      <w:r>
        <w:rPr>
          <w:color w:val="000000"/>
        </w:rPr>
        <w:t xml:space="preserve">y </w:t>
      </w:r>
      <w:r>
        <w:rPr>
          <w:color w:val="0907D1"/>
        </w:rPr>
        <w:t xml:space="preserve">paralizado </w:t>
      </w:r>
      <w:r>
        <w:rPr>
          <w:color w:val="000000"/>
        </w:rPr>
        <w:t xml:space="preserve">. </w:t>
      </w:r>
      <w:r>
        <w:rPr>
          <w:color w:val="0907D1"/>
        </w:rPr>
        <w:t xml:space="preserve">Tampoco </w:t>
      </w:r>
      <w:r>
        <w:rPr>
          <w:color w:val="0907D1"/>
        </w:rPr>
        <w:t xml:space="preserve">sometido </w:t>
      </w:r>
      <w:r>
        <w:rPr>
          <w:color w:val="000000"/>
        </w:rPr>
        <w:t xml:space="preserve">a </w:t>
      </w:r>
      <w:r>
        <w:rPr>
          <w:color w:val="0907D1"/>
        </w:rPr>
        <w:t xml:space="preserve">hipotecas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españoles </w:t>
      </w:r>
      <w:r>
        <w:rPr>
          <w:color w:val="0907D1"/>
        </w:rPr>
        <w:t xml:space="preserve">necesitan </w:t>
      </w:r>
      <w:r>
        <w:rPr>
          <w:color w:val="000000"/>
        </w:rPr>
        <w:t xml:space="preserve">un </w:t>
      </w:r>
      <w:r>
        <w:rPr>
          <w:color w:val="0907D1"/>
        </w:rPr>
        <w:t xml:space="preserve">gobierno </w:t>
      </w:r>
      <w:r>
        <w:rPr>
          <w:color w:val="0907D1"/>
        </w:rPr>
        <w:t xml:space="preserve">capaz </w:t>
      </w:r>
      <w:r>
        <w:rPr>
          <w:color w:val="000000"/>
        </w:rPr>
        <w:t xml:space="preserve">, </w:t>
      </w:r>
      <w:r>
        <w:rPr>
          <w:color w:val="0907D1"/>
        </w:rPr>
        <w:t xml:space="preserve">capaz </w:t>
      </w:r>
      <w:r>
        <w:rPr>
          <w:color w:val="000000"/>
        </w:rPr>
        <w:t xml:space="preserve">de </w:t>
      </w:r>
      <w:r>
        <w:rPr>
          <w:color w:val="0907D1"/>
        </w:rPr>
        <w:t xml:space="preserve">encarar </w:t>
      </w:r>
      <w:r>
        <w:rPr>
          <w:color w:val="000000"/>
        </w:rPr>
        <w:t xml:space="preserve">los </w:t>
      </w:r>
      <w:r>
        <w:rPr>
          <w:color w:val="0907D1"/>
        </w:rPr>
        <w:t xml:space="preserve">retos </w:t>
      </w:r>
      <w:r>
        <w:rPr>
          <w:color w:val="0907D1"/>
        </w:rPr>
        <w:t xml:space="preserve">importantes </w:t>
      </w:r>
      <w:r>
        <w:rPr>
          <w:color w:val="000000"/>
        </w:rPr>
        <w:t xml:space="preserve">y </w:t>
      </w:r>
      <w:r>
        <w:rPr>
          <w:color w:val="0907D1"/>
        </w:rPr>
        <w:t xml:space="preserve">trascendentales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como </w:t>
      </w:r>
      <w:r>
        <w:rPr>
          <w:color w:val="0907D1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907D1"/>
        </w:rPr>
        <w:t xml:space="preserve">primer </w:t>
      </w:r>
      <w:r>
        <w:rPr>
          <w:color w:val="0907D1"/>
        </w:rPr>
        <w:t xml:space="preserve">lugar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907D1"/>
        </w:rPr>
        <w:t xml:space="preserve">datos </w:t>
      </w:r>
      <w:r>
        <w:rPr>
          <w:color w:val="000000"/>
        </w:rPr>
        <w:t xml:space="preserve">que </w:t>
      </w:r>
      <w:r>
        <w:rPr>
          <w:color w:val="0907D1"/>
        </w:rPr>
        <w:t xml:space="preserve">corresponden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0907D1"/>
        </w:rPr>
        <w:t xml:space="preserve">época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corrección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injusticias </w:t>
      </w:r>
      <w:r>
        <w:rPr>
          <w:color w:val="0907D1"/>
        </w:rPr>
        <w:t xml:space="preserve">sociales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907D1"/>
        </w:rPr>
        <w:t xml:space="preserve">creación </w:t>
      </w:r>
      <w:r>
        <w:rPr>
          <w:color w:val="000000"/>
        </w:rPr>
        <w:t xml:space="preserve">de </w:t>
      </w:r>
      <w:r>
        <w:rPr>
          <w:color w:val="0907D1"/>
        </w:rPr>
        <w:t xml:space="preserve">empleo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907D1"/>
        </w:rPr>
        <w:t xml:space="preserve">sostenimiento </w:t>
      </w:r>
      <w:r>
        <w:rPr>
          <w:color w:val="000000"/>
        </w:rPr>
        <w:t xml:space="preserve">del </w:t>
      </w:r>
      <w:r>
        <w:rPr>
          <w:color w:val="0907D1"/>
        </w:rPr>
        <w:t xml:space="preserve">sistema </w:t>
      </w:r>
      <w:r>
        <w:rPr>
          <w:color w:val="0907D1"/>
        </w:rPr>
        <w:t xml:space="preserve">público </w:t>
      </w:r>
      <w:r>
        <w:rPr>
          <w:color w:val="000000"/>
        </w:rPr>
        <w:t xml:space="preserve">de </w:t>
      </w:r>
      <w:r>
        <w:rPr>
          <w:color w:val="0907D1"/>
        </w:rPr>
        <w:t xml:space="preserve">pensiones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907D1"/>
        </w:rPr>
        <w:t xml:space="preserve">plena </w:t>
      </w:r>
      <w:r>
        <w:rPr>
          <w:color w:val="0907D1"/>
        </w:rPr>
        <w:t xml:space="preserve">igualdad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mujeres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907D1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emergencia </w:t>
      </w:r>
      <w:r>
        <w:rPr>
          <w:color w:val="0907D1"/>
        </w:rPr>
        <w:t xml:space="preserve">climática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907D1"/>
        </w:rPr>
        <w:t xml:space="preserve">fortalecimiento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0907D1"/>
        </w:rPr>
        <w:t xml:space="preserve">proyecto </w:t>
      </w:r>
      <w:r>
        <w:rPr>
          <w:color w:val="000000"/>
        </w:rPr>
        <w:t xml:space="preserve">como </w:t>
      </w:r>
      <w:r>
        <w:rPr>
          <w:color w:val="0907D1"/>
        </w:rPr>
        <w:t xml:space="preserve">país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907D1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907D1"/>
        </w:rPr>
        <w:t xml:space="preserve">segundo </w:t>
      </w:r>
      <w:r>
        <w:rPr>
          <w:color w:val="0907D1"/>
        </w:rPr>
        <w:t xml:space="preserve">lugar </w:t>
      </w:r>
      <w:r>
        <w:rPr>
          <w:color w:val="000000"/>
        </w:rPr>
        <w:t xml:space="preserve">, </w:t>
      </w:r>
      <w:r>
        <w:rPr>
          <w:color w:val="0907D1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esos </w:t>
      </w:r>
      <w:r>
        <w:rPr>
          <w:color w:val="0907D1"/>
        </w:rPr>
        <w:t xml:space="preserve">desafíos </w:t>
      </w:r>
      <w:r>
        <w:rPr>
          <w:color w:val="000000"/>
        </w:rPr>
        <w:t xml:space="preserve">que </w:t>
      </w:r>
      <w:r>
        <w:rPr>
          <w:color w:val="0907D1"/>
        </w:rPr>
        <w:t xml:space="preserve">corresponden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0907D1"/>
        </w:rPr>
        <w:t xml:space="preserve">época </w:t>
      </w:r>
      <w:r>
        <w:rPr>
          <w:color w:val="000000"/>
        </w:rPr>
        <w:t xml:space="preserve">, </w:t>
      </w:r>
      <w:r>
        <w:rPr>
          <w:color w:val="000000"/>
        </w:rPr>
        <w:t xml:space="preserve">otras </w:t>
      </w:r>
      <w:r>
        <w:rPr>
          <w:color w:val="0907D1"/>
        </w:rPr>
        <w:t xml:space="preserve">amenazas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907D1"/>
        </w:rPr>
        <w:t xml:space="preserve">inmediatas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enfriamiento </w:t>
      </w:r>
      <w:r>
        <w:rPr>
          <w:color w:val="0907D1"/>
        </w:rPr>
        <w:t xml:space="preserve">económico </w:t>
      </w:r>
      <w:r>
        <w:rPr>
          <w:color w:val="0907D1"/>
        </w:rPr>
        <w:t xml:space="preserve">internacional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907D1"/>
        </w:rPr>
        <w:t xml:space="preserve">peligro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sacudidas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907D1"/>
        </w:rPr>
        <w:t xml:space="preserve">brexit </w:t>
      </w:r>
      <w:r>
        <w:rPr>
          <w:color w:val="0907D1"/>
        </w:rPr>
        <w:t xml:space="preserve">duro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907D1"/>
        </w:rPr>
        <w:t xml:space="preserve">casa </w:t>
      </w:r>
      <w:r>
        <w:rPr>
          <w:color w:val="000000"/>
        </w:rPr>
        <w:t xml:space="preserve">las </w:t>
      </w:r>
      <w:r>
        <w:rPr>
          <w:color w:val="0907D1"/>
        </w:rPr>
        <w:t xml:space="preserve">consecuencias </w:t>
      </w:r>
      <w:r>
        <w:rPr>
          <w:color w:val="0907D1"/>
        </w:rPr>
        <w:t xml:space="preserve">políticas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sentencias </w:t>
      </w:r>
      <w:r>
        <w:rPr>
          <w:color w:val="000000"/>
        </w:rPr>
        <w:t xml:space="preserve">del </w:t>
      </w:r>
      <w:r>
        <w:rPr>
          <w:color w:val="0907D1"/>
        </w:rPr>
        <w:t xml:space="preserve">procés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907D1"/>
        </w:rPr>
        <w:t xml:space="preserve">crisis </w:t>
      </w:r>
      <w:r>
        <w:rPr>
          <w:color w:val="0907D1"/>
        </w:rPr>
        <w:t xml:space="preserve">catalana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907D1"/>
        </w:rPr>
        <w:t xml:space="preserve">solo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907D1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907D1"/>
        </w:rPr>
        <w:t xml:space="preserve">gobierno </w:t>
      </w:r>
      <w:r>
        <w:rPr>
          <w:color w:val="000000"/>
        </w:rPr>
        <w:t xml:space="preserve">ha </w:t>
      </w:r>
      <w:r>
        <w:rPr>
          <w:color w:val="0907D1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907D1"/>
        </w:rPr>
        <w:t xml:space="preserve">problemas </w:t>
      </w:r>
      <w:r>
        <w:rPr>
          <w:color w:val="000000"/>
        </w:rPr>
        <w:t xml:space="preserve">de </w:t>
      </w:r>
      <w:r>
        <w:rPr>
          <w:color w:val="0907D1"/>
        </w:rPr>
        <w:t xml:space="preserve">España </w:t>
      </w:r>
      <w:r>
        <w:rPr>
          <w:color w:val="000000"/>
        </w:rPr>
        <w:t xml:space="preserve">se </w:t>
      </w:r>
      <w:r>
        <w:rPr>
          <w:color w:val="0907D1"/>
        </w:rPr>
        <w:t xml:space="preserve">pueden </w:t>
      </w:r>
      <w:r>
        <w:rPr>
          <w:color w:val="0907D1"/>
        </w:rPr>
        <w:t xml:space="preserve">atajar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907D1"/>
        </w:rPr>
        <w:t xml:space="preserve">pueden </w:t>
      </w:r>
      <w:r>
        <w:rPr>
          <w:color w:val="0907D1"/>
        </w:rPr>
        <w:t xml:space="preserve">superar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una </w:t>
      </w:r>
      <w:r>
        <w:rPr>
          <w:color w:val="0907D1"/>
        </w:rPr>
        <w:t xml:space="preserve">óptica </w:t>
      </w:r>
      <w:r>
        <w:rPr>
          <w:color w:val="0907D1"/>
        </w:rPr>
        <w:t xml:space="preserve">progresista </w:t>
      </w:r>
      <w:r>
        <w:rPr>
          <w:color w:val="000000"/>
        </w:rPr>
        <w:t xml:space="preserve">. </w:t>
      </w:r>
      <w:r>
        <w:rPr>
          <w:color w:val="0907D1"/>
        </w:rPr>
        <w:t xml:space="preserve">Aún </w:t>
      </w:r>
      <w:r>
        <w:rPr>
          <w:color w:val="0907D1"/>
        </w:rPr>
        <w:t xml:space="preserve">queda </w:t>
      </w:r>
      <w:r>
        <w:rPr>
          <w:color w:val="000000"/>
        </w:rPr>
        <w:t xml:space="preserve">mucho </w:t>
      </w:r>
      <w:r>
        <w:rPr>
          <w:color w:val="000000"/>
        </w:rPr>
        <w:t xml:space="preserve">por </w:t>
      </w:r>
      <w:r>
        <w:rPr>
          <w:color w:val="0907D1"/>
        </w:rPr>
        <w:t xml:space="preserve">hacer </w:t>
      </w:r>
      <w:r>
        <w:rPr>
          <w:color w:val="000000"/>
        </w:rPr>
        <w:t xml:space="preserve">. </w:t>
      </w:r>
      <w:r>
        <w:rPr>
          <w:color w:val="0907D1"/>
        </w:rPr>
        <w:t xml:space="preserve">Dije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una </w:t>
      </w:r>
      <w:r>
        <w:rPr>
          <w:color w:val="0907D1"/>
        </w:rPr>
        <w:t xml:space="preserve">tarea </w:t>
      </w:r>
      <w:r>
        <w:rPr>
          <w:color w:val="000000"/>
        </w:rPr>
        <w:t xml:space="preserve">que </w:t>
      </w:r>
      <w:r>
        <w:rPr>
          <w:color w:val="0907D1"/>
        </w:rPr>
        <w:t xml:space="preserve">exigiría </w:t>
      </w:r>
      <w:r>
        <w:rPr>
          <w:color w:val="0907D1"/>
        </w:rPr>
        <w:t xml:space="preserve">tiempo </w:t>
      </w:r>
      <w:r>
        <w:rPr>
          <w:color w:val="000000"/>
        </w:rPr>
        <w:t xml:space="preserve">y </w:t>
      </w:r>
      <w:r>
        <w:rPr>
          <w:color w:val="0907D1"/>
        </w:rPr>
        <w:t xml:space="preserve">dedicación </w:t>
      </w:r>
      <w:r>
        <w:rPr>
          <w:color w:val="000000"/>
        </w:rPr>
        <w:t xml:space="preserve">. </w:t>
      </w:r>
      <w:r>
        <w:rPr>
          <w:color w:val="0907D1"/>
        </w:rPr>
        <w:t xml:space="preserve">Serenidad </w:t>
      </w:r>
      <w:r>
        <w:rPr>
          <w:color w:val="000000"/>
        </w:rPr>
        <w:t xml:space="preserve">y </w:t>
      </w:r>
      <w:r>
        <w:rPr>
          <w:color w:val="0907D1"/>
        </w:rPr>
        <w:t xml:space="preserve">mesura </w:t>
      </w:r>
      <w:r>
        <w:rPr>
          <w:color w:val="000000"/>
        </w:rPr>
        <w:t xml:space="preserve">. </w:t>
      </w:r>
      <w:r>
        <w:rPr>
          <w:color w:val="0907D1"/>
        </w:rPr>
        <w:t xml:space="preserve">Diálogo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907D1"/>
        </w:rPr>
        <w:t xml:space="preserve">firmeza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todo </w:t>
      </w:r>
      <w:r>
        <w:rPr>
          <w:color w:val="0907D1"/>
        </w:rPr>
        <w:t xml:space="preserve">tener </w:t>
      </w:r>
      <w:r>
        <w:rPr>
          <w:color w:val="000000"/>
        </w:rPr>
        <w:t xml:space="preserve">las </w:t>
      </w:r>
      <w:r>
        <w:rPr>
          <w:color w:val="0907D1"/>
        </w:rPr>
        <w:t xml:space="preserve">ideas </w:t>
      </w:r>
      <w:r>
        <w:rPr>
          <w:color w:val="0907D1"/>
        </w:rPr>
        <w:t xml:space="preserve">claras </w:t>
      </w:r>
      <w:r>
        <w:rPr>
          <w:color w:val="000000"/>
        </w:rPr>
        <w:t xml:space="preserve">de </w:t>
      </w:r>
      <w:r>
        <w:rPr>
          <w:color w:val="0907D1"/>
        </w:rPr>
        <w:t xml:space="preserve">hacia </w:t>
      </w:r>
      <w:r>
        <w:rPr>
          <w:color w:val="0907D1"/>
        </w:rPr>
        <w:t xml:space="preserve">adonde </w:t>
      </w:r>
      <w:r>
        <w:rPr>
          <w:color w:val="000000"/>
        </w:rPr>
        <w:t xml:space="preserve">ir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gobierno </w:t>
      </w:r>
      <w:r>
        <w:rPr>
          <w:color w:val="0907D1"/>
        </w:rPr>
        <w:t xml:space="preserve">funciones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907D1"/>
        </w:rPr>
        <w:t xml:space="preserve">siempre </w:t>
      </w:r>
      <w:r>
        <w:rPr>
          <w:color w:val="0907D1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nuestro </w:t>
      </w:r>
      <w:r>
        <w:rPr>
          <w:color w:val="0907D1"/>
        </w:rPr>
        <w:t xml:space="preserve">horizonte </w:t>
      </w:r>
      <w:r>
        <w:rPr>
          <w:color w:val="0907D1"/>
        </w:rPr>
        <w:t xml:space="preserve">debía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0907D1"/>
        </w:rPr>
        <w:t xml:space="preserve">reconstrucción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convivencia </w:t>
      </w:r>
      <w:r>
        <w:rPr>
          <w:color w:val="000000"/>
        </w:rPr>
        <w:t xml:space="preserve">y </w:t>
      </w:r>
      <w:r>
        <w:rPr>
          <w:color w:val="0907D1"/>
        </w:rPr>
        <w:t xml:space="preserve">salvaguardar </w:t>
      </w:r>
      <w:r>
        <w:rPr>
          <w:color w:val="000000"/>
        </w:rPr>
        <w:t xml:space="preserve">la </w:t>
      </w:r>
      <w:r>
        <w:rPr>
          <w:color w:val="0907D1"/>
        </w:rPr>
        <w:t xml:space="preserve">integridad </w:t>
      </w:r>
      <w:r>
        <w:rPr>
          <w:color w:val="0907D1"/>
        </w:rPr>
        <w:t xml:space="preserve">territorial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907D1"/>
        </w:rPr>
        <w:t xml:space="preserve">soberanía </w:t>
      </w:r>
      <w:r>
        <w:rPr>
          <w:color w:val="0907D1"/>
        </w:rPr>
        <w:t xml:space="preserve">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907D1"/>
        </w:rPr>
        <w:t xml:space="preserve">autonómico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907D1"/>
        </w:rPr>
        <w:t xml:space="preserve">reconducido </w:t>
      </w:r>
      <w:r>
        <w:rPr>
          <w:color w:val="000000"/>
        </w:rPr>
        <w:t xml:space="preserve">la </w:t>
      </w:r>
      <w:r>
        <w:rPr>
          <w:color w:val="0907D1"/>
        </w:rPr>
        <w:t xml:space="preserve">inmigración </w:t>
      </w:r>
      <w:r>
        <w:rPr>
          <w:color w:val="0907D1"/>
        </w:rPr>
        <w:t xml:space="preserve">ilegal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907D1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907D1"/>
        </w:rPr>
        <w:t xml:space="preserve">puede </w:t>
      </w:r>
      <w:r>
        <w:rPr>
          <w:color w:val="0907D1"/>
        </w:rPr>
        <w:t xml:space="preserve">combatir </w:t>
      </w:r>
      <w:r>
        <w:rPr>
          <w:color w:val="000000"/>
        </w:rPr>
        <w:t xml:space="preserve">con </w:t>
      </w:r>
      <w:r>
        <w:rPr>
          <w:color w:val="0907D1"/>
        </w:rPr>
        <w:t xml:space="preserve">eficacia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907D1"/>
        </w:rPr>
        <w:t xml:space="preserve">mafias </w:t>
      </w:r>
      <w:r>
        <w:rPr>
          <w:color w:val="0907D1"/>
        </w:rPr>
        <w:t xml:space="preserve">migratorias </w:t>
      </w:r>
      <w:r>
        <w:rPr>
          <w:color w:val="000000"/>
        </w:rPr>
        <w:t xml:space="preserve">y </w:t>
      </w:r>
      <w:r>
        <w:rPr>
          <w:color w:val="0907D1"/>
        </w:rPr>
        <w:t xml:space="preserve">hacerlo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907D1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907D1"/>
        </w:rPr>
        <w:t xml:space="preserve">derechos </w:t>
      </w:r>
      <w:r>
        <w:rPr>
          <w:color w:val="0907D1"/>
        </w:rPr>
        <w:t xml:space="preserve">humanos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907D1"/>
        </w:rPr>
        <w:t xml:space="preserve">legalidad </w:t>
      </w:r>
      <w:r>
        <w:rPr>
          <w:color w:val="0907D1"/>
        </w:rPr>
        <w:t xml:space="preserve">internacional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907D1"/>
        </w:rPr>
        <w:t xml:space="preserve">recuperado </w:t>
      </w:r>
      <w:r>
        <w:rPr>
          <w:color w:val="000000"/>
        </w:rPr>
        <w:t xml:space="preserve">el </w:t>
      </w:r>
      <w:r>
        <w:rPr>
          <w:color w:val="0907D1"/>
        </w:rPr>
        <w:t xml:space="preserve">protagonismo </w:t>
      </w:r>
      <w:r>
        <w:rPr>
          <w:color w:val="0907D1"/>
        </w:rPr>
        <w:t xml:space="preserve">internacional </w:t>
      </w:r>
      <w:r>
        <w:rPr>
          <w:color w:val="000000"/>
        </w:rPr>
        <w:t xml:space="preserve">y </w:t>
      </w:r>
      <w:r>
        <w:rPr>
          <w:color w:val="000000"/>
        </w:rPr>
        <w:t xml:space="preserve">hemos </w:t>
      </w:r>
      <w:r>
        <w:rPr>
          <w:color w:val="0907D1"/>
        </w:rPr>
        <w:t xml:space="preserve">constatado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907D1"/>
        </w:rPr>
        <w:t xml:space="preserve">pueden </w:t>
      </w:r>
      <w:r>
        <w:rPr>
          <w:color w:val="0907D1"/>
        </w:rPr>
        <w:t xml:space="preserve">defender </w:t>
      </w:r>
      <w:r>
        <w:rPr>
          <w:color w:val="000000"/>
        </w:rPr>
        <w:t xml:space="preserve">los </w:t>
      </w:r>
      <w:r>
        <w:rPr>
          <w:color w:val="0907D1"/>
        </w:rPr>
        <w:t xml:space="preserve">intereses </w:t>
      </w:r>
      <w:r>
        <w:rPr>
          <w:color w:val="000000"/>
        </w:rPr>
        <w:t xml:space="preserve">de </w:t>
      </w:r>
      <w:r>
        <w:rPr>
          <w:color w:val="0907D1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907D1"/>
        </w:rPr>
        <w:t xml:space="preserve">defiende </w:t>
      </w:r>
      <w:r>
        <w:rPr>
          <w:color w:val="0907D1"/>
        </w:rPr>
        <w:t xml:space="preserve">mejor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907D1"/>
        </w:rPr>
        <w:t xml:space="preserve">máxima </w:t>
      </w:r>
      <w:r>
        <w:rPr>
          <w:color w:val="0907D1"/>
        </w:rPr>
        <w:t xml:space="preserve">presencia </w:t>
      </w:r>
      <w:r>
        <w:rPr>
          <w:color w:val="000000"/>
        </w:rPr>
        <w:t xml:space="preserve">en </w:t>
      </w:r>
      <w:r>
        <w:rPr>
          <w:color w:val="0907D1"/>
        </w:rPr>
        <w:t xml:space="preserve">espacios </w:t>
      </w:r>
      <w:r>
        <w:rPr>
          <w:color w:val="000000"/>
        </w:rPr>
        <w:t xml:space="preserve">de </w:t>
      </w:r>
      <w:r>
        <w:rPr>
          <w:color w:val="0907D1"/>
        </w:rPr>
        <w:t xml:space="preserve">poder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907D1"/>
        </w:rPr>
        <w:t xml:space="preserve">instituciones </w:t>
      </w:r>
      <w:r>
        <w:rPr>
          <w:color w:val="0907D1"/>
        </w:rPr>
        <w:t xml:space="preserve">internacionales </w:t>
      </w:r>
      <w:r>
        <w:rPr>
          <w:color w:val="0907D1"/>
        </w:rPr>
        <w:t xml:space="preserve">europeas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907D1"/>
        </w:rPr>
        <w:t xml:space="preserve">puede </w:t>
      </w:r>
      <w:r>
        <w:rPr>
          <w:color w:val="0907D1"/>
        </w:rPr>
        <w:t xml:space="preserve">crecer </w:t>
      </w:r>
      <w:r>
        <w:rPr>
          <w:color w:val="000000"/>
        </w:rPr>
        <w:t xml:space="preserve">y </w:t>
      </w:r>
      <w:r>
        <w:rPr>
          <w:color w:val="0907D1"/>
        </w:rPr>
        <w:t xml:space="preserve">repartir </w:t>
      </w:r>
      <w:r>
        <w:rPr>
          <w:color w:val="0907D1"/>
        </w:rPr>
        <w:t xml:space="preserve">riqueza </w:t>
      </w:r>
      <w:r>
        <w:rPr>
          <w:color w:val="000000"/>
        </w:rPr>
        <w:t xml:space="preserve">. </w:t>
      </w:r>
      <w:r>
        <w:rPr>
          <w:color w:val="0907D1"/>
        </w:rPr>
        <w:t xml:space="preserve">Demostraremos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907D1"/>
        </w:rPr>
        <w:t xml:space="preserve">tiempos </w:t>
      </w:r>
      <w:r>
        <w:rPr>
          <w:color w:val="0907D1"/>
        </w:rPr>
        <w:t xml:space="preserve">duros </w:t>
      </w:r>
      <w:r>
        <w:rPr>
          <w:color w:val="000000"/>
        </w:rPr>
        <w:t xml:space="preserve">se </w:t>
      </w:r>
      <w:r>
        <w:rPr>
          <w:color w:val="0907D1"/>
        </w:rPr>
        <w:t xml:space="preserve">puede </w:t>
      </w:r>
      <w:r>
        <w:rPr>
          <w:color w:val="0907D1"/>
        </w:rPr>
        <w:t xml:space="preserve">encarar </w:t>
      </w:r>
      <w:r>
        <w:rPr>
          <w:color w:val="000000"/>
        </w:rPr>
        <w:t xml:space="preserve">sin </w:t>
      </w:r>
      <w:r>
        <w:rPr>
          <w:color w:val="0907D1"/>
        </w:rPr>
        <w:t xml:space="preserve">dejar </w:t>
      </w:r>
      <w:r>
        <w:rPr>
          <w:color w:val="000000"/>
        </w:rPr>
        <w:t xml:space="preserve">a </w:t>
      </w:r>
      <w:r>
        <w:rPr>
          <w:color w:val="0907D1"/>
        </w:rPr>
        <w:t xml:space="preserve">nadie </w:t>
      </w:r>
      <w:r>
        <w:rPr>
          <w:color w:val="0907D1"/>
        </w:rPr>
        <w:t xml:space="preserve">atrás </w:t>
      </w:r>
      <w:r>
        <w:rPr>
          <w:color w:val="0907D1"/>
        </w:rPr>
        <w:t xml:space="preserve">ocupándonos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907D1"/>
        </w:rPr>
        <w:t xml:space="preserve">débiles </w:t>
      </w:r>
      <w:r>
        <w:rPr>
          <w:color w:val="000000"/>
        </w:rPr>
        <w:t xml:space="preserve">y </w:t>
      </w:r>
      <w:r>
        <w:rPr>
          <w:color w:val="0907D1"/>
        </w:rPr>
        <w:t xml:space="preserve">distribuyendo </w:t>
      </w:r>
      <w:r>
        <w:rPr>
          <w:color w:val="000000"/>
        </w:rPr>
        <w:t xml:space="preserve">las </w:t>
      </w:r>
      <w:r>
        <w:rPr>
          <w:color w:val="0907D1"/>
        </w:rPr>
        <w:t xml:space="preserve">cargas </w:t>
      </w:r>
      <w:r>
        <w:rPr>
          <w:color w:val="000000"/>
        </w:rPr>
        <w:t xml:space="preserve">con </w:t>
      </w:r>
      <w:r>
        <w:rPr>
          <w:color w:val="0907D1"/>
        </w:rPr>
        <w:t xml:space="preserve">justicia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907D1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907D1"/>
        </w:rPr>
        <w:t xml:space="preserve">puede </w:t>
      </w:r>
      <w:r>
        <w:rPr>
          <w:color w:val="0907D1"/>
        </w:rPr>
        <w:t xml:space="preserve">gobernar </w:t>
      </w:r>
      <w:r>
        <w:rPr>
          <w:color w:val="000000"/>
        </w:rPr>
        <w:t xml:space="preserve">con </w:t>
      </w:r>
      <w:r>
        <w:rPr>
          <w:color w:val="0907D1"/>
        </w:rPr>
        <w:t xml:space="preserve">ejemplaridad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907D1"/>
        </w:rPr>
        <w:t xml:space="preserve">pueden </w:t>
      </w:r>
      <w:r>
        <w:rPr>
          <w:color w:val="0907D1"/>
        </w:rPr>
        <w:t xml:space="preserve">evitar </w:t>
      </w:r>
      <w:r>
        <w:rPr>
          <w:color w:val="000000"/>
        </w:rPr>
        <w:t xml:space="preserve">los </w:t>
      </w:r>
      <w:r>
        <w:rPr>
          <w:color w:val="0907D1"/>
        </w:rPr>
        <w:t xml:space="preserve">comportamientos </w:t>
      </w:r>
      <w:r>
        <w:rPr>
          <w:color w:val="0907D1"/>
        </w:rPr>
        <w:t xml:space="preserve">intolerables </w:t>
      </w:r>
      <w:r>
        <w:rPr>
          <w:color w:val="000000"/>
        </w:rPr>
        <w:t xml:space="preserve">y </w:t>
      </w:r>
      <w:r>
        <w:rPr>
          <w:color w:val="0907D1"/>
        </w:rPr>
        <w:t xml:space="preserve">sancionar </w:t>
      </w:r>
      <w:r>
        <w:rPr>
          <w:color w:val="0907D1"/>
        </w:rPr>
        <w:t xml:space="preserve">toda </w:t>
      </w:r>
      <w:r>
        <w:rPr>
          <w:color w:val="0907D1"/>
        </w:rPr>
        <w:t xml:space="preserve">aquella </w:t>
      </w:r>
      <w:r>
        <w:rPr>
          <w:color w:val="0907D1"/>
        </w:rPr>
        <w:t xml:space="preserve">conducta </w:t>
      </w:r>
      <w:r>
        <w:rPr>
          <w:color w:val="0907D1"/>
        </w:rPr>
        <w:t xml:space="preserve">sancionable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españoles </w:t>
      </w:r>
      <w:r>
        <w:rPr>
          <w:color w:val="0907D1"/>
        </w:rPr>
        <w:t xml:space="preserve">hablaron </w:t>
      </w:r>
      <w:r>
        <w:rPr>
          <w:color w:val="0907D1"/>
        </w:rPr>
        <w:t xml:space="preserve">claro </w:t>
      </w:r>
      <w:r>
        <w:rPr>
          <w:color w:val="000000"/>
        </w:rPr>
        <w:t xml:space="preserve">en </w:t>
      </w:r>
      <w:r>
        <w:rPr>
          <w:color w:val="0907D1"/>
        </w:rPr>
        <w:t xml:space="preserve">abril </w:t>
      </w:r>
      <w:r>
        <w:rPr>
          <w:color w:val="000000"/>
        </w:rPr>
        <w:t xml:space="preserve">y </w:t>
      </w:r>
      <w:r>
        <w:rPr>
          <w:color w:val="0907D1"/>
        </w:rPr>
        <w:t xml:space="preserve">mayo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907D1"/>
        </w:rPr>
        <w:t xml:space="preserve">hicieron </w:t>
      </w:r>
      <w:r>
        <w:rPr>
          <w:color w:val="000000"/>
        </w:rPr>
        <w:t xml:space="preserve">en </w:t>
      </w:r>
      <w:r>
        <w:rPr>
          <w:color w:val="0907D1"/>
        </w:rPr>
        <w:t xml:space="preserve">cuatro </w:t>
      </w:r>
      <w:r>
        <w:rPr>
          <w:color w:val="0907D1"/>
        </w:rPr>
        <w:t xml:space="preserve">ocasiones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907D1"/>
        </w:rPr>
        <w:t xml:space="preserve">desgraciadamente </w:t>
      </w:r>
      <w:r>
        <w:rPr>
          <w:color w:val="000000"/>
        </w:rPr>
        <w:t xml:space="preserve">dos </w:t>
      </w:r>
      <w:r>
        <w:rPr>
          <w:color w:val="0907D1"/>
        </w:rPr>
        <w:t xml:space="preserve">fuerzas </w:t>
      </w:r>
      <w:r>
        <w:rPr>
          <w:color w:val="0907D1"/>
        </w:rPr>
        <w:t xml:space="preserve">políticas </w:t>
      </w:r>
      <w:r>
        <w:rPr>
          <w:color w:val="0907D1"/>
        </w:rPr>
        <w:t xml:space="preserve">conservadoras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0907D1"/>
        </w:rPr>
        <w:t xml:space="preserve">fuerza </w:t>
      </w:r>
      <w:r>
        <w:rPr>
          <w:color w:val="0907D1"/>
        </w:rPr>
        <w:t xml:space="preserve">política </w:t>
      </w:r>
      <w:r>
        <w:rPr>
          <w:color w:val="000000"/>
        </w:rPr>
        <w:t xml:space="preserve">de </w:t>
      </w:r>
      <w:r>
        <w:rPr>
          <w:color w:val="0907D1"/>
        </w:rPr>
        <w:t xml:space="preserve">izquierdas </w:t>
      </w:r>
      <w:r>
        <w:rPr>
          <w:color w:val="000000"/>
        </w:rPr>
        <w:t xml:space="preserve">han </w:t>
      </w:r>
      <w:r>
        <w:rPr>
          <w:color w:val="0907D1"/>
        </w:rPr>
        <w:t xml:space="preserve">preferido </w:t>
      </w:r>
      <w:r>
        <w:rPr>
          <w:color w:val="0907D1"/>
        </w:rPr>
        <w:t xml:space="preserve">bloquear </w:t>
      </w:r>
      <w:r>
        <w:rPr>
          <w:color w:val="000000"/>
        </w:rPr>
        <w:t xml:space="preserve">la </w:t>
      </w:r>
      <w:r>
        <w:rPr>
          <w:color w:val="0907D1"/>
        </w:rPr>
        <w:t xml:space="preserve">formación </w:t>
      </w:r>
      <w:r>
        <w:rPr>
          <w:color w:val="000000"/>
        </w:rPr>
        <w:t xml:space="preserve">del </w:t>
      </w:r>
      <w:r>
        <w:rPr>
          <w:color w:val="0907D1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907D1"/>
        </w:rPr>
        <w:t xml:space="preserve">urnas </w:t>
      </w:r>
      <w:r>
        <w:rPr>
          <w:color w:val="0907D1"/>
        </w:rPr>
        <w:t xml:space="preserve">reclamaron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907D1"/>
        </w:rPr>
        <w:t xml:space="preserve">pediremos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907D1"/>
        </w:rPr>
        <w:t xml:space="preserve">españoles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907D1"/>
        </w:rPr>
        <w:t xml:space="preserve">digan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0907D1"/>
        </w:rPr>
        <w:t xml:space="preserve">claro </w:t>
      </w:r>
      <w:r>
        <w:rPr>
          <w:color w:val="000000"/>
        </w:rPr>
        <w:t xml:space="preserve">el </w:t>
      </w:r>
      <w:r>
        <w:rPr>
          <w:color w:val="0907D1"/>
        </w:rPr>
        <w:t xml:space="preserve">próximo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0907D1"/>
        </w:rPr>
        <w:t xml:space="preserve">noviembre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907D1"/>
        </w:rPr>
        <w:t xml:space="preserve">respete </w:t>
      </w:r>
      <w:r>
        <w:rPr>
          <w:color w:val="000000"/>
        </w:rPr>
        <w:t xml:space="preserve">el </w:t>
      </w:r>
      <w:r>
        <w:rPr>
          <w:color w:val="0907D1"/>
        </w:rPr>
        <w:t xml:space="preserve">resultado </w:t>
      </w:r>
      <w:r>
        <w:rPr>
          <w:color w:val="0907D1"/>
        </w:rPr>
        <w:t xml:space="preserve">electoral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907D1"/>
        </w:rPr>
        <w:t xml:space="preserve">partidos </w:t>
      </w:r>
      <w:r>
        <w:rPr>
          <w:color w:val="000000"/>
        </w:rPr>
        <w:t xml:space="preserve">lo </w:t>
      </w:r>
      <w:r>
        <w:rPr>
          <w:color w:val="0907D1"/>
        </w:rPr>
        <w:t xml:space="preserve">atengan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españoles </w:t>
      </w:r>
      <w:r>
        <w:rPr>
          <w:color w:val="000000"/>
        </w:rPr>
        <w:t xml:space="preserve">han </w:t>
      </w:r>
      <w:r>
        <w:rPr>
          <w:color w:val="0907D1"/>
        </w:rPr>
        <w:t xml:space="preserve">dicho </w:t>
      </w:r>
      <w:r>
        <w:rPr>
          <w:color w:val="0907D1"/>
        </w:rPr>
        <w:t xml:space="preserve">claro </w:t>
      </w:r>
      <w:r>
        <w:rPr>
          <w:color w:val="000000"/>
        </w:rPr>
        <w:t xml:space="preserve">en </w:t>
      </w:r>
      <w:r>
        <w:rPr>
          <w:color w:val="0907D1"/>
        </w:rPr>
        <w:t xml:space="preserve">cuatro </w:t>
      </w:r>
      <w:r>
        <w:rPr>
          <w:color w:val="0907D1"/>
        </w:rPr>
        <w:t xml:space="preserve">ocasiones </w:t>
      </w:r>
      <w:r>
        <w:rPr>
          <w:color w:val="000000"/>
        </w:rPr>
        <w:t xml:space="preserve">el </w:t>
      </w:r>
      <w:r>
        <w:rPr>
          <w:color w:val="0907D1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0907D1"/>
        </w:rPr>
        <w:t xml:space="preserve">abril </w:t>
      </w:r>
      <w:r>
        <w:rPr>
          <w:color w:val="000000"/>
        </w:rPr>
        <w:t xml:space="preserve">y </w:t>
      </w:r>
      <w:r>
        <w:rPr>
          <w:color w:val="0907D1"/>
        </w:rPr>
        <w:t xml:space="preserve">mayo </w:t>
      </w:r>
      <w:r>
        <w:rPr>
          <w:color w:val="000000"/>
        </w:rPr>
        <w:t xml:space="preserve">que </w:t>
      </w:r>
      <w:r>
        <w:rPr>
          <w:color w:val="0907D1"/>
        </w:rPr>
        <w:t xml:space="preserve">España </w:t>
      </w:r>
      <w:r>
        <w:rPr>
          <w:color w:val="0907D1"/>
        </w:rPr>
        <w:t xml:space="preserve">quiere </w:t>
      </w:r>
      <w:r>
        <w:rPr>
          <w:color w:val="0907D1"/>
        </w:rPr>
        <w:t xml:space="preserve">caminar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907D1"/>
        </w:rPr>
        <w:t xml:space="preserve">senda </w:t>
      </w:r>
      <w:r>
        <w:rPr>
          <w:color w:val="0907D1"/>
        </w:rPr>
        <w:t xml:space="preserve">progresista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907D1"/>
        </w:rPr>
        <w:t xml:space="preserve">quiere </w:t>
      </w:r>
      <w:r>
        <w:rPr>
          <w:color w:val="0907D1"/>
        </w:rPr>
        <w:t xml:space="preserve">avanzar </w:t>
      </w:r>
      <w:r>
        <w:rPr>
          <w:color w:val="000000"/>
        </w:rPr>
        <w:t xml:space="preserve">con </w:t>
      </w:r>
      <w:r>
        <w:rPr>
          <w:color w:val="0907D1"/>
        </w:rPr>
        <w:t xml:space="preserve">justicia </w:t>
      </w:r>
      <w:r>
        <w:rPr>
          <w:color w:val="0907D1"/>
        </w:rPr>
        <w:t xml:space="preserve">social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907D1"/>
        </w:rPr>
        <w:t xml:space="preserve">pediremos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0907D1"/>
        </w:rPr>
        <w:t xml:space="preserve">noviembre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907D1"/>
        </w:rPr>
        <w:t xml:space="preserve">digan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0907D1"/>
        </w:rPr>
        <w:t xml:space="preserve">claro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907D1"/>
        </w:rPr>
        <w:t xml:space="preserve">dijeron </w:t>
      </w:r>
      <w:r>
        <w:rPr>
          <w:color w:val="000000"/>
        </w:rPr>
        <w:t xml:space="preserve">el </w:t>
      </w:r>
      <w:r>
        <w:rPr>
          <w:color w:val="0907D1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0907D1"/>
        </w:rPr>
        <w:t xml:space="preserve">abril </w:t>
      </w:r>
      <w:r>
        <w:rPr>
          <w:color w:val="000000"/>
        </w:rPr>
        <w:t xml:space="preserve">y </w:t>
      </w:r>
      <w:r>
        <w:rPr>
          <w:color w:val="0907D1"/>
        </w:rPr>
        <w:t xml:space="preserve">mayo </w:t>
      </w:r>
      <w:r>
        <w:rPr>
          <w:color w:val="000000"/>
        </w:rPr>
        <w:t xml:space="preserve">que </w:t>
      </w:r>
      <w:r>
        <w:rPr>
          <w:color w:val="0907D1"/>
        </w:rPr>
        <w:t xml:space="preserve">quieren </w:t>
      </w:r>
      <w:r>
        <w:rPr>
          <w:color w:val="000000"/>
        </w:rPr>
        <w:t xml:space="preserve">un </w:t>
      </w:r>
      <w:r>
        <w:rPr>
          <w:color w:val="0907D1"/>
        </w:rPr>
        <w:t xml:space="preserve">gobierno </w:t>
      </w:r>
      <w:r>
        <w:rPr>
          <w:color w:val="0907D1"/>
        </w:rPr>
        <w:t xml:space="preserve">coherente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907D1"/>
        </w:rPr>
        <w:t xml:space="preserve">pediremos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907D1"/>
        </w:rPr>
        <w:t xml:space="preserve">digan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0907D1"/>
        </w:rPr>
        <w:t xml:space="preserve">claro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0907D1"/>
        </w:rPr>
        <w:t xml:space="preserve">escuchados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907D1"/>
        </w:rPr>
        <w:t xml:space="preserve">España </w:t>
      </w:r>
      <w:r>
        <w:rPr>
          <w:color w:val="000000"/>
        </w:rPr>
        <w:t xml:space="preserve">entre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907D1"/>
        </w:rPr>
        <w:t xml:space="preserve">senda </w:t>
      </w:r>
      <w:r>
        <w:rPr>
          <w:color w:val="000000"/>
        </w:rPr>
        <w:t xml:space="preserve">de </w:t>
      </w:r>
      <w:r>
        <w:rPr>
          <w:color w:val="0907D1"/>
        </w:rPr>
        <w:t xml:space="preserve">estabilidad </w:t>
      </w:r>
      <w:r>
        <w:rPr>
          <w:color w:val="000000"/>
        </w:rPr>
        <w:t xml:space="preserve">y </w:t>
      </w:r>
      <w:r>
        <w:rPr>
          <w:color w:val="0907D1"/>
        </w:rPr>
        <w:t xml:space="preserve">serenidad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907D1"/>
        </w:rPr>
        <w:t xml:space="preserve">imprescindibles </w:t>
      </w:r>
      <w:r>
        <w:rPr>
          <w:color w:val="000000"/>
        </w:rPr>
        <w:t xml:space="preserve">para </w:t>
      </w:r>
      <w:r>
        <w:rPr>
          <w:color w:val="0907D1"/>
        </w:rPr>
        <w:t xml:space="preserve">avanzar </w:t>
      </w:r>
      <w:r>
        <w:rPr>
          <w:color w:val="000000"/>
        </w:rPr>
        <w:t xml:space="preserve">y </w:t>
      </w:r>
      <w:r>
        <w:rPr>
          <w:color w:val="0907D1"/>
        </w:rPr>
        <w:t xml:space="preserve">abordar </w:t>
      </w:r>
      <w:r>
        <w:rPr>
          <w:color w:val="000000"/>
        </w:rPr>
        <w:t xml:space="preserve">los </w:t>
      </w:r>
      <w:r>
        <w:rPr>
          <w:color w:val="0907D1"/>
        </w:rPr>
        <w:t xml:space="preserve">grandes </w:t>
      </w:r>
      <w:r>
        <w:rPr>
          <w:color w:val="0907D1"/>
        </w:rPr>
        <w:t xml:space="preserve">retos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por </w:t>
      </w:r>
      <w:r>
        <w:rPr>
          <w:color w:val="0907D1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907D1"/>
        </w:rPr>
        <w:t xml:space="preserve">palabras </w:t>
      </w:r>
      <w:r>
        <w:rPr>
          <w:color w:val="000000"/>
        </w:rPr>
        <w:t xml:space="preserve">del </w:t>
      </w:r>
      <w:r>
        <w:rPr>
          <w:color w:val="0907D1"/>
        </w:rPr>
        <w:t xml:space="preserve">presidente </w:t>
      </w:r>
      <w:r>
        <w:rPr>
          <w:color w:val="000000"/>
        </w:rPr>
        <w:t xml:space="preserve">del </w:t>
      </w:r>
      <w:r>
        <w:rPr>
          <w:color w:val="0907D1"/>
        </w:rPr>
        <w:t xml:space="preserve">gobierno </w:t>
      </w:r>
      <w:r>
        <w:rPr>
          <w:color w:val="000000"/>
        </w:rPr>
        <w:t xml:space="preserve">en </w:t>
      </w:r>
      <w:r>
        <w:rPr>
          <w:color w:val="0907D1"/>
        </w:rPr>
        <w:t xml:space="preserve">funciones </w:t>
      </w:r>
      <w:r>
        <w:rPr>
          <w:color w:val="000000"/>
        </w:rPr>
        <w:t xml:space="preserve">, </w:t>
      </w:r>
      <w:r>
        <w:rPr>
          <w:color w:val="0907D1"/>
        </w:rPr>
        <w:t xml:space="preserve">líder </w:t>
      </w:r>
      <w:r>
        <w:rPr>
          <w:color w:val="000000"/>
        </w:rPr>
        <w:t xml:space="preserve">del </w:t>
      </w:r>
      <w:r>
        <w:rPr>
          <w:color w:val="0907D1"/>
        </w:rPr>
        <w:t xml:space="preserve">PSOE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0907D1"/>
        </w:rPr>
        <w:t xml:space="preserve">forma </w:t>
      </w:r>
      <w:r>
        <w:rPr>
          <w:color w:val="000000"/>
        </w:rPr>
        <w:t xml:space="preserve">de </w:t>
      </w:r>
      <w:r>
        <w:rPr>
          <w:color w:val="0907D1"/>
        </w:rPr>
        <w:t xml:space="preserve">expresarse </w:t>
      </w:r>
      <w:r>
        <w:rPr>
          <w:color w:val="000000"/>
        </w:rPr>
        <w:t xml:space="preserve">ya </w:t>
      </w:r>
      <w:r>
        <w:rPr>
          <w:color w:val="0907D1"/>
        </w:rPr>
        <w:t xml:space="preserve">dando </w:t>
      </w:r>
      <w:r>
        <w:rPr>
          <w:color w:val="000000"/>
        </w:rPr>
        <w:t xml:space="preserve">por </w:t>
      </w:r>
      <w:r>
        <w:rPr>
          <w:color w:val="0907D1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907D1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0907D1"/>
        </w:rPr>
        <w:t xml:space="preserve">noviembre </w:t>
      </w:r>
      <w:r>
        <w:rPr>
          <w:color w:val="000000"/>
        </w:rPr>
        <w:t xml:space="preserve">. </w:t>
      </w:r>
      <w:r>
        <w:rPr>
          <w:color w:val="0907D1"/>
        </w:rPr>
        <w:t xml:space="preserve">Palabras </w:t>
      </w:r>
      <w:r>
        <w:rPr>
          <w:color w:val="000000"/>
        </w:rPr>
        <w:t xml:space="preserve">de </w:t>
      </w:r>
      <w:r>
        <w:rPr>
          <w:color w:val="000000"/>
        </w:rPr>
        <w:t xml:space="preserve">quien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907D1"/>
        </w:rPr>
        <w:t xml:space="preserve">considera </w:t>
      </w:r>
      <w:r>
        <w:rPr>
          <w:color w:val="0907D1"/>
        </w:rPr>
        <w:t xml:space="preserve">candidato </w:t>
      </w:r>
      <w:r>
        <w:rPr>
          <w:color w:val="000000"/>
        </w:rPr>
        <w:t xml:space="preserve">del </w:t>
      </w:r>
      <w:r>
        <w:rPr>
          <w:color w:val="0907D1"/>
        </w:rPr>
        <w:t xml:space="preserve">Partido-Socialista </w:t>
      </w:r>
      <w:r>
        <w:rPr>
          <w:color w:val="000000"/>
        </w:rPr>
        <w:t xml:space="preserve">para </w:t>
      </w:r>
      <w:r>
        <w:rPr>
          <w:color w:val="000000"/>
        </w:rPr>
        <w:t xml:space="preserve">esas </w:t>
      </w:r>
      <w:r>
        <w:rPr>
          <w:color w:val="0907D1"/>
        </w:rPr>
        <w:t xml:space="preserve">elecciones </w:t>
      </w:r>
      <w:r>
        <w:rPr>
          <w:color w:val="000000"/>
        </w:rPr>
        <w:t xml:space="preserve">. </w:t>
      </w:r>
      <w:r>
        <w:rPr>
          <w:color w:val="0907D1"/>
        </w:rPr>
        <w:t xml:space="preserve">España </w:t>
      </w:r>
      <w:r>
        <w:rPr>
          <w:color w:val="000000"/>
        </w:rPr>
        <w:t xml:space="preserve">se </w:t>
      </w:r>
      <w:r>
        <w:rPr>
          <w:color w:val="0907D1"/>
        </w:rPr>
        <w:t xml:space="preserve">veía </w:t>
      </w:r>
      <w:r>
        <w:rPr>
          <w:color w:val="0907D1"/>
        </w:rPr>
        <w:t xml:space="preserve">abocada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repetición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907D1"/>
        </w:rPr>
        <w:t xml:space="preserve">decisión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907D1"/>
        </w:rPr>
        <w:t xml:space="preserve">tomado </w:t>
      </w:r>
      <w:r>
        <w:rPr>
          <w:color w:val="0907D1"/>
        </w:rPr>
        <w:t xml:space="preserve">Felipe-VI </w:t>
      </w:r>
      <w:r>
        <w:rPr>
          <w:color w:val="0907D1"/>
        </w:rPr>
        <w:t xml:space="preserve">tras </w:t>
      </w:r>
      <w:r>
        <w:rPr>
          <w:color w:val="000000"/>
        </w:rPr>
        <w:t xml:space="preserve">la </w:t>
      </w:r>
      <w:r>
        <w:rPr>
          <w:color w:val="0907D1"/>
        </w:rPr>
        <w:t xml:space="preserve">ronda </w:t>
      </w:r>
      <w:r>
        <w:rPr>
          <w:color w:val="000000"/>
        </w:rPr>
        <w:t xml:space="preserve">de </w:t>
      </w:r>
      <w:r>
        <w:rPr>
          <w:color w:val="0907D1"/>
        </w:rPr>
        <w:t xml:space="preserve">contactos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907D1"/>
        </w:rPr>
        <w:t xml:space="preserve">dice </w:t>
      </w:r>
      <w:r>
        <w:rPr>
          <w:color w:val="0907D1"/>
        </w:rPr>
        <w:t xml:space="preserve">haber </w:t>
      </w:r>
      <w:r>
        <w:rPr>
          <w:color w:val="0907D1"/>
        </w:rPr>
        <w:t xml:space="preserve">constatado </w:t>
      </w:r>
      <w:r>
        <w:rPr>
          <w:color w:val="000000"/>
        </w:rPr>
        <w:t xml:space="preserve">que </w:t>
      </w:r>
      <w:r>
        <w:rPr>
          <w:color w:val="0907D1"/>
        </w:rPr>
        <w:t xml:space="preserve">Sánchez </w:t>
      </w:r>
      <w:r>
        <w:rPr>
          <w:color w:val="000000"/>
        </w:rPr>
        <w:t xml:space="preserve">no </w:t>
      </w:r>
      <w:r>
        <w:rPr>
          <w:color w:val="0907D1"/>
        </w:rPr>
        <w:t xml:space="preserve">cuenta </w:t>
      </w:r>
      <w:r>
        <w:rPr>
          <w:color w:val="000000"/>
        </w:rPr>
        <w:t xml:space="preserve">con </w:t>
      </w:r>
      <w:r>
        <w:rPr>
          <w:color w:val="0907D1"/>
        </w:rPr>
        <w:t xml:space="preserve">apoyos </w:t>
      </w:r>
      <w:r>
        <w:rPr>
          <w:color w:val="0907D1"/>
        </w:rPr>
        <w:t xml:space="preserve">suficientes </w:t>
      </w:r>
      <w:r>
        <w:rPr>
          <w:color w:val="000000"/>
        </w:rPr>
        <w:t xml:space="preserve">. </w:t>
      </w:r>
      <w:r>
        <w:rPr>
          <w:color w:val="0907D1"/>
        </w:rPr>
        <w:t xml:space="preserve">Acabamos </w:t>
      </w:r>
      <w:r>
        <w:rPr>
          <w:color w:val="000000"/>
        </w:rPr>
        <w:t xml:space="preserve">de </w:t>
      </w:r>
      <w:r>
        <w:rPr>
          <w:color w:val="0907D1"/>
        </w:rPr>
        <w:t xml:space="preserve">conocer </w:t>
      </w:r>
      <w:r>
        <w:rPr>
          <w:color w:val="000000"/>
        </w:rPr>
        <w:t xml:space="preserve">esa </w:t>
      </w:r>
      <w:r>
        <w:rPr>
          <w:color w:val="0907D1"/>
        </w:rPr>
        <w:t xml:space="preserve">decisión </w:t>
      </w:r>
      <w:r>
        <w:rPr>
          <w:color w:val="000000"/>
        </w:rPr>
        <w:t xml:space="preserve">de </w:t>
      </w:r>
      <w:r>
        <w:rPr>
          <w:color w:val="0907D1"/>
        </w:rPr>
        <w:t xml:space="preserve">Felipe-VI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Casa-Real </w:t>
      </w:r>
      <w:r>
        <w:rPr>
          <w:color w:val="000000"/>
        </w:rPr>
        <w:t xml:space="preserve">ha </w:t>
      </w:r>
      <w:r>
        <w:rPr>
          <w:color w:val="0907D1"/>
        </w:rPr>
        <w:t xml:space="preserve">emitido </w:t>
      </w:r>
      <w:r>
        <w:rPr>
          <w:color w:val="000000"/>
        </w:rPr>
        <w:t xml:space="preserve">un </w:t>
      </w:r>
      <w:r>
        <w:rPr>
          <w:color w:val="0907D1"/>
        </w:rPr>
        <w:t xml:space="preserve">comunicado </w:t>
      </w:r>
      <w:r>
        <w:rPr>
          <w:color w:val="0907D1"/>
        </w:rPr>
        <w:t xml:space="preserve">oficial </w:t>
      </w:r>
      <w:r>
        <w:rPr>
          <w:color w:val="0907D1"/>
        </w:rPr>
        <w:t xml:space="preserve">anunciando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907D1"/>
        </w:rPr>
        <w:t xml:space="preserve">propone </w:t>
      </w:r>
      <w:r>
        <w:rPr>
          <w:color w:val="0907D1"/>
        </w:rPr>
        <w:t xml:space="preserve">ningún </w:t>
      </w:r>
      <w:r>
        <w:rPr>
          <w:color w:val="0907D1"/>
        </w:rPr>
        <w:t xml:space="preserve">candidato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907D1"/>
        </w:rPr>
        <w:t xml:space="preserve">nadie </w:t>
      </w:r>
      <w:r>
        <w:rPr>
          <w:color w:val="000000"/>
        </w:rPr>
        <w:t xml:space="preserve">que </w:t>
      </w:r>
      <w:r>
        <w:rPr>
          <w:color w:val="0907D1"/>
        </w:rPr>
        <w:t xml:space="preserve">reúna </w:t>
      </w:r>
      <w:r>
        <w:rPr>
          <w:color w:val="000000"/>
        </w:rPr>
        <w:t xml:space="preserve">los </w:t>
      </w:r>
      <w:r>
        <w:rPr>
          <w:color w:val="0907D1"/>
        </w:rPr>
        <w:t xml:space="preserve">apoyos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0907D1"/>
        </w:rPr>
        <w:t xml:space="preserve">investido </w:t>
      </w:r>
      <w:r>
        <w:rPr>
          <w:color w:val="0907D1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pregunta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907D1"/>
        </w:rPr>
        <w:t xml:space="preserve">mundo </w:t>
      </w:r>
      <w:r>
        <w:rPr>
          <w:color w:val="000000"/>
        </w:rPr>
        <w:t xml:space="preserve">se </w:t>
      </w:r>
      <w:r>
        <w:rPr>
          <w:color w:val="0907D1"/>
        </w:rPr>
        <w:t xml:space="preserve">hace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907D1"/>
        </w:rPr>
        <w:t xml:space="preserve">ahora </w:t>
      </w:r>
      <w:r>
        <w:rPr>
          <w:color w:val="000000"/>
        </w:rPr>
        <w:t xml:space="preserve">qué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monarca </w:t>
      </w:r>
      <w:r>
        <w:rPr>
          <w:color w:val="000000"/>
        </w:rPr>
        <w:t xml:space="preserve">se </w:t>
      </w:r>
      <w:r>
        <w:rPr>
          <w:color w:val="0907D1"/>
        </w:rPr>
        <w:t xml:space="preserve">remite </w:t>
      </w:r>
      <w:r>
        <w:rPr>
          <w:color w:val="000000"/>
        </w:rPr>
        <w:t xml:space="preserve">al </w:t>
      </w:r>
      <w:r>
        <w:rPr>
          <w:color w:val="0907D1"/>
        </w:rPr>
        <w:t xml:space="preserve">artículo </w:t>
      </w:r>
      <w:r>
        <w:rPr>
          <w:color w:val="000000"/>
        </w:rPr>
        <w:t xml:space="preserve">99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iríamos </w:t>
      </w:r>
      <w:r>
        <w:rPr>
          <w:color w:val="000000"/>
        </w:rPr>
        <w:t xml:space="preserve">al </w:t>
      </w:r>
      <w:r>
        <w:rPr>
          <w:color w:val="0907D1"/>
        </w:rPr>
        <w:t xml:space="preserve">lunes </w:t>
      </w:r>
      <w:r>
        <w:rPr>
          <w:color w:val="000000"/>
        </w:rPr>
        <w:t xml:space="preserve">23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907D1"/>
        </w:rPr>
        <w:t xml:space="preserve">agota </w:t>
      </w:r>
      <w:r>
        <w:rPr>
          <w:color w:val="000000"/>
        </w:rPr>
        <w:t xml:space="preserve">el </w:t>
      </w:r>
      <w:r>
        <w:rPr>
          <w:color w:val="0907D1"/>
        </w:rPr>
        <w:t xml:space="preserve">plazo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907D1"/>
        </w:rPr>
        <w:t xml:space="preserve">disolverán </w:t>
      </w:r>
      <w:r>
        <w:rPr>
          <w:color w:val="000000"/>
        </w:rPr>
        <w:t xml:space="preserve">las </w:t>
      </w:r>
      <w:r>
        <w:rPr>
          <w:color w:val="0907D1"/>
        </w:rPr>
        <w:t xml:space="preserve">Cortes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907D1"/>
        </w:rPr>
        <w:t xml:space="preserve">convocarán </w:t>
      </w:r>
      <w:r>
        <w:rPr>
          <w:color w:val="0907D1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0907D1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907D1"/>
        </w:rPr>
        <w:t xml:space="preserve">dato </w:t>
      </w:r>
      <w:r>
        <w:rPr>
          <w:color w:val="0907D1"/>
        </w:rPr>
        <w:t xml:space="preserve">importante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907D1"/>
        </w:rPr>
        <w:t xml:space="preserve">sido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907D1"/>
        </w:rPr>
        <w:t xml:space="preserve">decidido </w:t>
      </w:r>
      <w:r>
        <w:rPr>
          <w:color w:val="000000"/>
        </w:rPr>
        <w:t xml:space="preserve">no </w:t>
      </w:r>
      <w:r>
        <w:rPr>
          <w:color w:val="0907D1"/>
        </w:rPr>
        <w:t xml:space="preserve">proponer </w:t>
      </w:r>
      <w:r>
        <w:rPr>
          <w:color w:val="000000"/>
        </w:rPr>
        <w:t xml:space="preserve">a </w:t>
      </w:r>
      <w:r>
        <w:rPr>
          <w:color w:val="0907D1"/>
        </w:rPr>
        <w:t xml:space="preserve">Pedro-Sánchez </w:t>
      </w:r>
      <w:r>
        <w:rPr>
          <w:color w:val="000000"/>
        </w:rPr>
        <w:t xml:space="preserve">como </w:t>
      </w:r>
      <w:r>
        <w:rPr>
          <w:color w:val="0907D1"/>
        </w:rPr>
        <w:t xml:space="preserve">candidato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investidura </w:t>
      </w:r>
      <w:r>
        <w:rPr>
          <w:color w:val="000000"/>
        </w:rPr>
        <w:t xml:space="preserve">a </w:t>
      </w:r>
      <w:r>
        <w:rPr>
          <w:color w:val="0907D1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tanto </w:t>
      </w:r>
      <w:r>
        <w:rPr>
          <w:color w:val="0907D1"/>
        </w:rPr>
        <w:t xml:space="preserve">Pablo-Iglesias </w:t>
      </w:r>
      <w:r>
        <w:rPr>
          <w:color w:val="000000"/>
        </w:rPr>
        <w:t xml:space="preserve">como </w:t>
      </w:r>
      <w:r>
        <w:rPr>
          <w:color w:val="0907D1"/>
        </w:rPr>
        <w:t xml:space="preserve">Albert-Rivera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0907D1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estaban </w:t>
      </w:r>
      <w:r>
        <w:rPr>
          <w:color w:val="0907D1"/>
        </w:rPr>
        <w:t xml:space="preserve">dispuestos </w:t>
      </w:r>
      <w:r>
        <w:rPr>
          <w:color w:val="000000"/>
        </w:rPr>
        <w:t xml:space="preserve">a </w:t>
      </w:r>
      <w:r>
        <w:rPr>
          <w:color w:val="0907D1"/>
        </w:rPr>
        <w:t xml:space="preserve">negociar </w:t>
      </w:r>
      <w:r>
        <w:rPr>
          <w:color w:val="000000"/>
        </w:rPr>
        <w:t xml:space="preserve">con </w:t>
      </w:r>
      <w:r>
        <w:rPr>
          <w:color w:val="0907D1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907D1"/>
        </w:rPr>
        <w:t xml:space="preserve">Felipe-VI </w:t>
      </w:r>
      <w:r>
        <w:rPr>
          <w:color w:val="000000"/>
        </w:rPr>
        <w:t xml:space="preserve">tenía </w:t>
      </w:r>
      <w:r>
        <w:rPr>
          <w:color w:val="000000"/>
        </w:rPr>
        <w:t xml:space="preserve">la </w:t>
      </w:r>
      <w:r>
        <w:rPr>
          <w:color w:val="0907D1"/>
        </w:rPr>
        <w:t xml:space="preserve">opción </w:t>
      </w:r>
      <w:r>
        <w:rPr>
          <w:color w:val="000000"/>
        </w:rPr>
        <w:t xml:space="preserve">de </w:t>
      </w:r>
      <w:r>
        <w:rPr>
          <w:color w:val="0907D1"/>
        </w:rPr>
        <w:t xml:space="preserve">haber </w:t>
      </w:r>
      <w:r>
        <w:rPr>
          <w:color w:val="0907D1"/>
        </w:rPr>
        <w:t xml:space="preserve">propuesto </w:t>
      </w:r>
      <w:r>
        <w:rPr>
          <w:color w:val="000000"/>
        </w:rPr>
        <w:t xml:space="preserve">a </w:t>
      </w:r>
      <w:r>
        <w:rPr>
          <w:color w:val="0907D1"/>
        </w:rPr>
        <w:t xml:space="preserve">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el </w:t>
      </w:r>
      <w:r>
        <w:rPr>
          <w:color w:val="0907D1"/>
        </w:rPr>
        <w:t xml:space="preserve">líder </w:t>
      </w:r>
      <w:r>
        <w:rPr>
          <w:color w:val="0907D1"/>
        </w:rPr>
        <w:t xml:space="preserve">socialista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907D1"/>
        </w:rPr>
        <w:t xml:space="preserve">declinara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907D1"/>
        </w:rPr>
        <w:t xml:space="preserve">ocurrió </w:t>
      </w:r>
      <w:r>
        <w:rPr>
          <w:color w:val="000000"/>
        </w:rPr>
        <w:t xml:space="preserve">con </w:t>
      </w:r>
      <w:r>
        <w:rPr>
          <w:color w:val="0907D1"/>
        </w:rPr>
        <w:t xml:space="preserve">Rajoy </w:t>
      </w:r>
      <w:r>
        <w:rPr>
          <w:color w:val="000000"/>
        </w:rPr>
        <w:t xml:space="preserve">en </w:t>
      </w:r>
      <w:r>
        <w:rPr>
          <w:color w:val="0907D1"/>
        </w:rPr>
        <w:t xml:space="preserve">2016 </w:t>
      </w:r>
      <w:r>
        <w:rPr>
          <w:color w:val="000000"/>
        </w:rPr>
        <w:t xml:space="preserve">. </w:t>
      </w:r>
      <w:r>
        <w:rPr>
          <w:color w:val="0907D1"/>
        </w:rPr>
        <w:t xml:space="preserve">Aunque </w:t>
      </w:r>
      <w:r>
        <w:rPr>
          <w:color w:val="000000"/>
        </w:rPr>
        <w:t xml:space="preserve">en </w:t>
      </w:r>
      <w:r>
        <w:rPr>
          <w:color w:val="0907D1"/>
        </w:rPr>
        <w:t xml:space="preserve">aquella </w:t>
      </w:r>
      <w:r>
        <w:rPr>
          <w:color w:val="0907D1"/>
        </w:rPr>
        <w:t xml:space="preserve">ocasión </w:t>
      </w:r>
      <w:r>
        <w:rPr>
          <w:color w:val="0907D1"/>
        </w:rPr>
        <w:t xml:space="preserve">todavía </w:t>
      </w:r>
      <w:r>
        <w:rPr>
          <w:color w:val="000000"/>
        </w:rPr>
        <w:t xml:space="preserve">no </w:t>
      </w:r>
      <w:r>
        <w:rPr>
          <w:color w:val="0907D1"/>
        </w:rPr>
        <w:t xml:space="preserve">corría </w:t>
      </w:r>
      <w:r>
        <w:rPr>
          <w:color w:val="000000"/>
        </w:rPr>
        <w:t xml:space="preserve">el </w:t>
      </w:r>
      <w:r>
        <w:rPr>
          <w:color w:val="0907D1"/>
        </w:rPr>
        <w:t xml:space="preserve">reloj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907D1"/>
        </w:rPr>
        <w:t xml:space="preserve">repetición </w:t>
      </w:r>
      <w:r>
        <w:rPr>
          <w:color w:val="0907D1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ha </w:t>
      </w:r>
      <w:r>
        <w:rPr>
          <w:color w:val="0907D1"/>
        </w:rPr>
        <w:t xml:space="preserve">optado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0907D1"/>
        </w:rPr>
        <w:t xml:space="preserve">hacer </w:t>
      </w:r>
      <w:r>
        <w:rPr>
          <w:color w:val="0907D1"/>
        </w:rPr>
        <w:t xml:space="preserve">propuesta </w:t>
      </w:r>
      <w:r>
        <w:rPr>
          <w:color w:val="0907D1"/>
        </w:rPr>
        <w:t xml:space="preserve">alguna </w:t>
      </w:r>
      <w:r>
        <w:rPr>
          <w:color w:val="000000"/>
        </w:rPr>
        <w:t xml:space="preserve">. </w:t>
      </w:r>
      <w:r>
        <w:rPr>
          <w:color w:val="0907D1"/>
        </w:rPr>
        <w:t xml:space="preserve">Hace </w:t>
      </w:r>
      <w:r>
        <w:rPr>
          <w:color w:val="000000"/>
        </w:rPr>
        <w:t xml:space="preserve">unos </w:t>
      </w:r>
      <w:r>
        <w:rPr>
          <w:color w:val="0907D1"/>
        </w:rPr>
        <w:t xml:space="preserve">minutos </w:t>
      </w:r>
      <w:r>
        <w:rPr>
          <w:color w:val="000000"/>
        </w:rPr>
        <w:t xml:space="preserve">ha </w:t>
      </w:r>
      <w:r>
        <w:rPr>
          <w:color w:val="0907D1"/>
        </w:rPr>
        <w:t xml:space="preserve">comparecido </w:t>
      </w:r>
      <w:r>
        <w:rPr>
          <w:color w:val="000000"/>
        </w:rPr>
        <w:t xml:space="preserve">la </w:t>
      </w:r>
      <w:r>
        <w:rPr>
          <w:color w:val="0907D1"/>
        </w:rPr>
        <w:t xml:space="preserve">presidenta </w:t>
      </w:r>
      <w:r>
        <w:rPr>
          <w:color w:val="000000"/>
        </w:rPr>
        <w:t xml:space="preserve">del </w:t>
      </w:r>
      <w:r>
        <w:rPr>
          <w:color w:val="0907D1"/>
        </w:rPr>
        <w:t xml:space="preserve">Congreso </w:t>
      </w:r>
      <w:r>
        <w:rPr>
          <w:color w:val="000000"/>
        </w:rPr>
        <w:t xml:space="preserve">, </w:t>
      </w:r>
      <w:r>
        <w:rPr>
          <w:color w:val="0907D1"/>
        </w:rPr>
        <w:t xml:space="preserve">Meritxell-Batet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907D1"/>
        </w:rPr>
        <w:t xml:space="preserve">constatado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907D1"/>
        </w:rPr>
        <w:t xml:space="preserve">existe </w:t>
      </w:r>
      <w:r>
        <w:rPr>
          <w:color w:val="000000"/>
        </w:rPr>
        <w:t xml:space="preserve">un </w:t>
      </w:r>
      <w:r>
        <w:rPr>
          <w:color w:val="0907D1"/>
        </w:rPr>
        <w:t xml:space="preserve">candidato </w:t>
      </w:r>
      <w:r>
        <w:rPr>
          <w:color w:val="000000"/>
        </w:rPr>
        <w:t xml:space="preserve">que </w:t>
      </w:r>
      <w:r>
        <w:rPr>
          <w:color w:val="0907D1"/>
        </w:rPr>
        <w:t xml:space="preserve">cuente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907D1"/>
        </w:rPr>
        <w:t xml:space="preserve">apoyos </w:t>
      </w:r>
      <w:r>
        <w:rPr>
          <w:color w:val="0907D1"/>
        </w:rPr>
        <w:t xml:space="preserve">necesarios </w:t>
      </w:r>
      <w:r>
        <w:rPr>
          <w:color w:val="000000"/>
        </w:rPr>
        <w:t xml:space="preserve">para </w:t>
      </w:r>
      <w:r>
        <w:rPr>
          <w:color w:val="0907D1"/>
        </w:rPr>
        <w:t xml:space="preserve">obtener </w:t>
      </w:r>
      <w:r>
        <w:rPr>
          <w:color w:val="000000"/>
        </w:rPr>
        <w:t xml:space="preserve">la </w:t>
      </w:r>
      <w:r>
        <w:rPr>
          <w:color w:val="0907D1"/>
        </w:rPr>
        <w:t xml:space="preserve">confianza </w:t>
      </w:r>
      <w:r>
        <w:rPr>
          <w:color w:val="000000"/>
        </w:rPr>
        <w:t xml:space="preserve">del </w:t>
      </w:r>
      <w:r>
        <w:rPr>
          <w:color w:val="0907D1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907D1"/>
        </w:rPr>
        <w:t xml:space="preserve">ello </w:t>
      </w:r>
      <w:r>
        <w:rPr>
          <w:color w:val="000000"/>
        </w:rPr>
        <w:t xml:space="preserve">me </w:t>
      </w:r>
      <w:r>
        <w:rPr>
          <w:color w:val="000000"/>
        </w:rPr>
        <w:t xml:space="preserve">ha </w:t>
      </w:r>
      <w:r>
        <w:rPr>
          <w:color w:val="0907D1"/>
        </w:rPr>
        <w:t xml:space="preserve">transmitido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907D1"/>
        </w:rPr>
        <w:t xml:space="preserve">proponer </w:t>
      </w:r>
      <w:r>
        <w:rPr>
          <w:color w:val="000000"/>
        </w:rPr>
        <w:t xml:space="preserve">al </w:t>
      </w:r>
      <w:r>
        <w:rPr>
          <w:color w:val="0907D1"/>
        </w:rPr>
        <w:t xml:space="preserve">congreso </w:t>
      </w:r>
      <w:r>
        <w:rPr>
          <w:color w:val="000000"/>
        </w:rPr>
        <w:t xml:space="preserve">a </w:t>
      </w:r>
      <w:r>
        <w:rPr>
          <w:color w:val="0907D1"/>
        </w:rPr>
        <w:t xml:space="preserve">ningún </w:t>
      </w:r>
      <w:r>
        <w:rPr>
          <w:color w:val="0907D1"/>
        </w:rPr>
        <w:t xml:space="preserve">candidato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presidencia </w:t>
      </w:r>
      <w:r>
        <w:rPr>
          <w:color w:val="000000"/>
        </w:rPr>
        <w:t xml:space="preserve">del </w:t>
      </w:r>
      <w:r>
        <w:rPr>
          <w:color w:val="0907D1"/>
        </w:rPr>
        <w:t xml:space="preserve">gobierno </w:t>
      </w:r>
      <w:r>
        <w:rPr>
          <w:color w:val="000000"/>
        </w:rPr>
        <w:t xml:space="preserve">en </w:t>
      </w:r>
      <w:r>
        <w:rPr>
          <w:color w:val="0907D1"/>
        </w:rPr>
        <w:t xml:space="preserve">virtud </w:t>
      </w:r>
      <w:r>
        <w:rPr>
          <w:color w:val="000000"/>
        </w:rPr>
        <w:t xml:space="preserve">del </w:t>
      </w:r>
      <w:r>
        <w:rPr>
          <w:color w:val="0907D1"/>
        </w:rPr>
        <w:t xml:space="preserve">artículo </w:t>
      </w:r>
      <w:r>
        <w:rPr>
          <w:color w:val="000000"/>
        </w:rPr>
        <w:t xml:space="preserve">99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907D1"/>
        </w:rPr>
        <w:t xml:space="preserve">querido </w:t>
      </w:r>
      <w:r>
        <w:rPr>
          <w:color w:val="0907D1"/>
        </w:rPr>
        <w:t xml:space="preserve">decir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907D1"/>
        </w:rPr>
        <w:t xml:space="preserve">tercera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907D1"/>
        </w:rPr>
        <w:t xml:space="preserve">Pedro-Sánchez </w:t>
      </w:r>
      <w:r>
        <w:rPr>
          <w:color w:val="0907D1"/>
        </w:rPr>
        <w:t xml:space="preserve">intenta </w:t>
      </w:r>
      <w:r>
        <w:rPr>
          <w:color w:val="000000"/>
        </w:rPr>
        <w:t xml:space="preserve">sin </w:t>
      </w:r>
      <w:r>
        <w:rPr>
          <w:color w:val="0907D1"/>
        </w:rPr>
        <w:t xml:space="preserve">éxito </w:t>
      </w:r>
      <w:r>
        <w:rPr>
          <w:color w:val="000000"/>
        </w:rPr>
        <w:t xml:space="preserve">ser </w:t>
      </w:r>
      <w:r>
        <w:rPr>
          <w:color w:val="0907D1"/>
        </w:rPr>
        <w:t xml:space="preserve">investido </w:t>
      </w:r>
      <w:r>
        <w:rPr>
          <w:color w:val="0907D1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907D1"/>
        </w:rPr>
        <w:t xml:space="preserve">tercera </w:t>
      </w:r>
      <w:r>
        <w:rPr>
          <w:color w:val="000000"/>
        </w:rPr>
        <w:t xml:space="preserve">o </w:t>
      </w:r>
      <w:r>
        <w:rPr>
          <w:color w:val="0907D1"/>
        </w:rPr>
        <w:t xml:space="preserve">cuarta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907D1"/>
        </w:rPr>
        <w:t xml:space="preserve">Pablo-Iglesias </w:t>
      </w:r>
      <w:r>
        <w:rPr>
          <w:color w:val="0907D1"/>
        </w:rPr>
        <w:t xml:space="preserve">impide </w:t>
      </w:r>
      <w:r>
        <w:rPr>
          <w:color w:val="000000"/>
        </w:rPr>
        <w:t xml:space="preserve">que </w:t>
      </w:r>
      <w:r>
        <w:rPr>
          <w:color w:val="0907D1"/>
        </w:rPr>
        <w:t xml:space="preserve">Pedro-Sánchez </w:t>
      </w:r>
      <w:r>
        <w:rPr>
          <w:color w:val="000000"/>
        </w:rPr>
        <w:t xml:space="preserve">sea </w:t>
      </w:r>
      <w:r>
        <w:rPr>
          <w:color w:val="0907D1"/>
        </w:rPr>
        <w:t xml:space="preserve">investido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907D1"/>
        </w:rPr>
        <w:t xml:space="preserve">tercera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907D1"/>
        </w:rPr>
        <w:t xml:space="preserve">partidos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izquierda </w:t>
      </w:r>
      <w:r>
        <w:rPr>
          <w:color w:val="000000"/>
        </w:rPr>
        <w:t xml:space="preserve">, </w:t>
      </w:r>
      <w:r>
        <w:rPr>
          <w:color w:val="0907D1"/>
        </w:rPr>
        <w:t xml:space="preserve">PSOE </w:t>
      </w:r>
      <w:r>
        <w:rPr>
          <w:color w:val="000000"/>
        </w:rPr>
        <w:t xml:space="preserve">y </w:t>
      </w:r>
      <w:r>
        <w:rPr>
          <w:color w:val="0907D1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907D1"/>
        </w:rPr>
        <w:t xml:space="preserve">ponen </w:t>
      </w:r>
      <w:r>
        <w:rPr>
          <w:color w:val="000000"/>
        </w:rPr>
        <w:t xml:space="preserve">de </w:t>
      </w:r>
      <w:r>
        <w:rPr>
          <w:color w:val="0907D1"/>
        </w:rPr>
        <w:t xml:space="preserve">acuerdo </w:t>
      </w:r>
      <w:r>
        <w:rPr>
          <w:color w:val="000000"/>
        </w:rPr>
        <w:t xml:space="preserve">para </w:t>
      </w:r>
      <w:r>
        <w:rPr>
          <w:color w:val="0907D1"/>
        </w:rPr>
        <w:t xml:space="preserve">gobernar </w:t>
      </w:r>
      <w:r>
        <w:rPr>
          <w:color w:val="0907D1"/>
        </w:rPr>
        <w:t xml:space="preserve">conjuntamente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907D1"/>
        </w:rPr>
        <w:t xml:space="preserve">hora </w:t>
      </w:r>
      <w:r>
        <w:rPr>
          <w:color w:val="000000"/>
        </w:rPr>
        <w:t xml:space="preserve">el </w:t>
      </w:r>
      <w:r>
        <w:rPr>
          <w:color w:val="0907D1"/>
        </w:rPr>
        <w:t xml:space="preserve">líder </w:t>
      </w:r>
      <w:r>
        <w:rPr>
          <w:color w:val="0907D1"/>
        </w:rPr>
        <w:t xml:space="preserve">socialista </w:t>
      </w:r>
      <w:r>
        <w:rPr>
          <w:color w:val="0907D1"/>
        </w:rPr>
        <w:t xml:space="preserve">comparece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0907D1"/>
        </w:rPr>
        <w:t xml:space="preserve">mayoría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Diputados </w:t>
      </w:r>
      <w:r>
        <w:rPr>
          <w:color w:val="000000"/>
        </w:rPr>
        <w:t xml:space="preserve">que </w:t>
      </w:r>
      <w:r>
        <w:rPr>
          <w:color w:val="0907D1"/>
        </w:rPr>
        <w:t xml:space="preserve">garantice </w:t>
      </w:r>
      <w:r>
        <w:rPr>
          <w:color w:val="000000"/>
        </w:rPr>
        <w:t xml:space="preserve">la </w:t>
      </w:r>
      <w:r>
        <w:rPr>
          <w:color w:val="0907D1"/>
        </w:rPr>
        <w:t xml:space="preserve">formación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907D1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907D1"/>
        </w:rPr>
        <w:t xml:space="preserve">país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0907D1"/>
        </w:rPr>
        <w:t xml:space="preserve">abocado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907D1"/>
        </w:rPr>
        <w:t xml:space="preserve">repetición </w:t>
      </w:r>
      <w:r>
        <w:rPr>
          <w:color w:val="0907D1"/>
        </w:rPr>
        <w:t xml:space="preserve">electoral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0907D1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0907D1"/>
        </w:rPr>
        <w:t xml:space="preserve">signo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907D1"/>
        </w:rPr>
        <w:t xml:space="preserve">quizá </w:t>
      </w:r>
      <w:r>
        <w:rPr>
          <w:color w:val="000000"/>
        </w:rPr>
        <w:t xml:space="preserve">nuestro </w:t>
      </w:r>
      <w:r>
        <w:rPr>
          <w:color w:val="0907D1"/>
        </w:rPr>
        <w:t xml:space="preserve">sistema </w:t>
      </w:r>
      <w:r>
        <w:rPr>
          <w:color w:val="000000"/>
        </w:rPr>
        <w:t xml:space="preserve">haya </w:t>
      </w:r>
      <w:r>
        <w:rPr>
          <w:color w:val="0907D1"/>
        </w:rPr>
        <w:t xml:space="preserve">entrado </w:t>
      </w:r>
      <w:r>
        <w:rPr>
          <w:color w:val="000000"/>
        </w:rPr>
        <w:t xml:space="preserve">en </w:t>
      </w:r>
      <w:r>
        <w:rPr>
          <w:color w:val="0907D1"/>
        </w:rPr>
        <w:t xml:space="preserve">crisis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907D1"/>
        </w:rPr>
        <w:t xml:space="preserve">llevamos </w:t>
      </w:r>
      <w:r>
        <w:rPr>
          <w:color w:val="0907D1"/>
        </w:rPr>
        <w:t xml:space="preserve">cuatro </w:t>
      </w:r>
      <w:r>
        <w:rPr>
          <w:color w:val="0907D1"/>
        </w:rPr>
        <w:t xml:space="preserve">años </w:t>
      </w:r>
      <w:r>
        <w:rPr>
          <w:color w:val="000000"/>
        </w:rPr>
        <w:t xml:space="preserve">sin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907D1"/>
        </w:rPr>
        <w:t xml:space="preserve">forme </w:t>
      </w:r>
      <w:r>
        <w:rPr>
          <w:color w:val="000000"/>
        </w:rPr>
        <w:t xml:space="preserve">un </w:t>
      </w:r>
      <w:r>
        <w:rPr>
          <w:color w:val="0907D1"/>
        </w:rPr>
        <w:t xml:space="preserve">Gobierno </w:t>
      </w:r>
      <w:r>
        <w:rPr>
          <w:color w:val="000000"/>
        </w:rPr>
        <w:t xml:space="preserve">que </w:t>
      </w:r>
      <w:r>
        <w:rPr>
          <w:color w:val="0907D1"/>
        </w:rPr>
        <w:t xml:space="preserve">disponga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907D1"/>
        </w:rPr>
        <w:t xml:space="preserve">mayoría </w:t>
      </w:r>
      <w:r>
        <w:rPr>
          <w:color w:val="0907D1"/>
        </w:rPr>
        <w:t xml:space="preserve">parlamentaria </w:t>
      </w:r>
      <w:r>
        <w:rPr>
          <w:color w:val="0907D1"/>
        </w:rPr>
        <w:t xml:space="preserve">estable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907D1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907D1"/>
        </w:rPr>
        <w:t xml:space="preserve">capacidad </w:t>
      </w:r>
      <w:r>
        <w:rPr>
          <w:color w:val="000000"/>
        </w:rPr>
        <w:t xml:space="preserve">de </w:t>
      </w:r>
      <w:r>
        <w:rPr>
          <w:color w:val="0907D1"/>
        </w:rPr>
        <w:t xml:space="preserve">acuerdo </w:t>
      </w:r>
      <w:r>
        <w:rPr>
          <w:color w:val="000000"/>
        </w:rPr>
        <w:t xml:space="preserve">entre </w:t>
      </w:r>
      <w:r>
        <w:rPr>
          <w:color w:val="0907D1"/>
        </w:rPr>
        <w:t xml:space="preserve">partidos </w:t>
      </w:r>
      <w:r>
        <w:rPr>
          <w:color w:val="000000"/>
        </w:rPr>
        <w:t xml:space="preserve">y </w:t>
      </w:r>
      <w:r>
        <w:rPr>
          <w:color w:val="000000"/>
        </w:rPr>
        <w:t xml:space="preserve">hay </w:t>
      </w:r>
      <w:r>
        <w:rPr>
          <w:color w:val="0907D1"/>
        </w:rPr>
        <w:t xml:space="preserve">serias </w:t>
      </w:r>
      <w:r>
        <w:rPr>
          <w:color w:val="0907D1"/>
        </w:rPr>
        <w:t xml:space="preserve">dudas </w:t>
      </w:r>
      <w:r>
        <w:rPr>
          <w:color w:val="000000"/>
        </w:rPr>
        <w:t xml:space="preserve">sobre </w:t>
      </w:r>
      <w:r>
        <w:rPr>
          <w:color w:val="000000"/>
        </w:rPr>
        <w:t xml:space="preserve">si </w:t>
      </w:r>
      <w:r>
        <w:rPr>
          <w:color w:val="0907D1"/>
        </w:rPr>
        <w:t xml:space="preserve">hacer </w:t>
      </w:r>
      <w:r>
        <w:rPr>
          <w:color w:val="0907D1"/>
        </w:rPr>
        <w:t xml:space="preserve">cambios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Constitución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estas </w:t>
      </w:r>
      <w:r>
        <w:rPr>
          <w:color w:val="0907D1"/>
        </w:rPr>
        <w:t xml:space="preserve">situaciones </w:t>
      </w:r>
      <w:r>
        <w:rPr>
          <w:color w:val="000000"/>
        </w:rPr>
        <w:t xml:space="preserve">de </w:t>
      </w:r>
      <w:r>
        <w:rPr>
          <w:color w:val="0907D1"/>
        </w:rPr>
        <w:t xml:space="preserve">indefinición </w:t>
      </w:r>
      <w:r>
        <w:rPr>
          <w:color w:val="0907D1"/>
        </w:rPr>
        <w:t xml:space="preserve">política </w:t>
      </w:r>
      <w:r>
        <w:rPr>
          <w:color w:val="000000"/>
        </w:rPr>
        <w:t xml:space="preserve">se </w:t>
      </w:r>
      <w:r>
        <w:rPr>
          <w:color w:val="0907D1"/>
        </w:rPr>
        <w:t xml:space="preserve">puedan </w:t>
      </w:r>
      <w:r>
        <w:rPr>
          <w:color w:val="0907D1"/>
        </w:rPr>
        <w:t xml:space="preserve">resolver </w:t>
      </w:r>
      <w:r>
        <w:rPr>
          <w:color w:val="000000"/>
        </w:rPr>
        <w:t xml:space="preserve">en </w:t>
      </w:r>
      <w:r>
        <w:rPr>
          <w:color w:val="0907D1"/>
        </w:rPr>
        <w:t xml:space="preserve">menos </w:t>
      </w:r>
      <w:r>
        <w:rPr>
          <w:color w:val="0907D1"/>
        </w:rPr>
        <w:t xml:space="preserve">tiempo </w:t>
      </w:r>
      <w:r>
        <w:rPr>
          <w:color w:val="000000"/>
        </w:rPr>
        <w:t xml:space="preserve">. </w:t>
      </w:r>
      <w:r>
        <w:rPr>
          <w:color w:val="0907D1"/>
        </w:rPr>
        <w:t xml:space="preserve">Hoy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907D1"/>
        </w:rPr>
        <w:t xml:space="preserve">intentos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eran </w:t>
      </w:r>
      <w:r>
        <w:rPr>
          <w:color w:val="0907D1"/>
        </w:rPr>
        <w:t xml:space="preserve">sinceros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907D1"/>
        </w:rPr>
        <w:t xml:space="preserve">resultado </w:t>
      </w:r>
      <w:r>
        <w:rPr>
          <w:color w:val="0907D1"/>
        </w:rPr>
        <w:t xml:space="preserve">infructuosos </w:t>
      </w:r>
      <w:r>
        <w:rPr>
          <w:color w:val="000000"/>
        </w:rPr>
        <w:t xml:space="preserve">. </w:t>
      </w:r>
      <w:r>
        <w:rPr>
          <w:color w:val="0907D1"/>
        </w:rPr>
        <w:t xml:space="preserve">Moncloa </w:t>
      </w:r>
      <w:r>
        <w:rPr>
          <w:color w:val="000000"/>
        </w:rPr>
        <w:t xml:space="preserve">, </w:t>
      </w:r>
      <w:r>
        <w:rPr>
          <w:color w:val="0907D1"/>
        </w:rPr>
        <w:t xml:space="preserve">Carina-Verdú </w:t>
      </w:r>
      <w:r>
        <w:rPr>
          <w:color w:val="000000"/>
        </w:rPr>
        <w:t xml:space="preserve">. </w:t>
      </w:r>
      <w:r>
        <w:rPr>
          <w:color w:val="0907D1"/>
        </w:rPr>
        <w:t xml:space="preserve">Aunque </w:t>
      </w:r>
      <w:r>
        <w:rPr>
          <w:color w:val="0907D1"/>
        </w:rPr>
        <w:t xml:space="preserve">todavía </w:t>
      </w:r>
      <w:r>
        <w:rPr>
          <w:color w:val="000000"/>
        </w:rPr>
        <w:t xml:space="preserve">había </w:t>
      </w:r>
      <w:r>
        <w:rPr>
          <w:color w:val="0907D1"/>
        </w:rPr>
        <w:t xml:space="preserve">margen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0907D1"/>
        </w:rPr>
        <w:t xml:space="preserve">medianoche </w:t>
      </w:r>
      <w:r>
        <w:rPr>
          <w:color w:val="000000"/>
        </w:rPr>
        <w:t xml:space="preserve">del </w:t>
      </w:r>
      <w:r>
        <w:rPr>
          <w:color w:val="000000"/>
        </w:rPr>
        <w:t xml:space="preserve">23 </w:t>
      </w:r>
      <w:r>
        <w:rPr>
          <w:color w:val="000000"/>
        </w:rPr>
        <w:t xml:space="preserve">al </w:t>
      </w:r>
      <w:r>
        <w:rPr>
          <w:color w:val="000000"/>
        </w:rPr>
        <w:t xml:space="preserve">24 </w:t>
      </w:r>
      <w:r>
        <w:rPr>
          <w:color w:val="000000"/>
        </w:rPr>
        <w:t xml:space="preserve">, </w:t>
      </w:r>
      <w:r>
        <w:rPr>
          <w:color w:val="0907D1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0907D1"/>
        </w:rPr>
        <w:t xml:space="preserve">comparecido </w:t>
      </w:r>
      <w:r>
        <w:rPr>
          <w:color w:val="0907D1"/>
        </w:rPr>
        <w:t xml:space="preserve">aquí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907D1"/>
        </w:rPr>
        <w:t xml:space="preserve">haciendo </w:t>
      </w:r>
      <w:r>
        <w:rPr>
          <w:color w:val="0907D1"/>
        </w:rPr>
        <w:t xml:space="preserve">todavía </w:t>
      </w:r>
      <w:r>
        <w:rPr>
          <w:color w:val="000000"/>
        </w:rPr>
        <w:t xml:space="preserve">con </w:t>
      </w:r>
      <w:r>
        <w:rPr>
          <w:color w:val="0907D1"/>
        </w:rPr>
        <w:t xml:space="preserve">gesto </w:t>
      </w:r>
      <w:r>
        <w:rPr>
          <w:color w:val="0907D1"/>
        </w:rPr>
        <w:t xml:space="preserve">serio </w:t>
      </w:r>
      <w:r>
        <w:rPr>
          <w:color w:val="000000"/>
        </w:rPr>
        <w:t xml:space="preserve">y </w:t>
      </w:r>
      <w:r>
        <w:rPr>
          <w:color w:val="0907D1"/>
        </w:rPr>
        <w:t xml:space="preserve">hablando </w:t>
      </w:r>
      <w:r>
        <w:rPr>
          <w:color w:val="000000"/>
        </w:rPr>
        <w:t xml:space="preserve">de </w:t>
      </w:r>
      <w:r>
        <w:rPr>
          <w:color w:val="0907D1"/>
        </w:rPr>
        <w:t xml:space="preserve">repetición </w:t>
      </w:r>
      <w:r>
        <w:rPr>
          <w:color w:val="0907D1"/>
        </w:rPr>
        <w:t xml:space="preserve">electoral </w:t>
      </w:r>
      <w:r>
        <w:rPr>
          <w:color w:val="000000"/>
        </w:rPr>
        <w:t xml:space="preserve">. </w:t>
      </w:r>
      <w:r>
        <w:rPr>
          <w:color w:val="0907D1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907D1"/>
        </w:rPr>
        <w:t xml:space="preserve">intentado </w:t>
      </w:r>
      <w:r>
        <w:rPr>
          <w:color w:val="000000"/>
        </w:rPr>
        <w:t xml:space="preserve">de </w:t>
      </w:r>
      <w:r>
        <w:rPr>
          <w:color w:val="0907D1"/>
        </w:rPr>
        <w:t xml:space="preserve">todas </w:t>
      </w:r>
      <w:r>
        <w:rPr>
          <w:color w:val="000000"/>
        </w:rPr>
        <w:t xml:space="preserve">las </w:t>
      </w:r>
      <w:r>
        <w:rPr>
          <w:color w:val="0907D1"/>
        </w:rPr>
        <w:t xml:space="preserve">formas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907D1"/>
        </w:rPr>
        <w:t xml:space="preserve">permitido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907D1"/>
        </w:rPr>
        <w:t xml:space="preserve">sido </w:t>
      </w:r>
      <w:r>
        <w:rPr>
          <w:color w:val="000000"/>
        </w:rPr>
        <w:t xml:space="preserve">muy </w:t>
      </w:r>
      <w:r>
        <w:rPr>
          <w:color w:val="0907D1"/>
        </w:rPr>
        <w:t xml:space="preserve">crítico </w:t>
      </w:r>
      <w:r>
        <w:rPr>
          <w:color w:val="000000"/>
        </w:rPr>
        <w:t xml:space="preserve">con </w:t>
      </w:r>
      <w:r>
        <w:rPr>
          <w:color w:val="0907D1"/>
        </w:rPr>
        <w:t xml:space="preserve">Unidas-Podemos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0907D1"/>
        </w:rPr>
        <w:t xml:space="preserve">haber </w:t>
      </w:r>
      <w:r>
        <w:rPr>
          <w:color w:val="0907D1"/>
        </w:rPr>
        <w:t xml:space="preserve">aceptado </w:t>
      </w:r>
      <w:r>
        <w:rPr>
          <w:color w:val="000000"/>
        </w:rPr>
        <w:t xml:space="preserve">esas </w:t>
      </w:r>
      <w:r>
        <w:rPr>
          <w:color w:val="0907D1"/>
        </w:rPr>
        <w:t xml:space="preserve">ofertas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907D1"/>
        </w:rPr>
        <w:t xml:space="preserve">hecho </w:t>
      </w:r>
      <w:r>
        <w:rPr>
          <w:color w:val="000000"/>
        </w:rPr>
        <w:t xml:space="preserve">el </w:t>
      </w:r>
      <w:r>
        <w:rPr>
          <w:color w:val="0907D1"/>
        </w:rPr>
        <w:t xml:space="preserve">PSOE </w:t>
      </w:r>
      <w:r>
        <w:rPr>
          <w:color w:val="000000"/>
        </w:rPr>
        <w:t xml:space="preserve">. </w:t>
      </w:r>
      <w:r>
        <w:rPr>
          <w:color w:val="0907D1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000000"/>
        </w:rPr>
        <w:t xml:space="preserve">en </w:t>
      </w:r>
      <w:r>
        <w:rPr>
          <w:color w:val="0907D1"/>
        </w:rPr>
        <w:t xml:space="preserve">cuatro </w:t>
      </w:r>
      <w:r>
        <w:rPr>
          <w:color w:val="0907D1"/>
        </w:rPr>
        <w:t xml:space="preserve">ocasiones </w:t>
      </w:r>
      <w:r>
        <w:rPr>
          <w:color w:val="000000"/>
        </w:rPr>
        <w:t xml:space="preserve">ha </w:t>
      </w:r>
      <w:r>
        <w:rPr>
          <w:color w:val="0907D1"/>
        </w:rPr>
        <w:t xml:space="preserve">impedido </w:t>
      </w:r>
      <w:r>
        <w:rPr>
          <w:color w:val="000000"/>
        </w:rPr>
        <w:t xml:space="preserve">la </w:t>
      </w:r>
      <w:r>
        <w:rPr>
          <w:color w:val="0907D1"/>
        </w:rPr>
        <w:t xml:space="preserve">formación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907D1"/>
        </w:rPr>
        <w:t xml:space="preserve">gobierno </w:t>
      </w:r>
      <w:r>
        <w:rPr>
          <w:color w:val="0907D1"/>
        </w:rPr>
        <w:t xml:space="preserve">progresista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907D1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907D1"/>
        </w:rPr>
        <w:t xml:space="preserve">derecha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907D1"/>
        </w:rPr>
        <w:t xml:space="preserve">facilitado </w:t>
      </w:r>
      <w:r>
        <w:rPr>
          <w:color w:val="000000"/>
        </w:rPr>
        <w:t xml:space="preserve">una </w:t>
      </w:r>
      <w:r>
        <w:rPr>
          <w:color w:val="0907D1"/>
        </w:rPr>
        <w:t xml:space="preserve">formación </w:t>
      </w:r>
      <w:r>
        <w:rPr>
          <w:color w:val="000000"/>
        </w:rPr>
        <w:t xml:space="preserve">de </w:t>
      </w:r>
      <w:r>
        <w:rPr>
          <w:color w:val="0907D1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ha </w:t>
      </w:r>
      <w:r>
        <w:rPr>
          <w:color w:val="0907D1"/>
        </w:rPr>
        <w:t xml:space="preserve">sido </w:t>
      </w:r>
      <w:r>
        <w:rPr>
          <w:color w:val="0907D1"/>
        </w:rPr>
        <w:t xml:space="preserve">seguramente </w:t>
      </w:r>
      <w:r>
        <w:rPr>
          <w:color w:val="000000"/>
        </w:rPr>
        <w:t xml:space="preserve">el </w:t>
      </w:r>
      <w:r>
        <w:rPr>
          <w:color w:val="0907D1"/>
        </w:rPr>
        <w:t xml:space="preserve">primer </w:t>
      </w:r>
      <w:r>
        <w:rPr>
          <w:color w:val="0907D1"/>
        </w:rPr>
        <w:t xml:space="preserve">mensaje </w:t>
      </w:r>
      <w:r>
        <w:rPr>
          <w:color w:val="000000"/>
        </w:rPr>
        <w:t xml:space="preserve">de </w:t>
      </w:r>
      <w:r>
        <w:rPr>
          <w:color w:val="0907D1"/>
        </w:rPr>
        <w:t xml:space="preserve">precampaña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907D1"/>
        </w:rPr>
        <w:t xml:space="preserve">escuchado </w:t>
      </w:r>
      <w:r>
        <w:rPr>
          <w:color w:val="000000"/>
        </w:rPr>
        <w:t xml:space="preserve">de </w:t>
      </w:r>
      <w:r>
        <w:rPr>
          <w:color w:val="0907D1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907D1"/>
        </w:rPr>
        <w:t xml:space="preserve">gobernabilidad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0907D1"/>
        </w:rPr>
        <w:t xml:space="preserve">país </w:t>
      </w:r>
      <w:r>
        <w:rPr>
          <w:color w:val="000000"/>
        </w:rPr>
        <w:t xml:space="preserve">nuestro </w:t>
      </w:r>
      <w:r>
        <w:rPr>
          <w:color w:val="000000"/>
        </w:rPr>
        <w:t xml:space="preserve">era </w:t>
      </w:r>
      <w:r>
        <w:rPr>
          <w:color w:val="0907D1"/>
        </w:rPr>
        <w:t xml:space="preserve">condicionada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907D1"/>
        </w:rPr>
        <w:t xml:space="preserve">votos </w:t>
      </w:r>
      <w:r>
        <w:rPr>
          <w:color w:val="000000"/>
        </w:rPr>
        <w:t xml:space="preserve">, </w:t>
      </w:r>
      <w:r>
        <w:rPr>
          <w:color w:val="0907D1"/>
        </w:rPr>
        <w:t xml:space="preserve">necesitábamos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el </w:t>
      </w:r>
      <w:r>
        <w:rPr>
          <w:color w:val="0907D1"/>
        </w:rPr>
        <w:t xml:space="preserve">apoyo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la </w:t>
      </w:r>
      <w:r>
        <w:rPr>
          <w:color w:val="0907D1"/>
        </w:rPr>
        <w:t xml:space="preserve">abstención </w:t>
      </w:r>
      <w:r>
        <w:rPr>
          <w:color w:val="0907D1"/>
        </w:rPr>
        <w:t xml:space="preserve">técnica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fuerzas </w:t>
      </w:r>
      <w:r>
        <w:rPr>
          <w:color w:val="0907D1"/>
        </w:rPr>
        <w:t xml:space="preserve">conservadoras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907D1"/>
        </w:rPr>
        <w:t xml:space="preserve">particular </w:t>
      </w:r>
      <w:r>
        <w:rPr>
          <w:color w:val="000000"/>
        </w:rPr>
        <w:t xml:space="preserve">del </w:t>
      </w:r>
      <w:r>
        <w:rPr>
          <w:color w:val="0907D1"/>
        </w:rPr>
        <w:t xml:space="preserve">Partido-Popular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907D1"/>
        </w:rPr>
        <w:t xml:space="preserve">Ciudadanos </w:t>
      </w:r>
      <w:r>
        <w:rPr>
          <w:color w:val="000000"/>
        </w:rPr>
        <w:t xml:space="preserve">. </w:t>
      </w:r>
      <w:r>
        <w:rPr>
          <w:color w:val="0907D1"/>
        </w:rPr>
        <w:t xml:space="preserve">Lamentablemente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907D1"/>
        </w:rPr>
        <w:t xml:space="preserve">conservadores </w:t>
      </w:r>
      <w:r>
        <w:rPr>
          <w:color w:val="0907D1"/>
        </w:rPr>
        <w:t xml:space="preserve">españoles </w:t>
      </w:r>
      <w:r>
        <w:rPr>
          <w:color w:val="000000"/>
        </w:rPr>
        <w:t xml:space="preserve">poco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907D1"/>
        </w:rPr>
        <w:t xml:space="preserve">conservadores </w:t>
      </w:r>
      <w:r>
        <w:rPr>
          <w:color w:val="0907D1"/>
        </w:rPr>
        <w:t xml:space="preserve">europeos </w:t>
      </w:r>
      <w:r>
        <w:rPr>
          <w:color w:val="000000"/>
        </w:rPr>
        <w:t xml:space="preserve">y </w:t>
      </w:r>
      <w:r>
        <w:rPr>
          <w:color w:val="0907D1"/>
        </w:rPr>
        <w:t xml:space="preserve">anotado </w:t>
      </w:r>
      <w:r>
        <w:rPr>
          <w:color w:val="000000"/>
        </w:rPr>
        <w:t xml:space="preserve">por </w:t>
      </w:r>
      <w:r>
        <w:rPr>
          <w:color w:val="0907D1"/>
        </w:rPr>
        <w:t xml:space="preserve">desentenderse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estabilidad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0907D1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partido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907D1"/>
        </w:rPr>
        <w:t xml:space="preserve">dice </w:t>
      </w:r>
      <w:r>
        <w:rPr>
          <w:color w:val="000000"/>
        </w:rPr>
        <w:t xml:space="preserve">de </w:t>
      </w:r>
      <w:r>
        <w:rPr>
          <w:color w:val="0907D1"/>
        </w:rPr>
        <w:t xml:space="preserve">centro </w:t>
      </w:r>
      <w:r>
        <w:rPr>
          <w:color w:val="0907D1"/>
        </w:rPr>
        <w:t xml:space="preserve">liberal </w:t>
      </w:r>
      <w:r>
        <w:rPr>
          <w:color w:val="000000"/>
        </w:rPr>
        <w:t xml:space="preserve">nada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907D1"/>
        </w:rPr>
        <w:t xml:space="preserve">centro </w:t>
      </w:r>
      <w:r>
        <w:rPr>
          <w:color w:val="000000"/>
        </w:rPr>
        <w:t xml:space="preserve">ni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907D1"/>
        </w:rPr>
        <w:t xml:space="preserve">liberales </w:t>
      </w:r>
      <w:r>
        <w:rPr>
          <w:color w:val="000000"/>
        </w:rPr>
        <w:t xml:space="preserve">en </w:t>
      </w:r>
      <w:r>
        <w:rPr>
          <w:color w:val="0907D1"/>
        </w:rPr>
        <w:t xml:space="preserve">Europa </w:t>
      </w:r>
      <w:r>
        <w:rPr>
          <w:color w:val="000000"/>
        </w:rPr>
        <w:t xml:space="preserve">y </w:t>
      </w:r>
      <w:r>
        <w:rPr>
          <w:color w:val="0907D1"/>
        </w:rPr>
        <w:t xml:space="preserve">prefiere </w:t>
      </w:r>
      <w:r>
        <w:rPr>
          <w:color w:val="0907D1"/>
        </w:rPr>
        <w:t xml:space="preserve">poner </w:t>
      </w:r>
      <w:r>
        <w:rPr>
          <w:color w:val="000000"/>
        </w:rPr>
        <w:t xml:space="preserve">un </w:t>
      </w:r>
      <w:r>
        <w:rPr>
          <w:color w:val="0907D1"/>
        </w:rPr>
        <w:t xml:space="preserve">cordón </w:t>
      </w:r>
      <w:r>
        <w:rPr>
          <w:color w:val="0907D1"/>
        </w:rPr>
        <w:t xml:space="preserve">sanitario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socialdemocracia </w:t>
      </w:r>
      <w:r>
        <w:rPr>
          <w:color w:val="000000"/>
        </w:rPr>
        <w:t xml:space="preserve">y </w:t>
      </w:r>
      <w:r>
        <w:rPr>
          <w:color w:val="0907D1"/>
        </w:rPr>
        <w:t xml:space="preserve">abrazar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hemos </w:t>
      </w:r>
      <w:r>
        <w:rPr>
          <w:color w:val="0907D1"/>
        </w:rPr>
        <w:t xml:space="preserve">visto </w:t>
      </w:r>
      <w:r>
        <w:rPr>
          <w:color w:val="000000"/>
        </w:rPr>
        <w:t xml:space="preserve">en </w:t>
      </w:r>
      <w:r>
        <w:rPr>
          <w:color w:val="0907D1"/>
        </w:rPr>
        <w:t xml:space="preserve">distintos </w:t>
      </w:r>
      <w:r>
        <w:rPr>
          <w:color w:val="0907D1"/>
        </w:rPr>
        <w:t xml:space="preserve">gobiernos </w:t>
      </w:r>
      <w:r>
        <w:rPr>
          <w:color w:val="0907D1"/>
        </w:rPr>
        <w:t xml:space="preserve">autonómicos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ultraderecha </w:t>
      </w:r>
      <w:r>
        <w:rPr>
          <w:color w:val="0907D1"/>
        </w:rPr>
        <w:t xml:space="preserve">española </w:t>
      </w:r>
      <w:r>
        <w:rPr>
          <w:color w:val="000000"/>
        </w:rPr>
        <w:t xml:space="preserve">. </w:t>
      </w:r>
      <w:r>
        <w:rPr>
          <w:color w:val="0907D1"/>
        </w:rPr>
        <w:t xml:space="preserve">Unidas-Podemos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907D1"/>
        </w:rPr>
        <w:t xml:space="preserve">único </w:t>
      </w:r>
      <w:r>
        <w:rPr>
          <w:color w:val="0907D1"/>
        </w:rPr>
        <w:t xml:space="preserve">partido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izquierda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907D1"/>
        </w:rPr>
        <w:t xml:space="preserve">impedido </w:t>
      </w:r>
      <w:r>
        <w:rPr>
          <w:color w:val="0907D1"/>
        </w:rPr>
        <w:t xml:space="preserve">cuatro </w:t>
      </w:r>
      <w:r>
        <w:rPr>
          <w:color w:val="0907D1"/>
        </w:rPr>
        <w:t xml:space="preserve">veces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000000"/>
        </w:rPr>
        <w:t xml:space="preserve">en </w:t>
      </w:r>
      <w:r>
        <w:rPr>
          <w:color w:val="0907D1"/>
        </w:rPr>
        <w:t xml:space="preserve">2016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000000"/>
        </w:rPr>
        <w:t xml:space="preserve">en </w:t>
      </w:r>
      <w:r>
        <w:rPr>
          <w:color w:val="0907D1"/>
        </w:rPr>
        <w:t xml:space="preserve">2019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907D1"/>
        </w:rPr>
        <w:t xml:space="preserve">gobierno </w:t>
      </w:r>
      <w:r>
        <w:rPr>
          <w:color w:val="0907D1"/>
        </w:rPr>
        <w:t xml:space="preserve">progresista </w:t>
      </w:r>
      <w:r>
        <w:rPr>
          <w:color w:val="0907D1"/>
        </w:rPr>
        <w:t xml:space="preserve">bloqueando </w:t>
      </w:r>
      <w:r>
        <w:rPr>
          <w:color w:val="0907D1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mayoría </w:t>
      </w:r>
      <w:r>
        <w:rPr>
          <w:color w:val="0907D1"/>
        </w:rPr>
        <w:t xml:space="preserve">conservadora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Cámara </w:t>
      </w:r>
      <w:r>
        <w:rPr>
          <w:color w:val="000000"/>
        </w:rPr>
        <w:t xml:space="preserve">la </w:t>
      </w:r>
      <w:r>
        <w:rPr>
          <w:color w:val="0907D1"/>
        </w:rPr>
        <w:t xml:space="preserve">formación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907D1"/>
        </w:rPr>
        <w:t xml:space="preserve">gobierno </w:t>
      </w:r>
      <w:r>
        <w:rPr>
          <w:color w:val="0907D1"/>
        </w:rPr>
        <w:t xml:space="preserve">liderado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907D1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907D1"/>
        </w:rPr>
        <w:t xml:space="preserve">sido </w:t>
      </w:r>
      <w:r>
        <w:rPr>
          <w:color w:val="0907D1"/>
        </w:rPr>
        <w:t xml:space="preserve">imposible </w:t>
      </w:r>
      <w:r>
        <w:rPr>
          <w:color w:val="0907D1"/>
        </w:rPr>
        <w:t xml:space="preserve">cumplir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907D1"/>
        </w:rPr>
        <w:t xml:space="preserve">mandato </w:t>
      </w:r>
      <w:r>
        <w:rPr>
          <w:color w:val="0907D1"/>
        </w:rPr>
        <w:t xml:space="preserve">electoral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españoles </w:t>
      </w:r>
      <w:r>
        <w:rPr>
          <w:color w:val="000000"/>
        </w:rPr>
        <w:t xml:space="preserve">del </w:t>
      </w:r>
      <w:r>
        <w:rPr>
          <w:color w:val="0907D1"/>
        </w:rPr>
        <w:t xml:space="preserve">pasado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0907D1"/>
        </w:rPr>
        <w:t xml:space="preserve">abril </w:t>
      </w:r>
      <w:r>
        <w:rPr>
          <w:color w:val="000000"/>
        </w:rPr>
        <w:t xml:space="preserve">. </w:t>
      </w:r>
      <w:r>
        <w:rPr>
          <w:color w:val="0907D1"/>
        </w:rPr>
        <w:t xml:space="preserve">Pedro-Sánchez </w:t>
      </w:r>
      <w:r>
        <w:rPr>
          <w:color w:val="0907D1"/>
        </w:rPr>
        <w:t xml:space="preserve">acusa </w:t>
      </w:r>
      <w:r>
        <w:rPr>
          <w:color w:val="000000"/>
        </w:rPr>
        <w:t xml:space="preserve">a </w:t>
      </w:r>
      <w:r>
        <w:rPr>
          <w:color w:val="0907D1"/>
        </w:rPr>
        <w:t xml:space="preserve">Podemos </w:t>
      </w:r>
      <w:r>
        <w:rPr>
          <w:color w:val="000000"/>
        </w:rPr>
        <w:t xml:space="preserve">de </w:t>
      </w:r>
      <w:r>
        <w:rPr>
          <w:color w:val="0907D1"/>
        </w:rPr>
        <w:t xml:space="preserve">haber </w:t>
      </w:r>
      <w:r>
        <w:rPr>
          <w:color w:val="0907D1"/>
        </w:rPr>
        <w:t xml:space="preserve">bloqueado </w:t>
      </w:r>
      <w:r>
        <w:rPr>
          <w:color w:val="0907D1"/>
        </w:rPr>
        <w:t xml:space="preserve">cuatro </w:t>
      </w:r>
      <w:r>
        <w:rPr>
          <w:color w:val="0907D1"/>
        </w:rPr>
        <w:t xml:space="preserve">veces </w:t>
      </w:r>
      <w:r>
        <w:rPr>
          <w:color w:val="000000"/>
        </w:rPr>
        <w:t xml:space="preserve">la </w:t>
      </w:r>
      <w:r>
        <w:rPr>
          <w:color w:val="0907D1"/>
        </w:rPr>
        <w:t xml:space="preserve">investidura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907D1"/>
        </w:rPr>
        <w:t xml:space="preserve">candidato </w:t>
      </w:r>
      <w:r>
        <w:rPr>
          <w:color w:val="0907D1"/>
        </w:rPr>
        <w:t xml:space="preserve">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derecha </w:t>
      </w:r>
      <w:r>
        <w:rPr>
          <w:color w:val="000000"/>
        </w:rPr>
        <w:t xml:space="preserve">por </w:t>
      </w:r>
      <w:r>
        <w:rPr>
          <w:color w:val="0907D1"/>
        </w:rPr>
        <w:t xml:space="preserve">bloquear </w:t>
      </w:r>
      <w:r>
        <w:rPr>
          <w:color w:val="000000"/>
        </w:rPr>
        <w:t xml:space="preserve">esta </w:t>
      </w:r>
      <w:r>
        <w:rPr>
          <w:color w:val="0907D1"/>
        </w:rPr>
        <w:t xml:space="preserve">situación </w:t>
      </w:r>
      <w:r>
        <w:rPr>
          <w:color w:val="000000"/>
        </w:rPr>
        <w:t xml:space="preserve">. </w:t>
      </w:r>
      <w:r>
        <w:rPr>
          <w:color w:val="0907D1"/>
        </w:rPr>
        <w:t xml:space="preserve">Pedro-Sánchez </w:t>
      </w:r>
      <w:r>
        <w:rPr>
          <w:color w:val="000000"/>
        </w:rPr>
        <w:t xml:space="preserve">tenía </w:t>
      </w:r>
      <w:r>
        <w:rPr>
          <w:color w:val="0907D1"/>
        </w:rPr>
        <w:t xml:space="preserve">varias </w:t>
      </w:r>
      <w:r>
        <w:rPr>
          <w:color w:val="0907D1"/>
        </w:rPr>
        <w:t xml:space="preserve">aparentes </w:t>
      </w:r>
      <w:r>
        <w:rPr>
          <w:color w:val="0907D1"/>
        </w:rPr>
        <w:t xml:space="preserve">opciones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907D1"/>
        </w:rPr>
        <w:t xml:space="preserve">investidura </w:t>
      </w:r>
      <w:r>
        <w:rPr>
          <w:color w:val="000000"/>
        </w:rPr>
        <w:t xml:space="preserve">: </w:t>
      </w:r>
      <w:r>
        <w:rPr>
          <w:color w:val="000000"/>
        </w:rPr>
        <w:t xml:space="preserve">un </w:t>
      </w:r>
      <w:r>
        <w:rPr>
          <w:color w:val="0907D1"/>
        </w:rPr>
        <w:t xml:space="preserve">acuerdo </w:t>
      </w:r>
      <w:r>
        <w:rPr>
          <w:color w:val="0907D1"/>
        </w:rPr>
        <w:t xml:space="preserve">similar </w:t>
      </w:r>
      <w:r>
        <w:rPr>
          <w:color w:val="000000"/>
        </w:rPr>
        <w:t xml:space="preserve">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moción </w:t>
      </w:r>
      <w:r>
        <w:rPr>
          <w:color w:val="000000"/>
        </w:rPr>
        <w:t xml:space="preserve">de </w:t>
      </w:r>
      <w:r>
        <w:rPr>
          <w:color w:val="0907D1"/>
        </w:rPr>
        <w:t xml:space="preserve">censura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907D1"/>
        </w:rPr>
        <w:t xml:space="preserve">izquierda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907D1"/>
        </w:rPr>
        <w:t xml:space="preserve">Gobierno </w:t>
      </w:r>
      <w:r>
        <w:rPr>
          <w:color w:val="000000"/>
        </w:rPr>
        <w:t xml:space="preserve">de </w:t>
      </w:r>
      <w:r>
        <w:rPr>
          <w:color w:val="0907D1"/>
        </w:rPr>
        <w:t xml:space="preserve">coalición </w:t>
      </w:r>
      <w:r>
        <w:rPr>
          <w:color w:val="000000"/>
        </w:rPr>
        <w:t xml:space="preserve">con </w:t>
      </w:r>
      <w:r>
        <w:rPr>
          <w:color w:val="0907D1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0907D1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abstención </w:t>
      </w:r>
      <w:r>
        <w:rPr>
          <w:color w:val="000000"/>
        </w:rPr>
        <w:t xml:space="preserve">de </w:t>
      </w:r>
      <w:r>
        <w:rPr>
          <w:color w:val="0907D1"/>
        </w:rPr>
        <w:t xml:space="preserve">Ciudadanos </w:t>
      </w:r>
      <w:r>
        <w:rPr>
          <w:color w:val="000000"/>
        </w:rPr>
        <w:t xml:space="preserve">y </w:t>
      </w:r>
      <w:r>
        <w:rPr>
          <w:color w:val="0907D1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907D1"/>
        </w:rPr>
        <w:t xml:space="preserve">intentado </w:t>
      </w:r>
      <w:r>
        <w:rPr>
          <w:color w:val="0907D1"/>
        </w:rPr>
        <w:t xml:space="preserve">Rivera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907D1"/>
        </w:rPr>
        <w:t xml:space="preserve">menos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0907D1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último </w:t>
      </w:r>
      <w:r>
        <w:rPr>
          <w:color w:val="0907D1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907D1"/>
        </w:rPr>
        <w:t xml:space="preserve">Congreso </w:t>
      </w:r>
      <w:r>
        <w:rPr>
          <w:color w:val="000000"/>
        </w:rPr>
        <w:t xml:space="preserve">, </w:t>
      </w:r>
      <w:r>
        <w:rPr>
          <w:color w:val="0907D1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0907D1"/>
        </w:rPr>
        <w:t xml:space="preserve">ninguna </w:t>
      </w:r>
      <w:r>
        <w:rPr>
          <w:color w:val="000000"/>
        </w:rPr>
        <w:t xml:space="preserve">ha </w:t>
      </w:r>
      <w:r>
        <w:rPr>
          <w:color w:val="0907D1"/>
        </w:rPr>
        <w:t xml:space="preserve">funcionado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ese </w:t>
      </w:r>
      <w:r>
        <w:rPr>
          <w:color w:val="0907D1"/>
        </w:rPr>
        <w:t xml:space="preserve">reproche </w:t>
      </w:r>
      <w:r>
        <w:rPr>
          <w:color w:val="0907D1"/>
        </w:rPr>
        <w:t xml:space="preserve">general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principales </w:t>
      </w:r>
      <w:r>
        <w:rPr>
          <w:color w:val="0907D1"/>
        </w:rPr>
        <w:t xml:space="preserve">partidos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oposición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 </w:t>
      </w:r>
      <w:r>
        <w:rPr>
          <w:color w:val="0907D1"/>
        </w:rPr>
        <w:t xml:space="preserve">coinciden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análisis </w:t>
      </w:r>
      <w:r>
        <w:rPr>
          <w:color w:val="000000"/>
        </w:rPr>
        <w:t xml:space="preserve">. </w:t>
      </w:r>
      <w:r>
        <w:rPr>
          <w:color w:val="0907D1"/>
        </w:rPr>
        <w:t xml:space="preserve">Partido-Popular </w:t>
      </w:r>
      <w:r>
        <w:rPr>
          <w:color w:val="000000"/>
        </w:rPr>
        <w:t xml:space="preserve">, </w:t>
      </w:r>
      <w:r>
        <w:rPr>
          <w:color w:val="0907D1"/>
        </w:rPr>
        <w:t xml:space="preserve">Ciudadanos </w:t>
      </w:r>
      <w:r>
        <w:rPr>
          <w:color w:val="000000"/>
        </w:rPr>
        <w:t xml:space="preserve">y </w:t>
      </w:r>
      <w:r>
        <w:rPr>
          <w:color w:val="0907D1"/>
        </w:rPr>
        <w:t xml:space="preserve">Unidas-Podemos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907D1"/>
        </w:rPr>
        <w:t xml:space="preserve">único </w:t>
      </w:r>
      <w:r>
        <w:rPr>
          <w:color w:val="0907D1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repetición </w:t>
      </w:r>
      <w:r>
        <w:rPr>
          <w:color w:val="0907D1"/>
        </w:rPr>
        <w:t xml:space="preserve">electoral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907D1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907D1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0907D1"/>
        </w:rPr>
        <w:t xml:space="preserve">llegado </w:t>
      </w:r>
      <w:r>
        <w:rPr>
          <w:color w:val="000000"/>
        </w:rPr>
        <w:t xml:space="preserve">a </w:t>
      </w:r>
      <w:r>
        <w:rPr>
          <w:color w:val="0907D1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907D1"/>
        </w:rPr>
        <w:t xml:space="preserve">Moncloa </w:t>
      </w:r>
      <w:r>
        <w:rPr>
          <w:color w:val="0907D1"/>
        </w:rPr>
        <w:t xml:space="preserve">querían </w:t>
      </w:r>
      <w:r>
        <w:rPr>
          <w:color w:val="0907D1"/>
        </w:rPr>
        <w:t xml:space="preserve">elecciones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907D1"/>
        </w:rPr>
        <w:t xml:space="preserve">principio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907D1"/>
        </w:rPr>
        <w:t xml:space="preserve">Unidas-Podemos </w:t>
      </w:r>
      <w:r>
        <w:rPr>
          <w:color w:val="000000"/>
        </w:rPr>
        <w:t xml:space="preserve">ha </w:t>
      </w:r>
      <w:r>
        <w:rPr>
          <w:color w:val="0907D1"/>
        </w:rPr>
        <w:t xml:space="preserve">comentado </w:t>
      </w:r>
      <w:r>
        <w:rPr>
          <w:color w:val="000000"/>
        </w:rPr>
        <w:t xml:space="preserve">que </w:t>
      </w:r>
      <w:r>
        <w:rPr>
          <w:color w:val="0907D1"/>
        </w:rPr>
        <w:t xml:space="preserve">nunca </w:t>
      </w:r>
      <w:r>
        <w:rPr>
          <w:color w:val="000000"/>
        </w:rPr>
        <w:t xml:space="preserve">antes </w:t>
      </w:r>
      <w:r>
        <w:rPr>
          <w:color w:val="000000"/>
        </w:rPr>
        <w:t xml:space="preserve">un </w:t>
      </w:r>
      <w:r>
        <w:rPr>
          <w:color w:val="0907D1"/>
        </w:rPr>
        <w:t xml:space="preserve">candidato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907D1"/>
        </w:rPr>
        <w:t xml:space="preserve">tantas </w:t>
      </w:r>
      <w:r>
        <w:rPr>
          <w:color w:val="0907D1"/>
        </w:rPr>
        <w:t xml:space="preserve">ofertas </w:t>
      </w:r>
      <w:r>
        <w:rPr>
          <w:color w:val="000000"/>
        </w:rPr>
        <w:t xml:space="preserve">y </w:t>
      </w:r>
      <w:r>
        <w:rPr>
          <w:color w:val="0907D1"/>
        </w:rPr>
        <w:t xml:space="preserve">propuestas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907D1"/>
        </w:rPr>
        <w:t xml:space="preserve">dado </w:t>
      </w:r>
      <w:r>
        <w:rPr>
          <w:color w:val="0907D1"/>
        </w:rPr>
        <w:t xml:space="preserve">tantos </w:t>
      </w:r>
      <w:r>
        <w:rPr>
          <w:color w:val="0907D1"/>
        </w:rPr>
        <w:t xml:space="preserve">portazos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0907D1"/>
        </w:rPr>
        <w:t xml:space="preserve">llegado </w:t>
      </w:r>
      <w:r>
        <w:rPr>
          <w:color w:val="000000"/>
        </w:rPr>
        <w:t xml:space="preserve">a </w:t>
      </w:r>
      <w:r>
        <w:rPr>
          <w:color w:val="0907D1"/>
        </w:rPr>
        <w:t xml:space="preserve">tachar </w:t>
      </w:r>
      <w:r>
        <w:rPr>
          <w:color w:val="000000"/>
        </w:rPr>
        <w:t xml:space="preserve">de </w:t>
      </w:r>
      <w:r>
        <w:rPr>
          <w:color w:val="0907D1"/>
        </w:rPr>
        <w:t xml:space="preserve">arrogante </w:t>
      </w:r>
      <w:r>
        <w:rPr>
          <w:color w:val="000000"/>
        </w:rPr>
        <w:t xml:space="preserve">y </w:t>
      </w:r>
      <w:r>
        <w:rPr>
          <w:color w:val="0907D1"/>
        </w:rPr>
        <w:t xml:space="preserve">soberbio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907D1"/>
        </w:rPr>
        <w:t xml:space="preserve">esperan </w:t>
      </w:r>
      <w:r>
        <w:rPr>
          <w:color w:val="0907D1"/>
        </w:rPr>
        <w:t xml:space="preserve">ahora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000000"/>
        </w:rPr>
        <w:t xml:space="preserve">vea </w:t>
      </w:r>
      <w:r>
        <w:rPr>
          <w:color w:val="0907D1"/>
        </w:rPr>
        <w:t xml:space="preserve">reflejado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907D1"/>
        </w:rPr>
        <w:t xml:space="preserve">urnas </w:t>
      </w:r>
      <w:r>
        <w:rPr>
          <w:color w:val="000000"/>
        </w:rPr>
        <w:t xml:space="preserve">el </w:t>
      </w:r>
      <w:r>
        <w:rPr>
          <w:color w:val="0907D1"/>
        </w:rPr>
        <w:t xml:space="preserve">próximo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0907D1"/>
        </w:rPr>
        <w:t xml:space="preserve">noviembre </w:t>
      </w:r>
      <w:r>
        <w:rPr>
          <w:color w:val="000000"/>
        </w:rPr>
        <w:t xml:space="preserve">. </w:t>
      </w:r>
      <w:r>
        <w:rPr>
          <w:color w:val="0907D1"/>
        </w:rPr>
        <w:t xml:space="preserve">Así </w:t>
      </w:r>
      <w:r>
        <w:rPr>
          <w:color w:val="0907D1"/>
        </w:rPr>
        <w:t xml:space="preserve">describía </w:t>
      </w:r>
      <w:r>
        <w:rPr>
          <w:color w:val="0907D1"/>
        </w:rPr>
        <w:t xml:space="preserve">Pablo-Casado </w:t>
      </w:r>
      <w:r>
        <w:rPr>
          <w:color w:val="000000"/>
        </w:rPr>
        <w:t xml:space="preserve">la </w:t>
      </w:r>
      <w:r>
        <w:rPr>
          <w:color w:val="0907D1"/>
        </w:rPr>
        <w:t xml:space="preserve">situación </w:t>
      </w:r>
      <w:r>
        <w:rPr>
          <w:color w:val="0907D1"/>
        </w:rPr>
        <w:t xml:space="preserve">tras </w:t>
      </w:r>
      <w:r>
        <w:rPr>
          <w:color w:val="0907D1"/>
        </w:rPr>
        <w:t xml:space="preserve">reunirse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907D1"/>
        </w:rPr>
        <w:t xml:space="preserve">vengo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907D1"/>
        </w:rPr>
        <w:t xml:space="preserve">sensación </w:t>
      </w:r>
      <w:r>
        <w:rPr>
          <w:color w:val="0907D1"/>
        </w:rPr>
        <w:t xml:space="preserve">agridulce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907D1"/>
        </w:rPr>
        <w:t xml:space="preserve">cree </w:t>
      </w:r>
      <w:r>
        <w:rPr>
          <w:color w:val="000000"/>
        </w:rPr>
        <w:t xml:space="preserve">que </w:t>
      </w:r>
      <w:r>
        <w:rPr>
          <w:color w:val="0907D1"/>
        </w:rPr>
        <w:t xml:space="preserve">Pedro-Sánchez </w:t>
      </w:r>
      <w:r>
        <w:rPr>
          <w:color w:val="0907D1"/>
        </w:rPr>
        <w:t xml:space="preserve">nunca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907D1"/>
        </w:rPr>
        <w:t xml:space="preserve">voluntad </w:t>
      </w:r>
      <w:r>
        <w:rPr>
          <w:color w:val="000000"/>
        </w:rPr>
        <w:t xml:space="preserve">de </w:t>
      </w:r>
      <w:r>
        <w:rPr>
          <w:color w:val="0907D1"/>
        </w:rPr>
        <w:t xml:space="preserve">negociar </w:t>
      </w:r>
      <w:r>
        <w:rPr>
          <w:color w:val="000000"/>
        </w:rPr>
        <w:t xml:space="preserve">. </w:t>
      </w:r>
      <w:r>
        <w:rPr>
          <w:color w:val="0907D1"/>
        </w:rPr>
        <w:t xml:space="preserve">Quería </w:t>
      </w:r>
      <w:r>
        <w:rPr>
          <w:color w:val="0907D1"/>
        </w:rPr>
        <w:t xml:space="preserve">elecciones </w:t>
      </w:r>
      <w:r>
        <w:rPr>
          <w:color w:val="000000"/>
        </w:rPr>
        <w:t xml:space="preserve">y </w:t>
      </w:r>
      <w:r>
        <w:rPr>
          <w:color w:val="0907D1"/>
        </w:rPr>
        <w:t xml:space="preserve">espero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907D1"/>
        </w:rPr>
        <w:t xml:space="preserve">salgan </w:t>
      </w:r>
      <w:r>
        <w:rPr>
          <w:color w:val="0907D1"/>
        </w:rPr>
        <w:t xml:space="preserve">gratis </w:t>
      </w:r>
      <w:r>
        <w:rPr>
          <w:color w:val="000000"/>
        </w:rPr>
        <w:t xml:space="preserve">. </w:t>
      </w:r>
      <w:r>
        <w:rPr>
          <w:color w:val="0907D1"/>
        </w:rPr>
        <w:t xml:space="preserve">Rivera </w:t>
      </w:r>
      <w:r>
        <w:rPr>
          <w:color w:val="0907D1"/>
        </w:rPr>
        <w:t xml:space="preserve">mantiene </w:t>
      </w:r>
      <w:r>
        <w:rPr>
          <w:color w:val="000000"/>
        </w:rPr>
        <w:t xml:space="preserve">su </w:t>
      </w:r>
      <w:r>
        <w:rPr>
          <w:color w:val="0907D1"/>
        </w:rPr>
        <w:t xml:space="preserve">oferta </w:t>
      </w:r>
      <w:r>
        <w:rPr>
          <w:color w:val="000000"/>
        </w:rPr>
        <w:t xml:space="preserve">de </w:t>
      </w:r>
      <w:r>
        <w:rPr>
          <w:color w:val="0907D1"/>
        </w:rPr>
        <w:t xml:space="preserve">abstención </w:t>
      </w:r>
      <w:r>
        <w:rPr>
          <w:color w:val="000000"/>
        </w:rPr>
        <w:t xml:space="preserve">con </w:t>
      </w:r>
      <w:r>
        <w:rPr>
          <w:color w:val="0907D1"/>
        </w:rPr>
        <w:t xml:space="preserve">condiciones </w:t>
      </w:r>
      <w:r>
        <w:rPr>
          <w:color w:val="0907D1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907D1"/>
        </w:rPr>
        <w:t xml:space="preserve">Sánchez </w:t>
      </w:r>
      <w:r>
        <w:rPr>
          <w:color w:val="000000"/>
        </w:rPr>
        <w:t xml:space="preserve">ya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907D1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907D1"/>
        </w:rPr>
        <w:t xml:space="preserve">Si-Sánchez </w:t>
      </w:r>
      <w:r>
        <w:rPr>
          <w:color w:val="0907D1"/>
        </w:rPr>
        <w:t xml:space="preserve">rectifica </w:t>
      </w:r>
      <w:r>
        <w:rPr>
          <w:color w:val="000000"/>
        </w:rPr>
        <w:t xml:space="preserve">, </w:t>
      </w:r>
      <w:r>
        <w:rPr>
          <w:color w:val="0907D1"/>
        </w:rPr>
        <w:t xml:space="preserve">puede </w:t>
      </w:r>
      <w:r>
        <w:rPr>
          <w:color w:val="0907D1"/>
        </w:rPr>
        <w:t xml:space="preserve">haber </w:t>
      </w:r>
      <w:r>
        <w:rPr>
          <w:color w:val="0907D1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 </w:t>
      </w:r>
      <w:r>
        <w:rPr>
          <w:color w:val="0907D1"/>
        </w:rPr>
        <w:t xml:space="preserve">tiempo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907D1"/>
        </w:rPr>
        <w:t xml:space="preserve">acuerdo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907D1"/>
        </w:rPr>
        <w:t xml:space="preserve">último </w:t>
      </w:r>
      <w:r>
        <w:rPr>
          <w:color w:val="0907D1"/>
        </w:rPr>
        <w:t xml:space="preserve">minuto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907D1"/>
        </w:rPr>
        <w:t xml:space="preserve">Pablo-Iglesias </w:t>
      </w:r>
      <w:r>
        <w:rPr>
          <w:color w:val="0907D1"/>
        </w:rPr>
        <w:t xml:space="preserve">mantiene </w:t>
      </w:r>
      <w:r>
        <w:rPr>
          <w:color w:val="000000"/>
        </w:rPr>
        <w:t xml:space="preserve">su </w:t>
      </w:r>
      <w:r>
        <w:rPr>
          <w:color w:val="0907D1"/>
        </w:rPr>
        <w:t xml:space="preserve">propuesta </w:t>
      </w:r>
      <w:r>
        <w:rPr>
          <w:color w:val="000000"/>
        </w:rPr>
        <w:t xml:space="preserve">de </w:t>
      </w:r>
      <w:r>
        <w:rPr>
          <w:color w:val="0907D1"/>
        </w:rPr>
        <w:t xml:space="preserve">Gobierno </w:t>
      </w:r>
      <w:r>
        <w:rPr>
          <w:color w:val="000000"/>
        </w:rPr>
        <w:t xml:space="preserve">de </w:t>
      </w:r>
      <w:r>
        <w:rPr>
          <w:color w:val="0907D1"/>
        </w:rPr>
        <w:t xml:space="preserve">coalición </w:t>
      </w:r>
      <w:r>
        <w:rPr>
          <w:color w:val="0907D1"/>
        </w:rPr>
        <w:t xml:space="preserve">pese </w:t>
      </w:r>
      <w:r>
        <w:rPr>
          <w:color w:val="0907D1"/>
        </w:rPr>
        <w:t xml:space="preserve">aunque </w:t>
      </w:r>
      <w:r>
        <w:rPr>
          <w:color w:val="0907D1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907D1"/>
        </w:rPr>
        <w:t xml:space="preserve">muchas </w:t>
      </w:r>
      <w:r>
        <w:rPr>
          <w:color w:val="0907D1"/>
        </w:rPr>
        <w:t xml:space="preserve">dificultades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tendencia </w:t>
      </w:r>
      <w:r>
        <w:rPr>
          <w:color w:val="0907D1"/>
        </w:rPr>
        <w:t xml:space="preserve">natural </w:t>
      </w:r>
      <w:r>
        <w:rPr>
          <w:color w:val="000000"/>
        </w:rPr>
        <w:t xml:space="preserve">del </w:t>
      </w:r>
      <w:r>
        <w:rPr>
          <w:color w:val="0907D1"/>
        </w:rPr>
        <w:t xml:space="preserve">PSOE </w:t>
      </w:r>
      <w:r>
        <w:rPr>
          <w:color w:val="000000"/>
        </w:rPr>
        <w:t xml:space="preserve">a </w:t>
      </w:r>
      <w:r>
        <w:rPr>
          <w:color w:val="0907D1"/>
        </w:rPr>
        <w:t xml:space="preserve">ponerse </w:t>
      </w:r>
      <w:r>
        <w:rPr>
          <w:color w:val="000000"/>
        </w:rPr>
        <w:t xml:space="preserve">de </w:t>
      </w:r>
      <w:r>
        <w:rPr>
          <w:color w:val="0907D1"/>
        </w:rPr>
        <w:t xml:space="preserve">acuerdo </w:t>
      </w:r>
      <w:r>
        <w:rPr>
          <w:color w:val="000000"/>
        </w:rPr>
        <w:t xml:space="preserve">con </w:t>
      </w:r>
      <w:r>
        <w:rPr>
          <w:color w:val="0907D1"/>
        </w:rPr>
        <w:t xml:space="preserve">Ciudadanos </w:t>
      </w:r>
      <w:r>
        <w:rPr>
          <w:color w:val="000000"/>
        </w:rPr>
        <w:t xml:space="preserve">antes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plazo </w:t>
      </w:r>
      <w:r>
        <w:rPr>
          <w:color w:val="0907D1"/>
        </w:rPr>
        <w:t xml:space="preserve">finaliza </w:t>
      </w:r>
      <w:r>
        <w:rPr>
          <w:color w:val="0907D1"/>
        </w:rPr>
        <w:t xml:space="preserve">dentro </w:t>
      </w:r>
      <w:r>
        <w:rPr>
          <w:color w:val="000000"/>
        </w:rPr>
        <w:t xml:space="preserve">de </w:t>
      </w:r>
      <w:r>
        <w:rPr>
          <w:color w:val="0907D1"/>
        </w:rPr>
        <w:t xml:space="preserve">solo </w:t>
      </w:r>
      <w:r>
        <w:rPr>
          <w:color w:val="0907D1"/>
        </w:rPr>
        <w:t xml:space="preserve">cinco </w:t>
      </w:r>
      <w:r>
        <w:rPr>
          <w:color w:val="0907D1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ha </w:t>
      </w:r>
      <w:r>
        <w:rPr>
          <w:color w:val="0907D1"/>
        </w:rPr>
        <w:t xml:space="preserve">ocurrido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una </w:t>
      </w:r>
      <w:r>
        <w:rPr>
          <w:color w:val="0907D1"/>
        </w:rPr>
        <w:t xml:space="preserve">jornada </w:t>
      </w:r>
      <w:r>
        <w:rPr>
          <w:color w:val="0907D1"/>
        </w:rPr>
        <w:t xml:space="preserve">cargada </w:t>
      </w:r>
      <w:r>
        <w:rPr>
          <w:color w:val="000000"/>
        </w:rPr>
        <w:t xml:space="preserve">de </w:t>
      </w:r>
      <w:r>
        <w:rPr>
          <w:color w:val="0907D1"/>
        </w:rPr>
        <w:t xml:space="preserve">intensidad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907D1"/>
        </w:rPr>
        <w:t xml:space="preserve">nervios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907D1"/>
        </w:rPr>
        <w:t xml:space="preserve">sedes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partidos </w:t>
      </w:r>
      <w:r>
        <w:rPr>
          <w:color w:val="0907D1"/>
        </w:rPr>
        <w:t xml:space="preserve">políticos </w:t>
      </w:r>
      <w:r>
        <w:rPr>
          <w:color w:val="000000"/>
        </w:rPr>
        <w:t xml:space="preserve">. </w:t>
      </w:r>
      <w:r>
        <w:rPr>
          <w:color w:val="0907D1"/>
        </w:rPr>
        <w:t xml:space="preserve">Moncloa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0907D1"/>
        </w:rPr>
        <w:t xml:space="preserve">hervidero </w:t>
      </w:r>
      <w:r>
        <w:rPr>
          <w:color w:val="000000"/>
        </w:rPr>
        <w:t xml:space="preserve">de </w:t>
      </w:r>
      <w:r>
        <w:rPr>
          <w:color w:val="0907D1"/>
        </w:rPr>
        <w:t xml:space="preserve">idas </w:t>
      </w:r>
      <w:r>
        <w:rPr>
          <w:color w:val="000000"/>
        </w:rPr>
        <w:t xml:space="preserve">y </w:t>
      </w:r>
      <w:r>
        <w:rPr>
          <w:color w:val="0907D1"/>
        </w:rPr>
        <w:t xml:space="preserve">venidas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907D1"/>
        </w:rPr>
        <w:t xml:space="preserve">despachos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907D1"/>
        </w:rPr>
        <w:t xml:space="preserve">llamadas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907D1"/>
        </w:rPr>
        <w:t xml:space="preserve">contactos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907D1"/>
        </w:rPr>
        <w:t xml:space="preserve">recibía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907D1"/>
        </w:rPr>
        <w:t xml:space="preserve">líderes </w:t>
      </w:r>
      <w:r>
        <w:rPr>
          <w:color w:val="0907D1"/>
        </w:rPr>
        <w:t xml:space="preserve">políticos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Zarzuela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907D1"/>
        </w:rPr>
        <w:t xml:space="preserve">mientras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Congreso </w:t>
      </w:r>
      <w:r>
        <w:rPr>
          <w:color w:val="000000"/>
        </w:rPr>
        <w:t xml:space="preserve">había </w:t>
      </w:r>
      <w:r>
        <w:rPr>
          <w:color w:val="0907D1"/>
        </w:rPr>
        <w:t xml:space="preserve">pleno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907D1"/>
        </w:rPr>
        <w:t xml:space="preserve">diputados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esta </w:t>
      </w:r>
      <w:r>
        <w:rPr>
          <w:color w:val="0907D1"/>
        </w:rPr>
        <w:t xml:space="preserve">tarde </w:t>
      </w:r>
      <w:r>
        <w:rPr>
          <w:color w:val="000000"/>
        </w:rPr>
        <w:t xml:space="preserve">más </w:t>
      </w:r>
      <w:r>
        <w:rPr>
          <w:color w:val="0907D1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907D1"/>
        </w:rPr>
        <w:t xml:space="preserve">pasaba </w:t>
      </w:r>
      <w:r>
        <w:rPr>
          <w:color w:val="000000"/>
        </w:rPr>
        <w:t xml:space="preserve">en </w:t>
      </w:r>
      <w:r>
        <w:rPr>
          <w:color w:val="0907D1"/>
        </w:rPr>
        <w:t xml:space="preserve">Zarzuela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907D1"/>
        </w:rPr>
        <w:t xml:space="preserve">Moncloa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907D1"/>
        </w:rPr>
        <w:t xml:space="preserve">pasaba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hemiciclo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ya </w:t>
      </w:r>
      <w:r>
        <w:rPr>
          <w:color w:val="0907D1"/>
        </w:rPr>
        <w:t xml:space="preserve">daban </w:t>
      </w:r>
      <w:r>
        <w:rPr>
          <w:color w:val="000000"/>
        </w:rPr>
        <w:t xml:space="preserve">por </w:t>
      </w:r>
      <w:r>
        <w:rPr>
          <w:color w:val="0907D1"/>
        </w:rPr>
        <w:t xml:space="preserve">hecho </w:t>
      </w:r>
      <w:r>
        <w:rPr>
          <w:color w:val="000000"/>
        </w:rPr>
        <w:t xml:space="preserve">que </w:t>
      </w:r>
      <w:r>
        <w:rPr>
          <w:color w:val="0907D1"/>
        </w:rPr>
        <w:t xml:space="preserve">quizá </w:t>
      </w:r>
      <w:r>
        <w:rPr>
          <w:color w:val="000000"/>
        </w:rPr>
        <w:t xml:space="preserve">estuvieran </w:t>
      </w:r>
      <w:r>
        <w:rPr>
          <w:color w:val="0907D1"/>
        </w:rPr>
        <w:t xml:space="preserve">asistiendo </w:t>
      </w:r>
      <w:r>
        <w:rPr>
          <w:color w:val="000000"/>
        </w:rPr>
        <w:t xml:space="preserve">al </w:t>
      </w:r>
      <w:r>
        <w:rPr>
          <w:color w:val="0907D1"/>
        </w:rPr>
        <w:t xml:space="preserve">último </w:t>
      </w:r>
      <w:r>
        <w:rPr>
          <w:color w:val="0907D1"/>
        </w:rPr>
        <w:t xml:space="preserve">pleno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disolución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Cortes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907D1"/>
        </w:rPr>
        <w:t xml:space="preserve">temor </w:t>
      </w:r>
      <w:r>
        <w:rPr>
          <w:color w:val="000000"/>
        </w:rPr>
        <w:t xml:space="preserve">de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a </w:t>
      </w:r>
      <w:r>
        <w:rPr>
          <w:color w:val="0907D1"/>
        </w:rPr>
        <w:t xml:space="preserve">perder </w:t>
      </w:r>
      <w:r>
        <w:rPr>
          <w:color w:val="000000"/>
        </w:rPr>
        <w:t xml:space="preserve">el </w:t>
      </w:r>
      <w:r>
        <w:rPr>
          <w:color w:val="0907D1"/>
        </w:rPr>
        <w:t xml:space="preserve">escaño </w:t>
      </w:r>
      <w:r>
        <w:rPr>
          <w:color w:val="000000"/>
        </w:rPr>
        <w:t xml:space="preserve">que </w:t>
      </w:r>
      <w:r>
        <w:rPr>
          <w:color w:val="000000"/>
        </w:rPr>
        <w:t xml:space="preserve">tanto </w:t>
      </w:r>
      <w:r>
        <w:rPr>
          <w:color w:val="000000"/>
        </w:rPr>
        <w:t xml:space="preserve">les </w:t>
      </w:r>
      <w:r>
        <w:rPr>
          <w:color w:val="0907D1"/>
        </w:rPr>
        <w:t xml:space="preserve">costó </w:t>
      </w:r>
      <w:r>
        <w:rPr>
          <w:color w:val="0907D1"/>
        </w:rPr>
        <w:t xml:space="preserve">conseguir </w:t>
      </w:r>
      <w:r>
        <w:rPr>
          <w:color w:val="000000"/>
        </w:rPr>
        <w:t xml:space="preserve">en </w:t>
      </w:r>
      <w:r>
        <w:rPr>
          <w:color w:val="0907D1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907D1"/>
        </w:rPr>
        <w:t xml:space="preserve">sido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907D1"/>
        </w:rPr>
        <w:t xml:space="preserve">frenético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907D1"/>
        </w:rPr>
        <w:t xml:space="preserve">vivimos </w:t>
      </w:r>
      <w:r>
        <w:rPr>
          <w:color w:val="000000"/>
        </w:rPr>
        <w:t xml:space="preserve">así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hubo </w:t>
      </w:r>
      <w:r>
        <w:rPr>
          <w:color w:val="0907D1"/>
        </w:rPr>
        <w:t xml:space="preserve">manera </w:t>
      </w:r>
      <w:r>
        <w:rPr>
          <w:color w:val="000000"/>
        </w:rPr>
        <w:t xml:space="preserve">de </w:t>
      </w:r>
      <w:r>
        <w:rPr>
          <w:color w:val="0907D1"/>
        </w:rPr>
        <w:t xml:space="preserve">formar </w:t>
      </w:r>
      <w:r>
        <w:rPr>
          <w:color w:val="0907D1"/>
        </w:rPr>
        <w:t xml:space="preserve">gobierno </w:t>
      </w:r>
      <w:r>
        <w:rPr>
          <w:color w:val="0907D1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elecciones </w:t>
      </w:r>
      <w:r>
        <w:rPr>
          <w:color w:val="000000"/>
        </w:rPr>
        <w:t xml:space="preserve">de </w:t>
      </w:r>
      <w:r>
        <w:rPr>
          <w:color w:val="0907D1"/>
        </w:rPr>
        <w:t xml:space="preserve">diciembre </w:t>
      </w:r>
      <w:r>
        <w:rPr>
          <w:color w:val="000000"/>
        </w:rPr>
        <w:t xml:space="preserve">de </w:t>
      </w:r>
      <w:r>
        <w:rPr>
          <w:color w:val="0907D1"/>
        </w:rPr>
        <w:t xml:space="preserve">2015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907D1"/>
        </w:rPr>
        <w:t xml:space="preserve">sucedieron </w:t>
      </w:r>
      <w:r>
        <w:rPr>
          <w:color w:val="0907D1"/>
        </w:rPr>
        <w:t xml:space="preserve">investiduras </w:t>
      </w:r>
      <w:r>
        <w:rPr>
          <w:color w:val="0907D1"/>
        </w:rPr>
        <w:t xml:space="preserve">fallidas </w:t>
      </w:r>
      <w:r>
        <w:rPr>
          <w:color w:val="000000"/>
        </w:rPr>
        <w:t xml:space="preserve">, </w:t>
      </w:r>
      <w:r>
        <w:rPr>
          <w:color w:val="0907D1"/>
        </w:rPr>
        <w:t xml:space="preserve">repeticiones </w:t>
      </w:r>
      <w:r>
        <w:rPr>
          <w:color w:val="0907D1"/>
        </w:rPr>
        <w:t xml:space="preserve">electorales </w:t>
      </w:r>
      <w:r>
        <w:rPr>
          <w:color w:val="000000"/>
        </w:rPr>
        <w:t xml:space="preserve">, </w:t>
      </w:r>
      <w:r>
        <w:rPr>
          <w:color w:val="0907D1"/>
        </w:rPr>
        <w:t xml:space="preserve">mociones </w:t>
      </w:r>
      <w:r>
        <w:rPr>
          <w:color w:val="000000"/>
        </w:rPr>
        <w:t xml:space="preserve">de </w:t>
      </w:r>
      <w:r>
        <w:rPr>
          <w:color w:val="0907D1"/>
        </w:rPr>
        <w:t xml:space="preserve">censura </w:t>
      </w:r>
      <w:r>
        <w:rPr>
          <w:color w:val="000000"/>
        </w:rPr>
        <w:t xml:space="preserve">, </w:t>
      </w:r>
      <w:r>
        <w:rPr>
          <w:color w:val="0907D1"/>
        </w:rPr>
        <w:t xml:space="preserve">presupuestos </w:t>
      </w:r>
      <w:r>
        <w:rPr>
          <w:color w:val="0907D1"/>
        </w:rPr>
        <w:t xml:space="preserve">fracasados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907D1"/>
        </w:rPr>
        <w:t xml:space="preserve">parálisis </w:t>
      </w:r>
      <w:r>
        <w:rPr>
          <w:color w:val="0907D1"/>
        </w:rPr>
        <w:t xml:space="preserve">política </w:t>
      </w:r>
      <w:r>
        <w:rPr>
          <w:color w:val="0907D1"/>
        </w:rPr>
        <w:t xml:space="preserve">continua </w:t>
      </w:r>
      <w:r>
        <w:rPr>
          <w:color w:val="000000"/>
        </w:rPr>
        <w:t xml:space="preserve">. </w:t>
      </w:r>
      <w:r>
        <w:rPr>
          <w:color w:val="0907D1"/>
        </w:rPr>
        <w:t xml:space="preserve">Así </w:t>
      </w:r>
      <w:r>
        <w:rPr>
          <w:color w:val="000000"/>
        </w:rPr>
        <w:t xml:space="preserve">hasta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una </w:t>
      </w:r>
      <w:r>
        <w:rPr>
          <w:color w:val="0907D1"/>
        </w:rPr>
        <w:t xml:space="preserve">sucesión </w:t>
      </w:r>
      <w:r>
        <w:rPr>
          <w:color w:val="000000"/>
        </w:rPr>
        <w:t xml:space="preserve">de </w:t>
      </w:r>
      <w:r>
        <w:rPr>
          <w:color w:val="0907D1"/>
        </w:rPr>
        <w:t xml:space="preserve">entrevistas </w:t>
      </w:r>
      <w:r>
        <w:rPr>
          <w:color w:val="000000"/>
        </w:rPr>
        <w:t xml:space="preserve">, </w:t>
      </w:r>
      <w:r>
        <w:rPr>
          <w:color w:val="0907D1"/>
        </w:rPr>
        <w:t xml:space="preserve">reuniones </w:t>
      </w:r>
      <w:r>
        <w:rPr>
          <w:color w:val="000000"/>
        </w:rPr>
        <w:t xml:space="preserve">, </w:t>
      </w:r>
      <w:r>
        <w:rPr>
          <w:color w:val="0907D1"/>
        </w:rPr>
        <w:t xml:space="preserve">cartas </w:t>
      </w:r>
      <w:r>
        <w:rPr>
          <w:color w:val="000000"/>
        </w:rPr>
        <w:t xml:space="preserve">y </w:t>
      </w:r>
      <w:r>
        <w:rPr>
          <w:color w:val="0907D1"/>
        </w:rPr>
        <w:t xml:space="preserve">llamadas </w:t>
      </w:r>
      <w:r>
        <w:rPr>
          <w:color w:val="0907D1"/>
        </w:rPr>
        <w:t xml:space="preserve">telefónicas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907D1"/>
        </w:rPr>
        <w:t xml:space="preserve">tomara </w:t>
      </w:r>
      <w:r>
        <w:rPr>
          <w:color w:val="000000"/>
        </w:rPr>
        <w:t xml:space="preserve">una </w:t>
      </w:r>
      <w:r>
        <w:rPr>
          <w:color w:val="0907D1"/>
        </w:rPr>
        <w:t xml:space="preserve">decisión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907D1"/>
        </w:rPr>
        <w:t xml:space="preserve">puerta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907D1"/>
        </w:rPr>
        <w:t xml:space="preserve">Zarzuela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907D1"/>
        </w:rPr>
        <w:t xml:space="preserve">sido </w:t>
      </w:r>
      <w:r>
        <w:rPr>
          <w:color w:val="000000"/>
        </w:rPr>
        <w:t xml:space="preserve">la </w:t>
      </w:r>
      <w:r>
        <w:rPr>
          <w:color w:val="0907D1"/>
        </w:rPr>
        <w:t xml:space="preserve">única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907D1"/>
        </w:rPr>
        <w:t xml:space="preserve">partidos </w:t>
      </w:r>
      <w:r>
        <w:rPr>
          <w:color w:val="000000"/>
        </w:rPr>
        <w:t xml:space="preserve">hoy </w:t>
      </w:r>
      <w:r>
        <w:rPr>
          <w:color w:val="000000"/>
        </w:rPr>
        <w:t xml:space="preserve">han </w:t>
      </w:r>
      <w:r>
        <w:rPr>
          <w:color w:val="0907D1"/>
        </w:rPr>
        <w:t xml:space="preserve">visto </w:t>
      </w:r>
      <w:r>
        <w:rPr>
          <w:color w:val="0907D1"/>
        </w:rPr>
        <w:t xml:space="preserve">realmente </w:t>
      </w:r>
      <w:r>
        <w:rPr>
          <w:color w:val="0907D1"/>
        </w:rPr>
        <w:t xml:space="preserve">abierta </w:t>
      </w:r>
      <w:r>
        <w:rPr>
          <w:color w:val="000000"/>
        </w:rPr>
        <w:t xml:space="preserve">este </w:t>
      </w:r>
      <w:r>
        <w:rPr>
          <w:color w:val="0907D1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907D1"/>
        </w:rPr>
        <w:t xml:space="preserve">metáfora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907D1"/>
        </w:rPr>
        <w:t xml:space="preserve">bien </w:t>
      </w:r>
      <w:r>
        <w:rPr>
          <w:color w:val="000000"/>
        </w:rPr>
        <w:t xml:space="preserve">un </w:t>
      </w:r>
      <w:r>
        <w:rPr>
          <w:color w:val="0907D1"/>
        </w:rPr>
        <w:t xml:space="preserve">resumen </w:t>
      </w:r>
      <w:r>
        <w:rPr>
          <w:color w:val="0907D1"/>
        </w:rPr>
        <w:t xml:space="preserve">instantáneo </w:t>
      </w:r>
      <w:r>
        <w:rPr>
          <w:color w:val="000000"/>
        </w:rPr>
        <w:t xml:space="preserve">teniendo </w:t>
      </w:r>
      <w:r>
        <w:rPr>
          <w:color w:val="000000"/>
        </w:rPr>
        <w:t xml:space="preserve">en </w:t>
      </w:r>
      <w:r>
        <w:rPr>
          <w:color w:val="0907D1"/>
        </w:rPr>
        <w:t xml:space="preserve">cuenta </w:t>
      </w:r>
      <w:r>
        <w:rPr>
          <w:color w:val="000000"/>
        </w:rPr>
        <w:t xml:space="preserve">los </w:t>
      </w:r>
      <w:r>
        <w:rPr>
          <w:color w:val="0907D1"/>
        </w:rPr>
        <w:t xml:space="preserve">cambios </w:t>
      </w:r>
      <w:r>
        <w:rPr>
          <w:color w:val="000000"/>
        </w:rPr>
        <w:t xml:space="preserve">a </w:t>
      </w:r>
      <w:r>
        <w:rPr>
          <w:color w:val="0907D1"/>
        </w:rPr>
        <w:t xml:space="preserve">contrarreloj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golpes </w:t>
      </w:r>
      <w:r>
        <w:rPr>
          <w:color w:val="000000"/>
        </w:rPr>
        <w:t xml:space="preserve">sin </w:t>
      </w:r>
      <w:r>
        <w:rPr>
          <w:color w:val="0907D1"/>
        </w:rPr>
        <w:t xml:space="preserve">demasiado </w:t>
      </w:r>
      <w:r>
        <w:rPr>
          <w:color w:val="0907D1"/>
        </w:rPr>
        <w:t xml:space="preserve">efecto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0907D1"/>
        </w:rPr>
        <w:t xml:space="preserve">foto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0907D1"/>
        </w:rPr>
        <w:t xml:space="preserve">final </w:t>
      </w:r>
      <w:r>
        <w:rPr>
          <w:color w:val="0907D1"/>
        </w:rPr>
        <w:t xml:space="preserve">recordaremos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907D1"/>
        </w:rPr>
        <w:t xml:space="preserve">ronda </w:t>
      </w:r>
      <w:r>
        <w:rPr>
          <w:color w:val="0907D1"/>
        </w:rPr>
        <w:t xml:space="preserve">fallida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907D1"/>
        </w:rPr>
        <w:t xml:space="preserve">portazo </w:t>
      </w:r>
      <w:r>
        <w:rPr>
          <w:color w:val="0907D1"/>
        </w:rPr>
        <w:t xml:space="preserve">global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907D1"/>
        </w:rPr>
        <w:t xml:space="preserve">resonaba </w:t>
      </w:r>
      <w:r>
        <w:rPr>
          <w:color w:val="000000"/>
        </w:rPr>
        <w:t xml:space="preserve">desde </w:t>
      </w:r>
      <w:r>
        <w:rPr>
          <w:color w:val="0907D1"/>
        </w:rPr>
        <w:t xml:space="preserve">primera </w:t>
      </w:r>
      <w:r>
        <w:rPr>
          <w:color w:val="0907D1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ese </w:t>
      </w:r>
      <w:r>
        <w:rPr>
          <w:color w:val="0907D1"/>
        </w:rPr>
        <w:t xml:space="preserve">encuentro </w:t>
      </w:r>
      <w:r>
        <w:rPr>
          <w:color w:val="0907D1"/>
        </w:rPr>
        <w:t xml:space="preserve">casi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907D1"/>
        </w:rPr>
        <w:t xml:space="preserve">misma </w:t>
      </w:r>
      <w:r>
        <w:rPr>
          <w:color w:val="0907D1"/>
        </w:rPr>
        <w:t xml:space="preserve">rapidez </w:t>
      </w:r>
      <w:r>
        <w:rPr>
          <w:color w:val="0907D1"/>
        </w:rPr>
        <w:t xml:space="preserve">quedaba </w:t>
      </w:r>
      <w:r>
        <w:rPr>
          <w:color w:val="0907D1"/>
        </w:rPr>
        <w:t xml:space="preserve">descartado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907D1"/>
        </w:rPr>
        <w:t xml:space="preserve">PSOE </w:t>
      </w:r>
      <w:r>
        <w:rPr>
          <w:color w:val="000000"/>
        </w:rPr>
        <w:t xml:space="preserve">. </w:t>
      </w:r>
      <w:r>
        <w:rPr>
          <w:color w:val="0907D1"/>
        </w:rPr>
        <w:t xml:space="preserve">Sánchez </w:t>
      </w:r>
      <w:r>
        <w:rPr>
          <w:color w:val="000000"/>
        </w:rPr>
        <w:t xml:space="preserve">lo </w:t>
      </w:r>
      <w:r>
        <w:rPr>
          <w:color w:val="0907D1"/>
        </w:rPr>
        <w:t xml:space="preserve">intentaba </w:t>
      </w:r>
      <w:r>
        <w:rPr>
          <w:color w:val="000000"/>
        </w:rPr>
        <w:t xml:space="preserve">con </w:t>
      </w:r>
      <w:r>
        <w:rPr>
          <w:color w:val="0907D1"/>
        </w:rPr>
        <w:t xml:space="preserve">Albert-Rivera </w:t>
      </w:r>
      <w:r>
        <w:rPr>
          <w:color w:val="000000"/>
        </w:rPr>
        <w:t xml:space="preserve">por </w:t>
      </w:r>
      <w:r>
        <w:rPr>
          <w:color w:val="0907D1"/>
        </w:rPr>
        <w:t xml:space="preserve">carta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907D1"/>
        </w:rPr>
        <w:t xml:space="preserve">saludo </w:t>
      </w:r>
      <w:r>
        <w:rPr>
          <w:color w:val="0907D1"/>
        </w:rPr>
        <w:t xml:space="preserve">escrito </w:t>
      </w:r>
      <w:r>
        <w:rPr>
          <w:color w:val="000000"/>
        </w:rPr>
        <w:t xml:space="preserve">a </w:t>
      </w:r>
      <w:r>
        <w:rPr>
          <w:color w:val="0907D1"/>
        </w:rPr>
        <w:t xml:space="preserve">mano </w:t>
      </w:r>
      <w:r>
        <w:rPr>
          <w:color w:val="000000"/>
        </w:rPr>
        <w:t xml:space="preserve">para </w:t>
      </w:r>
      <w:r>
        <w:rPr>
          <w:color w:val="0907D1"/>
        </w:rPr>
        <w:t xml:space="preserve">pedirle </w:t>
      </w:r>
      <w:r>
        <w:rPr>
          <w:color w:val="000000"/>
        </w:rPr>
        <w:t xml:space="preserve">por </w:t>
      </w:r>
      <w:r>
        <w:rPr>
          <w:color w:val="0907D1"/>
        </w:rPr>
        <w:t xml:space="preserve">última </w:t>
      </w:r>
      <w:r>
        <w:rPr>
          <w:color w:val="000000"/>
        </w:rPr>
        <w:t xml:space="preserve">vez </w:t>
      </w:r>
      <w:r>
        <w:rPr>
          <w:color w:val="000000"/>
        </w:rPr>
        <w:t xml:space="preserve">su </w:t>
      </w:r>
      <w:r>
        <w:rPr>
          <w:color w:val="0907D1"/>
        </w:rPr>
        <w:t xml:space="preserve">abstención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presidente </w:t>
      </w:r>
      <w:r>
        <w:rPr>
          <w:color w:val="000000"/>
        </w:rPr>
        <w:t xml:space="preserve">en </w:t>
      </w:r>
      <w:r>
        <w:rPr>
          <w:color w:val="0907D1"/>
        </w:rPr>
        <w:t xml:space="preserve">funciones </w:t>
      </w:r>
      <w:r>
        <w:rPr>
          <w:color w:val="0907D1"/>
        </w:rPr>
        <w:t xml:space="preserve">incluso </w:t>
      </w:r>
      <w:r>
        <w:rPr>
          <w:color w:val="0907D1"/>
        </w:rPr>
        <w:t xml:space="preserve">habló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por </w:t>
      </w:r>
      <w:r>
        <w:rPr>
          <w:color w:val="0907D1"/>
        </w:rPr>
        <w:t xml:space="preserve">teléfono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907D1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907D1"/>
        </w:rPr>
        <w:t xml:space="preserve">Casado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907D1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907D1"/>
        </w:rPr>
        <w:t xml:space="preserve">resultado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0907D1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algo </w:t>
      </w:r>
      <w:r>
        <w:rPr>
          <w:color w:val="000000"/>
        </w:rPr>
        <w:t xml:space="preserve">quienes </w:t>
      </w:r>
      <w:r>
        <w:rPr>
          <w:color w:val="0907D1"/>
        </w:rPr>
        <w:t xml:space="preserve">apoyaron </w:t>
      </w:r>
      <w:r>
        <w:rPr>
          <w:color w:val="000000"/>
        </w:rPr>
        <w:t xml:space="preserve">a </w:t>
      </w:r>
      <w:r>
        <w:rPr>
          <w:color w:val="0907D1"/>
        </w:rPr>
        <w:t xml:space="preserve">Sánchez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moción </w:t>
      </w:r>
      <w:r>
        <w:rPr>
          <w:color w:val="000000"/>
        </w:rPr>
        <w:t xml:space="preserve">de </w:t>
      </w:r>
      <w:r>
        <w:rPr>
          <w:color w:val="0907D1"/>
        </w:rPr>
        <w:t xml:space="preserve">censura </w:t>
      </w:r>
      <w:r>
        <w:rPr>
          <w:color w:val="000000"/>
        </w:rPr>
        <w:t xml:space="preserve">ya </w:t>
      </w:r>
      <w:r>
        <w:rPr>
          <w:color w:val="0907D1"/>
        </w:rPr>
        <w:t xml:space="preserve">daban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0907D1"/>
        </w:rPr>
        <w:t xml:space="preserve">perdido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907D1"/>
        </w:rPr>
        <w:t xml:space="preserve">casi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000000"/>
        </w:rPr>
        <w:t xml:space="preserve">era </w:t>
      </w:r>
      <w:r>
        <w:rPr>
          <w:color w:val="000000"/>
        </w:rPr>
        <w:t xml:space="preserve">la </w:t>
      </w:r>
      <w:r>
        <w:rPr>
          <w:color w:val="0907D1"/>
        </w:rPr>
        <w:t xml:space="preserve">última </w:t>
      </w:r>
      <w:r>
        <w:rPr>
          <w:color w:val="0907D1"/>
        </w:rPr>
        <w:t xml:space="preserve">bala </w:t>
      </w:r>
      <w:r>
        <w:rPr>
          <w:color w:val="000000"/>
        </w:rPr>
        <w:t xml:space="preserve">de </w:t>
      </w:r>
      <w:r>
        <w:rPr>
          <w:color w:val="0907D1"/>
        </w:rPr>
        <w:t xml:space="preserve">Esquerra </w:t>
      </w:r>
      <w:r>
        <w:rPr>
          <w:color w:val="000000"/>
        </w:rPr>
        <w:t xml:space="preserve">, </w:t>
      </w:r>
      <w:r>
        <w:rPr>
          <w:color w:val="0907D1"/>
        </w:rPr>
        <w:t xml:space="preserve">pedir </w:t>
      </w:r>
      <w:r>
        <w:rPr>
          <w:color w:val="0907D1"/>
        </w:rPr>
        <w:t xml:space="preserve">generosidad </w:t>
      </w:r>
      <w:r>
        <w:rPr>
          <w:color w:val="000000"/>
        </w:rPr>
        <w:t xml:space="preserve">a </w:t>
      </w:r>
      <w:r>
        <w:rPr>
          <w:color w:val="0907D1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mejor </w:t>
      </w:r>
      <w:r>
        <w:rPr>
          <w:color w:val="0907D1"/>
        </w:rPr>
        <w:t xml:space="preserve">resumen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907D1"/>
        </w:rPr>
        <w:t xml:space="preserve">cierto </w:t>
      </w:r>
      <w:r>
        <w:rPr>
          <w:color w:val="0907D1"/>
        </w:rPr>
        <w:t xml:space="preserve">termina </w:t>
      </w:r>
      <w:r>
        <w:rPr>
          <w:color w:val="000000"/>
        </w:rPr>
        <w:t xml:space="preserve">con </w:t>
      </w:r>
      <w:r>
        <w:rPr>
          <w:color w:val="000000"/>
        </w:rPr>
        <w:t xml:space="preserve">otra </w:t>
      </w:r>
      <w:r>
        <w:rPr>
          <w:color w:val="0907D1"/>
        </w:rPr>
        <w:t xml:space="preserve">puerta </w:t>
      </w:r>
      <w:r>
        <w:rPr>
          <w:color w:val="0907D1"/>
        </w:rPr>
        <w:t xml:space="preserve">abierta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907D1"/>
        </w:rPr>
        <w:t xml:space="preserve">directa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salida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907D1"/>
        </w:rPr>
        <w:t xml:space="preserve">ocurrido </w:t>
      </w:r>
      <w:r>
        <w:rPr>
          <w:color w:val="000000"/>
        </w:rPr>
        <w:t xml:space="preserve">hoy </w:t>
      </w:r>
      <w:r>
        <w:rPr>
          <w:color w:val="000000"/>
        </w:rPr>
        <w:t xml:space="preserve">nos </w:t>
      </w:r>
      <w:r>
        <w:rPr>
          <w:color w:val="0907D1"/>
        </w:rPr>
        <w:t xml:space="preserve">trae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memoria </w:t>
      </w:r>
      <w:r>
        <w:rPr>
          <w:color w:val="0907D1"/>
        </w:rPr>
        <w:t xml:space="preserve">aquellos </w:t>
      </w:r>
      <w:r>
        <w:rPr>
          <w:color w:val="0907D1"/>
        </w:rPr>
        <w:t xml:space="preserve">días </w:t>
      </w:r>
      <w:r>
        <w:rPr>
          <w:color w:val="000000"/>
        </w:rPr>
        <w:t xml:space="preserve">de </w:t>
      </w:r>
      <w:r>
        <w:rPr>
          <w:color w:val="0907D1"/>
        </w:rPr>
        <w:t xml:space="preserve">principios </w:t>
      </w:r>
      <w:r>
        <w:rPr>
          <w:color w:val="000000"/>
        </w:rPr>
        <w:t xml:space="preserve">de </w:t>
      </w:r>
      <w:r>
        <w:rPr>
          <w:color w:val="0907D1"/>
        </w:rPr>
        <w:t xml:space="preserve">2016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907D1"/>
        </w:rPr>
        <w:t xml:space="preserve">hizo </w:t>
      </w:r>
      <w:r>
        <w:rPr>
          <w:color w:val="000000"/>
        </w:rPr>
        <w:t xml:space="preserve">su </w:t>
      </w:r>
      <w:r>
        <w:rPr>
          <w:color w:val="0907D1"/>
        </w:rPr>
        <w:t xml:space="preserve">ronda </w:t>
      </w:r>
      <w:r>
        <w:rPr>
          <w:color w:val="000000"/>
        </w:rPr>
        <w:t xml:space="preserve">de </w:t>
      </w:r>
      <w:r>
        <w:rPr>
          <w:color w:val="0907D1"/>
        </w:rPr>
        <w:t xml:space="preserve">contactos </w:t>
      </w:r>
      <w:r>
        <w:rPr>
          <w:color w:val="000000"/>
        </w:rPr>
        <w:t xml:space="preserve">para </w:t>
      </w:r>
      <w:r>
        <w:rPr>
          <w:color w:val="0907D1"/>
        </w:rPr>
        <w:t xml:space="preserve">proponer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907D1"/>
        </w:rPr>
        <w:t xml:space="preserve">candidato </w:t>
      </w:r>
      <w:r>
        <w:rPr>
          <w:color w:val="000000"/>
        </w:rPr>
        <w:t xml:space="preserve">, </w:t>
      </w:r>
      <w:r>
        <w:rPr>
          <w:color w:val="0907D1"/>
        </w:rPr>
        <w:t xml:space="preserve">propuso </w:t>
      </w:r>
      <w:r>
        <w:rPr>
          <w:color w:val="000000"/>
        </w:rPr>
        <w:t xml:space="preserve">a </w:t>
      </w:r>
      <w:r>
        <w:rPr>
          <w:color w:val="0907D1"/>
        </w:rPr>
        <w:t xml:space="preserve">Rajoy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907D1"/>
        </w:rPr>
        <w:t xml:space="preserve">Rajoy </w:t>
      </w:r>
      <w:r>
        <w:rPr>
          <w:color w:val="0907D1"/>
        </w:rPr>
        <w:t xml:space="preserve">declinó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0907D1"/>
        </w:rPr>
        <w:t xml:space="preserve">apoyos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0907D1"/>
        </w:rPr>
        <w:t xml:space="preserve">investido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la </w:t>
      </w:r>
      <w:r>
        <w:rPr>
          <w:color w:val="0907D1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907D1"/>
        </w:rPr>
        <w:t xml:space="preserve">ocurría </w:t>
      </w:r>
      <w:r>
        <w:rPr>
          <w:color w:val="000000"/>
        </w:rPr>
        <w:t xml:space="preserve">algo </w:t>
      </w:r>
      <w:r>
        <w:rPr>
          <w:color w:val="000000"/>
        </w:rPr>
        <w:t xml:space="preserve">así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nuestra </w:t>
      </w:r>
      <w:r>
        <w:rPr>
          <w:color w:val="0907D1"/>
        </w:rPr>
        <w:t xml:space="preserve">historia </w:t>
      </w:r>
      <w:r>
        <w:rPr>
          <w:color w:val="000000"/>
        </w:rPr>
        <w:t xml:space="preserve">. </w:t>
      </w:r>
      <w:r>
        <w:rPr>
          <w:color w:val="0907D1"/>
        </w:rPr>
        <w:t xml:space="preserve">España </w:t>
      </w:r>
      <w:r>
        <w:rPr>
          <w:color w:val="000000"/>
        </w:rPr>
        <w:t xml:space="preserve">tuvo </w:t>
      </w:r>
      <w:r>
        <w:rPr>
          <w:color w:val="000000"/>
        </w:rPr>
        <w:t xml:space="preserve">un </w:t>
      </w:r>
      <w:r>
        <w:rPr>
          <w:color w:val="0907D1"/>
        </w:rPr>
        <w:t xml:space="preserve">gobierno </w:t>
      </w:r>
      <w:r>
        <w:rPr>
          <w:color w:val="000000"/>
        </w:rPr>
        <w:t xml:space="preserve">en </w:t>
      </w:r>
      <w:r>
        <w:rPr>
          <w:color w:val="0907D1"/>
        </w:rPr>
        <w:t xml:space="preserve">funciones </w:t>
      </w:r>
      <w:r>
        <w:rPr>
          <w:color w:val="000000"/>
        </w:rPr>
        <w:t xml:space="preserve">durante </w:t>
      </w:r>
      <w:r>
        <w:rPr>
          <w:color w:val="0907D1"/>
        </w:rPr>
        <w:t xml:space="preserve">diez </w:t>
      </w:r>
      <w:r>
        <w:rPr>
          <w:color w:val="0907D1"/>
        </w:rPr>
        <w:t xml:space="preserve">largos </w:t>
      </w:r>
      <w:r>
        <w:rPr>
          <w:color w:val="0907D1"/>
        </w:rPr>
        <w:t xml:space="preserve">meses </w:t>
      </w:r>
      <w:r>
        <w:rPr>
          <w:color w:val="000000"/>
        </w:rPr>
        <w:t xml:space="preserve">. </w:t>
      </w:r>
      <w:r>
        <w:rPr>
          <w:color w:val="0907D1"/>
        </w:rPr>
        <w:t xml:space="preserve">2016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de </w:t>
      </w:r>
      <w:r>
        <w:rPr>
          <w:color w:val="0907D1"/>
        </w:rPr>
        <w:t xml:space="preserve">atasco </w:t>
      </w:r>
      <w:r>
        <w:rPr>
          <w:color w:val="0907D1"/>
        </w:rPr>
        <w:t xml:space="preserve">político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907D1"/>
        </w:rPr>
        <w:t xml:space="preserve">repetir </w:t>
      </w:r>
      <w:r>
        <w:rPr>
          <w:color w:val="000000"/>
        </w:rPr>
        <w:t xml:space="preserve">las </w:t>
      </w:r>
      <w:r>
        <w:rPr>
          <w:color w:val="0907D1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ni </w:t>
      </w:r>
      <w:r>
        <w:rPr>
          <w:color w:val="000000"/>
        </w:rPr>
        <w:t xml:space="preserve">así </w:t>
      </w:r>
      <w:r>
        <w:rPr>
          <w:color w:val="000000"/>
        </w:rPr>
        <w:t xml:space="preserve">fue </w:t>
      </w:r>
      <w:r>
        <w:rPr>
          <w:color w:val="0907D1"/>
        </w:rPr>
        <w:t xml:space="preserve">fácil </w:t>
      </w:r>
      <w:r>
        <w:rPr>
          <w:color w:val="0907D1"/>
        </w:rPr>
        <w:t xml:space="preserve">investir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907D1"/>
        </w:rPr>
        <w:t xml:space="preserve">presidente </w:t>
      </w:r>
      <w:r>
        <w:rPr>
          <w:color w:val="000000"/>
        </w:rPr>
        <w:t xml:space="preserve">. </w:t>
      </w:r>
      <w:r>
        <w:rPr>
          <w:color w:val="0907D1"/>
        </w:rPr>
        <w:t xml:space="preserve">Pasaron </w:t>
      </w:r>
      <w:r>
        <w:rPr>
          <w:color w:val="0907D1"/>
        </w:rPr>
        <w:t xml:space="preserve">muchas </w:t>
      </w:r>
      <w:r>
        <w:rPr>
          <w:color w:val="0907D1"/>
        </w:rPr>
        <w:t xml:space="preserve">cosas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algunas </w:t>
      </w:r>
      <w:r>
        <w:rPr>
          <w:color w:val="000000"/>
        </w:rPr>
        <w:t xml:space="preserve">se </w:t>
      </w:r>
      <w:r>
        <w:rPr>
          <w:color w:val="0907D1"/>
        </w:rPr>
        <w:t xml:space="preserve">parecen </w:t>
      </w:r>
      <w:r>
        <w:rPr>
          <w:color w:val="000000"/>
        </w:rPr>
        <w:t xml:space="preserve">mucho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907D1"/>
        </w:rPr>
        <w:t xml:space="preserve">pasa </w:t>
      </w:r>
      <w:r>
        <w:rPr>
          <w:color w:val="0907D1"/>
        </w:rPr>
        <w:t xml:space="preserve">ahora </w:t>
      </w:r>
      <w:r>
        <w:rPr>
          <w:color w:val="000000"/>
        </w:rPr>
        <w:t xml:space="preserve">. </w:t>
      </w:r>
      <w:r>
        <w:rPr>
          <w:color w:val="0907D1"/>
        </w:rPr>
        <w:t xml:space="preserve">Hace </w:t>
      </w:r>
      <w:r>
        <w:rPr>
          <w:color w:val="0907D1"/>
        </w:rPr>
        <w:t xml:space="preserve">tres </w:t>
      </w:r>
      <w:r>
        <w:rPr>
          <w:color w:val="0907D1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le </w:t>
      </w:r>
      <w:r>
        <w:rPr>
          <w:color w:val="0907D1"/>
        </w:rPr>
        <w:t xml:space="preserve">encomendó </w:t>
      </w:r>
      <w:r>
        <w:rPr>
          <w:color w:val="000000"/>
        </w:rPr>
        <w:t xml:space="preserve">a </w:t>
      </w:r>
      <w:r>
        <w:rPr>
          <w:color w:val="0907D1"/>
        </w:rPr>
        <w:t xml:space="preserve">Mariano-Rajoy </w:t>
      </w:r>
      <w:r>
        <w:rPr>
          <w:color w:val="000000"/>
        </w:rPr>
        <w:t xml:space="preserve">que </w:t>
      </w:r>
      <w:r>
        <w:rPr>
          <w:color w:val="0907D1"/>
        </w:rPr>
        <w:t xml:space="preserve">formara </w:t>
      </w:r>
      <w:r>
        <w:rPr>
          <w:color w:val="0907D1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907D1"/>
        </w:rPr>
        <w:t xml:space="preserve">líder </w:t>
      </w:r>
      <w:r>
        <w:rPr>
          <w:color w:val="000000"/>
        </w:rPr>
        <w:t xml:space="preserve">del </w:t>
      </w:r>
      <w:r>
        <w:rPr>
          <w:color w:val="0907D1"/>
        </w:rPr>
        <w:t xml:space="preserve">PP </w:t>
      </w:r>
      <w:r>
        <w:rPr>
          <w:color w:val="0907D1"/>
        </w:rPr>
        <w:t xml:space="preserve">declinó </w:t>
      </w:r>
      <w:r>
        <w:rPr>
          <w:color w:val="000000"/>
        </w:rPr>
        <w:t xml:space="preserve">la </w:t>
      </w:r>
      <w:r>
        <w:rPr>
          <w:color w:val="0907D1"/>
        </w:rPr>
        <w:t xml:space="preserve">oferta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907D1"/>
        </w:rPr>
        <w:t xml:space="preserve">Rajoy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000000"/>
        </w:rPr>
        <w:t xml:space="preserve">los </w:t>
      </w:r>
      <w:r>
        <w:rPr>
          <w:color w:val="0907D1"/>
        </w:rPr>
        <w:t xml:space="preserve">apoyos </w:t>
      </w:r>
      <w:r>
        <w:rPr>
          <w:color w:val="0907D1"/>
        </w:rPr>
        <w:t xml:space="preserve">necesarios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0907D1"/>
        </w:rPr>
        <w:t xml:space="preserve">investido </w:t>
      </w:r>
      <w:r>
        <w:rPr>
          <w:color w:val="0907D1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alternativa </w:t>
      </w:r>
      <w:r>
        <w:rPr>
          <w:color w:val="000000"/>
        </w:rPr>
        <w:t xml:space="preserve">es </w:t>
      </w:r>
      <w:r>
        <w:rPr>
          <w:color w:val="0907D1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907D1"/>
        </w:rPr>
        <w:t xml:space="preserve">necesita </w:t>
      </w:r>
      <w:r>
        <w:rPr>
          <w:color w:val="000000"/>
        </w:rPr>
        <w:t xml:space="preserve">el </w:t>
      </w:r>
      <w:r>
        <w:rPr>
          <w:color w:val="0907D1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0907D1"/>
        </w:rPr>
        <w:t xml:space="preserve">partidos </w:t>
      </w:r>
      <w:r>
        <w:rPr>
          <w:color w:val="000000"/>
        </w:rPr>
        <w:t xml:space="preserve">. </w:t>
      </w:r>
      <w:r>
        <w:rPr>
          <w:color w:val="0907D1"/>
        </w:rPr>
        <w:t xml:space="preserve">Podemos </w:t>
      </w:r>
      <w:r>
        <w:rPr>
          <w:color w:val="0907D1"/>
        </w:rPr>
        <w:t xml:space="preserve">pide </w:t>
      </w:r>
      <w:r>
        <w:rPr>
          <w:color w:val="000000"/>
        </w:rPr>
        <w:t xml:space="preserve">a </w:t>
      </w:r>
      <w:r>
        <w:rPr>
          <w:color w:val="0907D1"/>
        </w:rPr>
        <w:t xml:space="preserve">cambio </w:t>
      </w:r>
      <w:r>
        <w:rPr>
          <w:color w:val="000000"/>
        </w:rPr>
        <w:t xml:space="preserve">la </w:t>
      </w:r>
      <w:r>
        <w:rPr>
          <w:color w:val="0907D1"/>
        </w:rPr>
        <w:t xml:space="preserve">vicepresidencia </w:t>
      </w:r>
      <w:r>
        <w:rPr>
          <w:color w:val="000000"/>
        </w:rPr>
        <w:t xml:space="preserve">para </w:t>
      </w:r>
      <w:r>
        <w:rPr>
          <w:color w:val="0907D1"/>
        </w:rPr>
        <w:t xml:space="preserve">Pablo-Iglesias </w:t>
      </w:r>
      <w:r>
        <w:rPr>
          <w:color w:val="000000"/>
        </w:rPr>
        <w:t xml:space="preserve">y </w:t>
      </w:r>
      <w:r>
        <w:rPr>
          <w:color w:val="0907D1"/>
        </w:rPr>
        <w:t xml:space="preserve">varios </w:t>
      </w:r>
      <w:r>
        <w:rPr>
          <w:color w:val="0907D1"/>
        </w:rPr>
        <w:t xml:space="preserve">ministerios </w:t>
      </w:r>
      <w:r>
        <w:rPr>
          <w:color w:val="000000"/>
        </w:rPr>
        <w:t xml:space="preserve">. </w:t>
      </w:r>
      <w:r>
        <w:rPr>
          <w:color w:val="0907D1"/>
        </w:rPr>
        <w:t xml:space="preserve">Sánchez </w:t>
      </w:r>
      <w:r>
        <w:rPr>
          <w:color w:val="000000"/>
        </w:rPr>
        <w:t xml:space="preserve">no </w:t>
      </w:r>
      <w:r>
        <w:rPr>
          <w:color w:val="0907D1"/>
        </w:rPr>
        <w:t xml:space="preserve">acepta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907D1"/>
        </w:rPr>
        <w:t xml:space="preserve">presenta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investidura </w:t>
      </w:r>
      <w:r>
        <w:rPr>
          <w:color w:val="000000"/>
        </w:rPr>
        <w:t xml:space="preserve">. </w:t>
      </w:r>
      <w:r>
        <w:rPr>
          <w:color w:val="0907D1"/>
        </w:rPr>
        <w:t xml:space="preserve">Podemos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907D1"/>
        </w:rPr>
        <w:t xml:space="preserve">apoya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907D1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historia </w:t>
      </w:r>
      <w:r>
        <w:rPr>
          <w:color w:val="000000"/>
        </w:rPr>
        <w:t xml:space="preserve">de </w:t>
      </w:r>
      <w:r>
        <w:rPr>
          <w:color w:val="0907D1"/>
        </w:rPr>
        <w:t xml:space="preserve">España </w:t>
      </w:r>
      <w:r>
        <w:rPr>
          <w:color w:val="000000"/>
        </w:rPr>
        <w:t xml:space="preserve">un </w:t>
      </w:r>
      <w:r>
        <w:rPr>
          <w:color w:val="0907D1"/>
        </w:rPr>
        <w:t xml:space="preserve">candidato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907D1"/>
        </w:rPr>
        <w:t xml:space="preserve">elegido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907D1"/>
        </w:rPr>
        <w:t xml:space="preserve">disuelven </w:t>
      </w:r>
      <w:r>
        <w:rPr>
          <w:color w:val="000000"/>
        </w:rPr>
        <w:t xml:space="preserve">las </w:t>
      </w:r>
      <w:r>
        <w:rPr>
          <w:color w:val="0907D1"/>
        </w:rPr>
        <w:t xml:space="preserve">Cortes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907D1"/>
        </w:rPr>
        <w:t xml:space="preserve">convocan </w:t>
      </w:r>
      <w:r>
        <w:rPr>
          <w:color w:val="0907D1"/>
        </w:rPr>
        <w:t xml:space="preserve">elecciones </w:t>
      </w:r>
      <w:r>
        <w:rPr>
          <w:color w:val="000000"/>
        </w:rPr>
        <w:t xml:space="preserve">para </w:t>
      </w:r>
      <w:r>
        <w:rPr>
          <w:color w:val="0907D1"/>
        </w:rPr>
        <w:t xml:space="preserve">junio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907D1"/>
        </w:rPr>
        <w:t xml:space="preserve">nuevo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0907D1"/>
        </w:rPr>
        <w:t xml:space="preserve">votado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907D1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907D1"/>
        </w:rPr>
        <w:t xml:space="preserve">Rajoy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los </w:t>
      </w:r>
      <w:r>
        <w:rPr>
          <w:color w:val="0907D1"/>
        </w:rPr>
        <w:t xml:space="preserve">votos </w:t>
      </w:r>
      <w:r>
        <w:rPr>
          <w:color w:val="0907D1"/>
        </w:rPr>
        <w:t xml:space="preserve">suficientes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0907D1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907D1"/>
        </w:rPr>
        <w:t xml:space="preserve">septiembre </w:t>
      </w:r>
      <w:r>
        <w:rPr>
          <w:color w:val="0907D1"/>
        </w:rPr>
        <w:t xml:space="preserve">fracasa </w:t>
      </w:r>
      <w:r>
        <w:rPr>
          <w:color w:val="000000"/>
        </w:rPr>
        <w:t xml:space="preserve">su </w:t>
      </w:r>
      <w:r>
        <w:rPr>
          <w:color w:val="0907D1"/>
        </w:rPr>
        <w:t xml:space="preserve">investidura </w:t>
      </w:r>
      <w:r>
        <w:rPr>
          <w:color w:val="000000"/>
        </w:rPr>
        <w:t xml:space="preserve">. </w:t>
      </w:r>
      <w:r>
        <w:rPr>
          <w:color w:val="0907D1"/>
        </w:rPr>
        <w:t xml:space="preserve">Rajoy </w:t>
      </w:r>
      <w:r>
        <w:rPr>
          <w:color w:val="0907D1"/>
        </w:rPr>
        <w:t xml:space="preserve">necesita </w:t>
      </w:r>
      <w:r>
        <w:rPr>
          <w:color w:val="0907D1"/>
        </w:rPr>
        <w:t xml:space="preserve">apoyos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907D1"/>
        </w:rPr>
        <w:t xml:space="preserve">PSOE </w:t>
      </w:r>
      <w:r>
        <w:rPr>
          <w:color w:val="0907D1"/>
        </w:rPr>
        <w:t xml:space="preserve">acepta </w:t>
      </w:r>
      <w:r>
        <w:rPr>
          <w:color w:val="0907D1"/>
        </w:rPr>
        <w:t xml:space="preserve">dárselos </w:t>
      </w:r>
      <w:r>
        <w:rPr>
          <w:color w:val="000000"/>
        </w:rPr>
        <w:t xml:space="preserve">y </w:t>
      </w:r>
      <w:r>
        <w:rPr>
          <w:color w:val="0907D1"/>
        </w:rPr>
        <w:t xml:space="preserve">Pedro-Sánchez </w:t>
      </w:r>
      <w:r>
        <w:rPr>
          <w:color w:val="0907D1"/>
        </w:rPr>
        <w:t xml:space="preserve">dimite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907D1"/>
        </w:rPr>
        <w:t xml:space="preserve">octubre </w:t>
      </w:r>
      <w:r>
        <w:rPr>
          <w:color w:val="0907D1"/>
        </w:rPr>
        <w:t xml:space="preserve">Rajoy </w:t>
      </w:r>
      <w:r>
        <w:rPr>
          <w:color w:val="000000"/>
        </w:rPr>
        <w:t xml:space="preserve">es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907D1"/>
        </w:rPr>
        <w:t xml:space="preserve">presidente </w:t>
      </w:r>
      <w:r>
        <w:rPr>
          <w:color w:val="000000"/>
        </w:rPr>
        <w:t xml:space="preserve">y </w:t>
      </w:r>
      <w:r>
        <w:rPr>
          <w:color w:val="0907D1"/>
        </w:rPr>
        <w:t xml:space="preserve">nombra </w:t>
      </w:r>
      <w:r>
        <w:rPr>
          <w:color w:val="0907D1"/>
        </w:rPr>
        <w:t xml:space="preserve">Gobierno </w:t>
      </w:r>
      <w:r>
        <w:rPr>
          <w:color w:val="0907D1"/>
        </w:rPr>
        <w:t xml:space="preserve">tras </w:t>
      </w:r>
      <w:r>
        <w:rPr>
          <w:color w:val="000000"/>
        </w:rPr>
        <w:t xml:space="preserve">11 </w:t>
      </w:r>
      <w:r>
        <w:rPr>
          <w:color w:val="0907D1"/>
        </w:rPr>
        <w:t xml:space="preserve">meses </w:t>
      </w:r>
      <w:r>
        <w:rPr>
          <w:color w:val="000000"/>
        </w:rPr>
        <w:t xml:space="preserve">de </w:t>
      </w:r>
      <w:r>
        <w:rPr>
          <w:color w:val="0907D1"/>
        </w:rPr>
        <w:t xml:space="preserve">bloqueo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907D1"/>
        </w:rPr>
        <w:t xml:space="preserve">situación </w:t>
      </w:r>
      <w:r>
        <w:rPr>
          <w:color w:val="000000"/>
        </w:rPr>
        <w:t xml:space="preserve">muy </w:t>
      </w:r>
      <w:r>
        <w:rPr>
          <w:color w:val="0907D1"/>
        </w:rPr>
        <w:t xml:space="preserve">similar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907D1"/>
        </w:rPr>
        <w:t xml:space="preserve">hora </w:t>
      </w:r>
      <w:r>
        <w:rPr>
          <w:color w:val="000000"/>
        </w:rPr>
        <w:t xml:space="preserve">el </w:t>
      </w:r>
      <w:r>
        <w:rPr>
          <w:color w:val="0907D1"/>
        </w:rPr>
        <w:t xml:space="preserve">presidente </w:t>
      </w:r>
      <w:r>
        <w:rPr>
          <w:color w:val="000000"/>
        </w:rPr>
        <w:t xml:space="preserve">en </w:t>
      </w:r>
      <w:r>
        <w:rPr>
          <w:color w:val="0907D1"/>
        </w:rPr>
        <w:t xml:space="preserve">funciones </w:t>
      </w:r>
      <w:r>
        <w:rPr>
          <w:color w:val="000000"/>
        </w:rPr>
        <w:t xml:space="preserve">y </w:t>
      </w:r>
      <w:r>
        <w:rPr>
          <w:color w:val="0907D1"/>
        </w:rPr>
        <w:t xml:space="preserve">líder </w:t>
      </w:r>
      <w:r>
        <w:rPr>
          <w:color w:val="000000"/>
        </w:rPr>
        <w:t xml:space="preserve">del </w:t>
      </w:r>
      <w:r>
        <w:rPr>
          <w:color w:val="0907D1"/>
        </w:rPr>
        <w:t xml:space="preserve">Partido-Socialista </w:t>
      </w:r>
      <w:r>
        <w:rPr>
          <w:color w:val="0907D1"/>
        </w:rPr>
        <w:t xml:space="preserve">comparece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907D1"/>
        </w:rPr>
        <w:t xml:space="preserve">caso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907D1"/>
        </w:rPr>
        <w:t xml:space="preserve">diré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907D1"/>
        </w:rPr>
        <w:t xml:space="preserve">explicar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907D1"/>
        </w:rPr>
        <w:t xml:space="preserve">ciudadanos </w:t>
      </w:r>
      <w:r>
        <w:rPr>
          <w:color w:val="000000"/>
        </w:rPr>
        <w:t xml:space="preserve">cuál </w:t>
      </w:r>
      <w:r>
        <w:rPr>
          <w:color w:val="000000"/>
        </w:rPr>
        <w:t xml:space="preserve">ha </w:t>
      </w:r>
      <w:r>
        <w:rPr>
          <w:color w:val="0907D1"/>
        </w:rPr>
        <w:t xml:space="preserve">sido </w:t>
      </w:r>
      <w:r>
        <w:rPr>
          <w:color w:val="000000"/>
        </w:rPr>
        <w:t xml:space="preserve">nuestra </w:t>
      </w:r>
      <w:r>
        <w:rPr>
          <w:color w:val="0907D1"/>
        </w:rPr>
        <w:t xml:space="preserve">posición </w:t>
      </w:r>
      <w:r>
        <w:rPr>
          <w:color w:val="000000"/>
        </w:rPr>
        <w:t xml:space="preserve">y </w:t>
      </w:r>
      <w:r>
        <w:rPr>
          <w:color w:val="000000"/>
        </w:rPr>
        <w:t xml:space="preserve">ellos </w:t>
      </w:r>
      <w:r>
        <w:rPr>
          <w:color w:val="0907D1"/>
        </w:rPr>
        <w:t xml:space="preserve">entienden </w:t>
      </w:r>
      <w:r>
        <w:rPr>
          <w:color w:val="000000"/>
        </w:rPr>
        <w:t xml:space="preserve">la </w:t>
      </w:r>
      <w:r>
        <w:rPr>
          <w:color w:val="0907D1"/>
        </w:rPr>
        <w:t xml:space="preserve">posición </w:t>
      </w:r>
      <w:r>
        <w:rPr>
          <w:color w:val="000000"/>
        </w:rPr>
        <w:t xml:space="preserve">del </w:t>
      </w:r>
      <w:r>
        <w:rPr>
          <w:color w:val="0907D1"/>
        </w:rPr>
        <w:t xml:space="preserve">gobierno </w:t>
      </w:r>
      <w:r>
        <w:rPr>
          <w:color w:val="000000"/>
        </w:rPr>
        <w:t xml:space="preserve">de </w:t>
      </w:r>
      <w:r>
        <w:rPr>
          <w:color w:val="0907D1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0907D1"/>
        </w:rPr>
        <w:t xml:space="preserve">persona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907D1"/>
        </w:rPr>
        <w:t xml:space="preserve">dicho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907D1"/>
        </w:rPr>
        <w:t xml:space="preserve">España </w:t>
      </w:r>
      <w:r>
        <w:rPr>
          <w:color w:val="0907D1"/>
        </w:rPr>
        <w:t xml:space="preserve">necesita </w:t>
      </w:r>
      <w:r>
        <w:rPr>
          <w:color w:val="000000"/>
        </w:rPr>
        <w:t xml:space="preserve">un </w:t>
      </w:r>
      <w:r>
        <w:rPr>
          <w:color w:val="0907D1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907D1"/>
        </w:rPr>
        <w:t xml:space="preserve">cualquier </w:t>
      </w:r>
      <w:r>
        <w:rPr>
          <w:color w:val="0907D1"/>
        </w:rPr>
        <w:t xml:space="preserve">gobierno </w:t>
      </w:r>
      <w:r>
        <w:rPr>
          <w:color w:val="000000"/>
        </w:rPr>
        <w:t xml:space="preserve">. </w:t>
      </w:r>
      <w:r>
        <w:rPr>
          <w:color w:val="0907D1"/>
        </w:rPr>
        <w:t xml:space="preserve">Necesita </w:t>
      </w:r>
      <w:r>
        <w:rPr>
          <w:color w:val="000000"/>
        </w:rPr>
        <w:t xml:space="preserve">un </w:t>
      </w:r>
      <w:r>
        <w:rPr>
          <w:color w:val="0907D1"/>
        </w:rPr>
        <w:t xml:space="preserve">gobierno </w:t>
      </w:r>
      <w:r>
        <w:rPr>
          <w:color w:val="0907D1"/>
        </w:rPr>
        <w:t xml:space="preserve">estable </w:t>
      </w:r>
      <w:r>
        <w:rPr>
          <w:color w:val="000000"/>
        </w:rPr>
        <w:t xml:space="preserve">, </w:t>
      </w:r>
      <w:r>
        <w:rPr>
          <w:color w:val="0907D1"/>
        </w:rPr>
        <w:t xml:space="preserve">duradero </w:t>
      </w:r>
      <w:r>
        <w:rPr>
          <w:color w:val="000000"/>
        </w:rPr>
        <w:t xml:space="preserve">, </w:t>
      </w:r>
      <w:r>
        <w:rPr>
          <w:color w:val="0907D1"/>
        </w:rPr>
        <w:t xml:space="preserve">coherente </w:t>
      </w:r>
      <w:r>
        <w:rPr>
          <w:color w:val="000000"/>
        </w:rPr>
        <w:t xml:space="preserve">, </w:t>
      </w:r>
      <w:r>
        <w:rPr>
          <w:color w:val="0907D1"/>
        </w:rPr>
        <w:t xml:space="preserve">único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dos </w:t>
      </w:r>
      <w:r>
        <w:rPr>
          <w:color w:val="0907D1"/>
        </w:rPr>
        <w:t xml:space="preserve">gobiernos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907D1"/>
        </w:rPr>
        <w:t xml:space="preserve">quería </w:t>
      </w:r>
      <w:r>
        <w:rPr>
          <w:color w:val="0907D1"/>
        </w:rPr>
        <w:t xml:space="preserve">Unidas-Podemos </w:t>
      </w:r>
      <w:r>
        <w:rPr>
          <w:color w:val="000000"/>
        </w:rPr>
        <w:t xml:space="preserve">. </w:t>
      </w:r>
      <w:r>
        <w:rPr>
          <w:color w:val="0907D1"/>
        </w:rPr>
        <w:t xml:space="preserve">Muchas </w:t>
      </w:r>
      <w:r>
        <w:rPr>
          <w:color w:val="0907D1"/>
        </w:rPr>
        <w:t xml:space="preserve">gracias </w:t>
      </w:r>
      <w:r>
        <w:rPr>
          <w:color w:val="000000"/>
        </w:rPr>
        <w:t xml:space="preserve">. </w:t>
      </w:r>
      <w:r>
        <w:rPr>
          <w:color w:val="0907D1"/>
        </w:rPr>
        <w:t xml:space="preserve">Termina </w:t>
      </w:r>
      <w:r>
        <w:rPr>
          <w:color w:val="000000"/>
        </w:rPr>
        <w:t xml:space="preserve">la </w:t>
      </w:r>
      <w:r>
        <w:rPr>
          <w:color w:val="0907D1"/>
        </w:rPr>
        <w:t xml:space="preserve">comparecencia </w:t>
      </w:r>
      <w:r>
        <w:rPr>
          <w:color w:val="000000"/>
        </w:rPr>
        <w:t xml:space="preserve">de </w:t>
      </w:r>
      <w:r>
        <w:rPr>
          <w:color w:val="0907D1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907D1"/>
        </w:rPr>
        <w:t xml:space="preserve">comparece </w:t>
      </w:r>
      <w:r>
        <w:rPr>
          <w:color w:val="000000"/>
        </w:rPr>
        <w:t xml:space="preserve">como </w:t>
      </w:r>
      <w:r>
        <w:rPr>
          <w:color w:val="0907D1"/>
        </w:rPr>
        <w:t xml:space="preserve">candidato </w:t>
      </w:r>
      <w:r>
        <w:rPr>
          <w:color w:val="000000"/>
        </w:rPr>
        <w:t xml:space="preserve">del </w:t>
      </w:r>
      <w:r>
        <w:rPr>
          <w:color w:val="0907D1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907D1"/>
        </w:rPr>
        <w:t xml:space="preserve">dado </w:t>
      </w:r>
      <w:r>
        <w:rPr>
          <w:color w:val="000000"/>
        </w:rPr>
        <w:t xml:space="preserve">por </w:t>
      </w:r>
      <w:r>
        <w:rPr>
          <w:color w:val="0907D1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habrá </w:t>
      </w:r>
      <w:r>
        <w:rPr>
          <w:color w:val="0907D1"/>
        </w:rPr>
        <w:t xml:space="preserve">elecciones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0907D1"/>
        </w:rPr>
        <w:t xml:space="preserve">noviembre </w:t>
      </w:r>
      <w:r>
        <w:rPr>
          <w:color w:val="000000"/>
        </w:rPr>
        <w:t xml:space="preserve">, </w:t>
      </w:r>
      <w:r>
        <w:rPr>
          <w:color w:val="0907D1"/>
        </w:rPr>
        <w:t xml:space="preserve">aunque </w:t>
      </w:r>
      <w:r>
        <w:rPr>
          <w:color w:val="000000"/>
        </w:rPr>
        <w:t xml:space="preserve">la </w:t>
      </w:r>
      <w:r>
        <w:rPr>
          <w:color w:val="0907D1"/>
        </w:rPr>
        <w:t xml:space="preserve">convocatoria </w:t>
      </w:r>
      <w:r>
        <w:rPr>
          <w:color w:val="0907D1"/>
        </w:rPr>
        <w:t xml:space="preserve">formal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907D1"/>
        </w:rPr>
        <w:t xml:space="preserve">producirá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medianoche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23 </w:t>
      </w:r>
      <w:r>
        <w:rPr>
          <w:color w:val="000000"/>
        </w:rPr>
        <w:t xml:space="preserve">se </w:t>
      </w:r>
      <w:r>
        <w:rPr>
          <w:color w:val="000000"/>
        </w:rPr>
        <w:t xml:space="preserve">haya </w:t>
      </w:r>
      <w:r>
        <w:rPr>
          <w:color w:val="0907D1"/>
        </w:rPr>
        <w:t xml:space="preserve">constatado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907D1"/>
        </w:rPr>
        <w:t xml:space="preserve">investidura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907D1"/>
        </w:rPr>
        <w:t xml:space="preserve">disolverán </w:t>
      </w:r>
      <w:r>
        <w:rPr>
          <w:color w:val="000000"/>
        </w:rPr>
        <w:t xml:space="preserve">las </w:t>
      </w:r>
      <w:r>
        <w:rPr>
          <w:color w:val="0907D1"/>
        </w:rPr>
        <w:t xml:space="preserve">Cortes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907D1"/>
        </w:rPr>
        <w:t xml:space="preserve">martes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907D1"/>
        </w:rPr>
        <w:t xml:space="preserve">firmara </w:t>
      </w:r>
      <w:r>
        <w:rPr>
          <w:color w:val="000000"/>
        </w:rPr>
        <w:t xml:space="preserve">el </w:t>
      </w:r>
      <w:r>
        <w:rPr>
          <w:color w:val="0907D1"/>
        </w:rPr>
        <w:t xml:space="preserve">decreto </w:t>
      </w:r>
      <w:r>
        <w:rPr>
          <w:color w:val="000000"/>
        </w:rPr>
        <w:t xml:space="preserve">de </w:t>
      </w:r>
      <w:r>
        <w:rPr>
          <w:color w:val="0907D1"/>
        </w:rPr>
        <w:t xml:space="preserve">disolución </w:t>
      </w:r>
      <w:r>
        <w:rPr>
          <w:color w:val="000000"/>
        </w:rPr>
        <w:t xml:space="preserve">. </w:t>
      </w:r>
      <w:r>
        <w:rPr>
          <w:color w:val="0907D1"/>
        </w:rPr>
        <w:t xml:space="preserve">Entonces </w:t>
      </w:r>
      <w:r>
        <w:rPr>
          <w:color w:val="000000"/>
        </w:rPr>
        <w:t xml:space="preserve">se </w:t>
      </w:r>
      <w:r>
        <w:rPr>
          <w:color w:val="0907D1"/>
        </w:rPr>
        <w:t xml:space="preserve">iniciara </w:t>
      </w:r>
      <w:r>
        <w:rPr>
          <w:color w:val="000000"/>
        </w:rPr>
        <w:t xml:space="preserve">una </w:t>
      </w:r>
      <w:r>
        <w:rPr>
          <w:color w:val="0907D1"/>
        </w:rPr>
        <w:t xml:space="preserve">precampaña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campaña </w:t>
      </w:r>
      <w:r>
        <w:rPr>
          <w:color w:val="0907D1"/>
        </w:rPr>
        <w:t xml:space="preserve">durará </w:t>
      </w:r>
      <w:r>
        <w:rPr>
          <w:color w:val="0907D1"/>
        </w:rPr>
        <w:t xml:space="preserve">solo </w:t>
      </w:r>
      <w:r>
        <w:rPr>
          <w:color w:val="000000"/>
        </w:rPr>
        <w:t xml:space="preserve">una </w:t>
      </w:r>
      <w:r>
        <w:rPr>
          <w:color w:val="0907D1"/>
        </w:rPr>
        <w:t xml:space="preserve">semana </w:t>
      </w:r>
      <w:r>
        <w:rPr>
          <w:color w:val="0907D1"/>
        </w:rPr>
        <w:t xml:space="preserve">previa </w:t>
      </w:r>
      <w:r>
        <w:rPr>
          <w:color w:val="000000"/>
        </w:rPr>
        <w:t xml:space="preserve">. </w:t>
      </w:r>
      <w:r>
        <w:rPr>
          <w:color w:val="000000"/>
        </w:rPr>
        <w:t xml:space="preserve">Habrá </w:t>
      </w:r>
      <w:r>
        <w:rPr>
          <w:color w:val="000000"/>
        </w:rPr>
        <w:t xml:space="preserve">una </w:t>
      </w:r>
      <w:r>
        <w:rPr>
          <w:color w:val="0907D1"/>
        </w:rPr>
        <w:t xml:space="preserve">larga </w:t>
      </w:r>
      <w:r>
        <w:rPr>
          <w:color w:val="0907D1"/>
        </w:rPr>
        <w:t xml:space="preserve">precampaña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 </w:t>
      </w:r>
      <w:r>
        <w:rPr>
          <w:color w:val="000000"/>
        </w:rPr>
        <w:t xml:space="preserve">a </w:t>
      </w:r>
      <w:r>
        <w:rPr>
          <w:color w:val="0907D1"/>
        </w:rPr>
        <w:t xml:space="preserve">continuación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907D1"/>
        </w:rPr>
        <w:t xml:space="preserve">pasado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0907D1"/>
        </w:rPr>
        <w:t xml:space="preserve">meses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0907D1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0907D1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0907D1"/>
        </w:rPr>
        <w:t xml:space="preserve">momentos </w:t>
      </w:r>
      <w:r>
        <w:rPr>
          <w:color w:val="0907D1"/>
        </w:rPr>
        <w:t xml:space="preserve">haremos </w:t>
      </w:r>
      <w:r>
        <w:rPr>
          <w:color w:val="000000"/>
        </w:rPr>
        <w:t xml:space="preserve">un </w:t>
      </w:r>
      <w:r>
        <w:rPr>
          <w:color w:val="0907D1"/>
        </w:rPr>
        <w:t xml:space="preserve">resumen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907D1"/>
        </w:rPr>
        <w:t xml:space="preserve">dicho </w:t>
      </w:r>
      <w:r>
        <w:rPr>
          <w:color w:val="0907D1"/>
        </w:rPr>
        <w:t xml:space="preserve">Pedro-Sánchez </w:t>
      </w:r>
      <w:r>
        <w:rPr>
          <w:color w:val="000000"/>
        </w:rPr>
        <w:t xml:space="preserve">desde </w:t>
      </w:r>
      <w:r>
        <w:rPr>
          <w:color w:val="000000"/>
        </w:rPr>
        <w:t xml:space="preserve">ese </w:t>
      </w:r>
      <w:r>
        <w:rPr>
          <w:color w:val="0907D1"/>
        </w:rPr>
        <w:t xml:space="preserve">palacio </w:t>
      </w:r>
      <w:r>
        <w:rPr>
          <w:color w:val="0907D1"/>
        </w:rPr>
        <w:t xml:space="preserve">presidencial </w:t>
      </w:r>
      <w:r>
        <w:rPr>
          <w:color w:val="000000"/>
        </w:rPr>
        <w:t xml:space="preserve">. </w:t>
      </w:r>
      <w:r>
        <w:rPr>
          <w:color w:val="0907D1"/>
        </w:rPr>
        <w:t xml:space="preserve">Ahora </w:t>
      </w:r>
      <w:r>
        <w:rPr>
          <w:color w:val="000000"/>
        </w:rPr>
        <w:t xml:space="preserve">les </w:t>
      </w:r>
      <w:r>
        <w:rPr>
          <w:color w:val="0907D1"/>
        </w:rPr>
        <w:t xml:space="preserve">contamos </w:t>
      </w:r>
      <w:r>
        <w:rPr>
          <w:color w:val="000000"/>
        </w:rPr>
        <w:t xml:space="preserve">otras </w:t>
      </w:r>
      <w:r>
        <w:rPr>
          <w:color w:val="0907D1"/>
        </w:rPr>
        <w:t xml:space="preserve">cosas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907D1"/>
        </w:rPr>
        <w:t xml:space="preserve">ocurrido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907D1"/>
        </w:rPr>
        <w:t xml:space="preserve">Iñaki-Urdangarin </w:t>
      </w:r>
      <w:r>
        <w:rPr>
          <w:color w:val="0907D1"/>
        </w:rPr>
        <w:t xml:space="preserve">saldrá </w:t>
      </w:r>
      <w:r>
        <w:rPr>
          <w:color w:val="000000"/>
        </w:rPr>
        <w:t xml:space="preserve">por </w:t>
      </w:r>
      <w:r>
        <w:rPr>
          <w:color w:val="0907D1"/>
        </w:rPr>
        <w:t xml:space="preserve">primera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cárcel </w:t>
      </w:r>
      <w:r>
        <w:rPr>
          <w:color w:val="0907D1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0907D1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juez </w:t>
      </w:r>
      <w:r>
        <w:rPr>
          <w:color w:val="000000"/>
        </w:rPr>
        <w:t xml:space="preserve">de </w:t>
      </w:r>
      <w:r>
        <w:rPr>
          <w:color w:val="0907D1"/>
        </w:rPr>
        <w:t xml:space="preserve">vigilancia </w:t>
      </w:r>
      <w:r>
        <w:rPr>
          <w:color w:val="0907D1"/>
        </w:rPr>
        <w:t xml:space="preserve">penitenciaria </w:t>
      </w:r>
      <w:r>
        <w:rPr>
          <w:color w:val="000000"/>
        </w:rPr>
        <w:t xml:space="preserve">le </w:t>
      </w:r>
      <w:r>
        <w:rPr>
          <w:color w:val="0907D1"/>
        </w:rPr>
        <w:t xml:space="preserve">permite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907D1"/>
        </w:rPr>
        <w:t xml:space="preserve">Madrid </w:t>
      </w:r>
      <w:r>
        <w:rPr>
          <w:color w:val="000000"/>
        </w:rPr>
        <w:t xml:space="preserve">dos </w:t>
      </w:r>
      <w:r>
        <w:rPr>
          <w:color w:val="0907D1"/>
        </w:rPr>
        <w:t xml:space="preserve">veces </w:t>
      </w:r>
      <w:r>
        <w:rPr>
          <w:color w:val="000000"/>
        </w:rPr>
        <w:t xml:space="preserve">por </w:t>
      </w:r>
      <w:r>
        <w:rPr>
          <w:color w:val="0907D1"/>
        </w:rPr>
        <w:t xml:space="preserve">semana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del </w:t>
      </w:r>
      <w:r>
        <w:rPr>
          <w:color w:val="0907D1"/>
        </w:rPr>
        <w:t xml:space="preserve">criterio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fiscalía </w:t>
      </w:r>
      <w:r>
        <w:rPr>
          <w:color w:val="000000"/>
        </w:rPr>
        <w:t xml:space="preserve">, </w:t>
      </w:r>
      <w:r>
        <w:rPr>
          <w:color w:val="0907D1"/>
        </w:rPr>
        <w:t xml:space="preserve">Marino-Holgado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907D1"/>
        </w:rPr>
        <w:t xml:space="preserve">permite </w:t>
      </w:r>
      <w:r>
        <w:rPr>
          <w:color w:val="0907D1"/>
        </w:rPr>
        <w:t xml:space="preserve">venir </w:t>
      </w:r>
      <w:r>
        <w:rPr>
          <w:color w:val="000000"/>
        </w:rPr>
        <w:t xml:space="preserve">dos </w:t>
      </w:r>
      <w:r>
        <w:rPr>
          <w:color w:val="0907D1"/>
        </w:rPr>
        <w:t xml:space="preserve">días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semana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907D1"/>
        </w:rPr>
        <w:t xml:space="preserve">centro </w:t>
      </w:r>
      <w:r>
        <w:rPr>
          <w:color w:val="000000"/>
        </w:rPr>
        <w:t xml:space="preserve">. </w:t>
      </w:r>
      <w:r>
        <w:rPr>
          <w:color w:val="0907D1"/>
        </w:rPr>
        <w:t xml:space="preserve">Va </w:t>
      </w:r>
      <w:r>
        <w:rPr>
          <w:color w:val="000000"/>
        </w:rPr>
        <w:t xml:space="preserve">a </w:t>
      </w:r>
      <w:r>
        <w:rPr>
          <w:color w:val="0907D1"/>
        </w:rPr>
        <w:t xml:space="preserve">realizar </w:t>
      </w:r>
      <w:r>
        <w:rPr>
          <w:color w:val="000000"/>
        </w:rPr>
        <w:t xml:space="preserve">un </w:t>
      </w:r>
      <w:r>
        <w:rPr>
          <w:color w:val="0907D1"/>
        </w:rPr>
        <w:t xml:space="preserve">voluntariado </w:t>
      </w:r>
      <w:r>
        <w:rPr>
          <w:color w:val="000000"/>
        </w:rPr>
        <w:t xml:space="preserve">con </w:t>
      </w:r>
      <w:r>
        <w:rPr>
          <w:color w:val="0907D1"/>
        </w:rPr>
        <w:t xml:space="preserve">personas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907D1"/>
        </w:rPr>
        <w:t xml:space="preserve">severa </w:t>
      </w:r>
      <w:r>
        <w:rPr>
          <w:color w:val="0907D1"/>
        </w:rPr>
        <w:t xml:space="preserve">discapacidad </w:t>
      </w:r>
      <w:r>
        <w:rPr>
          <w:color w:val="0907D1"/>
        </w:rPr>
        <w:t xml:space="preserve">intelectual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juez </w:t>
      </w:r>
      <w:r>
        <w:rPr>
          <w:color w:val="0907D1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907D1"/>
        </w:rPr>
        <w:t xml:space="preserve">forma </w:t>
      </w:r>
      <w:r>
        <w:rPr>
          <w:color w:val="0907D1"/>
        </w:rPr>
        <w:t xml:space="preserve">podrá </w:t>
      </w:r>
      <w:r>
        <w:rPr>
          <w:color w:val="0907D1"/>
        </w:rPr>
        <w:t xml:space="preserve">compensar </w:t>
      </w:r>
      <w:r>
        <w:rPr>
          <w:color w:val="000000"/>
        </w:rPr>
        <w:t xml:space="preserve">el </w:t>
      </w:r>
      <w:r>
        <w:rPr>
          <w:color w:val="0907D1"/>
        </w:rPr>
        <w:t xml:space="preserve">aislamiento </w:t>
      </w:r>
      <w:r>
        <w:rPr>
          <w:color w:val="000000"/>
        </w:rPr>
        <w:t xml:space="preserve">que </w:t>
      </w:r>
      <w:r>
        <w:rPr>
          <w:color w:val="0907D1"/>
        </w:rPr>
        <w:t xml:space="preserve">sufre </w:t>
      </w:r>
      <w:r>
        <w:rPr>
          <w:color w:val="000000"/>
        </w:rPr>
        <w:t xml:space="preserve">en </w:t>
      </w:r>
      <w:r>
        <w:rPr>
          <w:color w:val="0907D1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907D1"/>
        </w:rPr>
        <w:t xml:space="preserve">único </w:t>
      </w:r>
      <w:r>
        <w:rPr>
          <w:color w:val="0907D1"/>
        </w:rPr>
        <w:t xml:space="preserve">hombre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907D1"/>
        </w:rPr>
        <w:t xml:space="preserve">cárcel </w:t>
      </w:r>
      <w:r>
        <w:rPr>
          <w:color w:val="000000"/>
        </w:rPr>
        <w:t xml:space="preserve">de </w:t>
      </w:r>
      <w:r>
        <w:rPr>
          <w:color w:val="0907D1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907D1"/>
        </w:rPr>
        <w:t xml:space="preserve">decisión </w:t>
      </w:r>
      <w:r>
        <w:rPr>
          <w:color w:val="000000"/>
        </w:rPr>
        <w:t xml:space="preserve">que </w:t>
      </w:r>
      <w:r>
        <w:rPr>
          <w:color w:val="0907D1"/>
        </w:rPr>
        <w:t xml:space="preserve">cuenta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907D1"/>
        </w:rPr>
        <w:t xml:space="preserve">oposición </w:t>
      </w:r>
      <w:r>
        <w:rPr>
          <w:color w:val="0907D1"/>
        </w:rPr>
        <w:t xml:space="preserve">frontal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Fiscalía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junta </w:t>
      </w:r>
      <w:r>
        <w:rPr>
          <w:color w:val="000000"/>
        </w:rPr>
        <w:t xml:space="preserve">de </w:t>
      </w:r>
      <w:r>
        <w:rPr>
          <w:color w:val="0907D1"/>
        </w:rPr>
        <w:t xml:space="preserve">tratamiento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cárcel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petición </w:t>
      </w:r>
      <w:r>
        <w:rPr>
          <w:color w:val="000000"/>
        </w:rPr>
        <w:t xml:space="preserve">de </w:t>
      </w:r>
      <w:r>
        <w:rPr>
          <w:color w:val="0907D1"/>
        </w:rPr>
        <w:t xml:space="preserve">Urdangarin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907D1"/>
        </w:rPr>
        <w:t xml:space="preserve">sido </w:t>
      </w:r>
      <w:r>
        <w:rPr>
          <w:color w:val="000000"/>
        </w:rPr>
        <w:t xml:space="preserve">ni </w:t>
      </w:r>
      <w:r>
        <w:rPr>
          <w:color w:val="000000"/>
        </w:rPr>
        <w:t xml:space="preserve">mucho </w:t>
      </w:r>
      <w:r>
        <w:rPr>
          <w:color w:val="0907D1"/>
        </w:rPr>
        <w:t xml:space="preserve">menos </w:t>
      </w:r>
      <w:r>
        <w:rPr>
          <w:color w:val="0907D1"/>
        </w:rPr>
        <w:t xml:space="preserve">improvisada </w:t>
      </w:r>
      <w:r>
        <w:rPr>
          <w:color w:val="000000"/>
        </w:rPr>
        <w:t xml:space="preserve">. </w:t>
      </w:r>
      <w:r>
        <w:rPr>
          <w:color w:val="0907D1"/>
        </w:rPr>
        <w:t xml:space="preserve">Según </w:t>
      </w:r>
      <w:r>
        <w:rPr>
          <w:color w:val="000000"/>
        </w:rPr>
        <w:t xml:space="preserve">hemos </w:t>
      </w:r>
      <w:r>
        <w:rPr>
          <w:color w:val="0907D1"/>
        </w:rPr>
        <w:t xml:space="preserve">podido </w:t>
      </w:r>
      <w:r>
        <w:rPr>
          <w:color w:val="0907D1"/>
        </w:rPr>
        <w:t xml:space="preserve">saber </w:t>
      </w:r>
      <w:r>
        <w:rPr>
          <w:color w:val="000000"/>
        </w:rPr>
        <w:t xml:space="preserve">, </w:t>
      </w:r>
      <w:r>
        <w:rPr>
          <w:color w:val="0907D1"/>
        </w:rPr>
        <w:t xml:space="preserve">hace </w:t>
      </w:r>
      <w:r>
        <w:rPr>
          <w:color w:val="0907D1"/>
        </w:rPr>
        <w:t xml:space="preserve">cosa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su </w:t>
      </w:r>
      <w:r>
        <w:rPr>
          <w:color w:val="0907D1"/>
        </w:rPr>
        <w:t xml:space="preserve">entorno </w:t>
      </w:r>
      <w:r>
        <w:rPr>
          <w:color w:val="000000"/>
        </w:rPr>
        <w:t xml:space="preserve">estaba </w:t>
      </w:r>
      <w:r>
        <w:rPr>
          <w:color w:val="0907D1"/>
        </w:rPr>
        <w:t xml:space="preserve">buscando </w:t>
      </w:r>
      <w:r>
        <w:rPr>
          <w:color w:val="0907D1"/>
        </w:rPr>
        <w:t xml:space="preserve">algún </w:t>
      </w:r>
      <w:r>
        <w:rPr>
          <w:color w:val="0907D1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907D1"/>
        </w:rPr>
        <w:t xml:space="preserve">tipo </w:t>
      </w:r>
      <w:r>
        <w:rPr>
          <w:color w:val="000000"/>
        </w:rPr>
        <w:t xml:space="preserve">para </w:t>
      </w:r>
      <w:r>
        <w:rPr>
          <w:color w:val="0907D1"/>
        </w:rPr>
        <w:t xml:space="preserve">poder </w:t>
      </w:r>
      <w:r>
        <w:rPr>
          <w:color w:val="0907D1"/>
        </w:rPr>
        <w:t xml:space="preserve">pedir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907D1"/>
        </w:rPr>
        <w:t xml:space="preserve">momento </w:t>
      </w:r>
      <w:r>
        <w:rPr>
          <w:color w:val="0907D1"/>
        </w:rPr>
        <w:t xml:space="preserve">realizar </w:t>
      </w:r>
      <w:r>
        <w:rPr>
          <w:color w:val="000000"/>
        </w:rPr>
        <w:t xml:space="preserve">este </w:t>
      </w:r>
      <w:r>
        <w:rPr>
          <w:color w:val="0907D1"/>
        </w:rPr>
        <w:t xml:space="preserve">voluntariado </w:t>
      </w:r>
      <w:r>
        <w:rPr>
          <w:color w:val="000000"/>
        </w:rPr>
        <w:t xml:space="preserve">y </w:t>
      </w:r>
      <w:r>
        <w:rPr>
          <w:color w:val="0907D1"/>
        </w:rPr>
        <w:t xml:space="preserve">poder </w:t>
      </w:r>
      <w:r>
        <w:rPr>
          <w:color w:val="0907D1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cárcel </w:t>
      </w:r>
      <w:r>
        <w:rPr>
          <w:color w:val="000000"/>
        </w:rPr>
        <w:t xml:space="preserve">. </w:t>
      </w:r>
      <w:r>
        <w:rPr>
          <w:color w:val="0907D1"/>
        </w:rPr>
        <w:t xml:space="preserve">Iñaki-Urdangarin </w:t>
      </w:r>
      <w:r>
        <w:rPr>
          <w:color w:val="0907D1"/>
        </w:rPr>
        <w:t xml:space="preserve">saldrá </w:t>
      </w:r>
      <w:r>
        <w:rPr>
          <w:color w:val="000000"/>
        </w:rPr>
        <w:t xml:space="preserve">dos </w:t>
      </w:r>
      <w:r>
        <w:rPr>
          <w:color w:val="0907D1"/>
        </w:rPr>
        <w:t xml:space="preserve">días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semana </w:t>
      </w:r>
      <w:r>
        <w:rPr>
          <w:color w:val="000000"/>
        </w:rPr>
        <w:t xml:space="preserve">durante </w:t>
      </w:r>
      <w:r>
        <w:rPr>
          <w:color w:val="0907D1"/>
        </w:rPr>
        <w:t xml:space="preserve">ocho </w:t>
      </w:r>
      <w:r>
        <w:rPr>
          <w:color w:val="0907D1"/>
        </w:rPr>
        <w:t xml:space="preserve">horaas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prisión </w:t>
      </w:r>
      <w:r>
        <w:rPr>
          <w:color w:val="000000"/>
        </w:rPr>
        <w:t xml:space="preserve">de </w:t>
      </w:r>
      <w:r>
        <w:rPr>
          <w:color w:val="0907D1"/>
        </w:rPr>
        <w:t xml:space="preserve">vila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907D1"/>
        </w:rPr>
        <w:t xml:space="preserve">desplazará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907D1"/>
        </w:rPr>
        <w:t xml:space="preserve">cuenta </w:t>
      </w:r>
      <w:r>
        <w:rPr>
          <w:color w:val="000000"/>
        </w:rPr>
        <w:t xml:space="preserve">100 </w:t>
      </w:r>
      <w:r>
        <w:rPr>
          <w:color w:val="0907D1"/>
        </w:rPr>
        <w:t xml:space="preserve">kilómetros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0907D1"/>
        </w:rPr>
        <w:t xml:space="preserve">residencia </w:t>
      </w:r>
      <w:r>
        <w:rPr>
          <w:color w:val="000000"/>
        </w:rPr>
        <w:t xml:space="preserve">de </w:t>
      </w:r>
      <w:r>
        <w:rPr>
          <w:color w:val="0907D1"/>
        </w:rPr>
        <w:t xml:space="preserve">Pozuelo </w:t>
      </w:r>
      <w:r>
        <w:rPr>
          <w:color w:val="000000"/>
        </w:rPr>
        <w:t xml:space="preserve">de </w:t>
      </w:r>
      <w:r>
        <w:rPr>
          <w:color w:val="0907D1"/>
        </w:rPr>
        <w:t xml:space="preserve">Alarcón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907D1"/>
        </w:rPr>
        <w:t xml:space="preserve">Madrid </w:t>
      </w:r>
      <w:r>
        <w:rPr>
          <w:color w:val="000000"/>
        </w:rPr>
        <w:t xml:space="preserve">. </w:t>
      </w:r>
      <w:r>
        <w:rPr>
          <w:color w:val="0907D1"/>
        </w:rPr>
        <w:t xml:space="preserve">Aquí </w:t>
      </w:r>
      <w:r>
        <w:rPr>
          <w:color w:val="0907D1"/>
        </w:rPr>
        <w:t xml:space="preserve">realizará </w:t>
      </w:r>
      <w:r>
        <w:rPr>
          <w:color w:val="000000"/>
        </w:rPr>
        <w:t xml:space="preserve">un </w:t>
      </w:r>
      <w:r>
        <w:rPr>
          <w:color w:val="0907D1"/>
        </w:rPr>
        <w:t xml:space="preserve">voluntariado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000000"/>
        </w:rPr>
        <w:t xml:space="preserve">114 </w:t>
      </w:r>
      <w:r>
        <w:rPr>
          <w:color w:val="0907D1"/>
        </w:rPr>
        <w:t xml:space="preserve">internos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000000"/>
        </w:rPr>
        <w:t xml:space="preserve">con </w:t>
      </w:r>
      <w:r>
        <w:rPr>
          <w:color w:val="0907D1"/>
        </w:rPr>
        <w:t xml:space="preserve">grandes </w:t>
      </w:r>
      <w:r>
        <w:rPr>
          <w:color w:val="0907D1"/>
        </w:rPr>
        <w:t xml:space="preserve">discapacidades </w:t>
      </w:r>
      <w:r>
        <w:rPr>
          <w:color w:val="0907D1"/>
        </w:rPr>
        <w:t xml:space="preserve">intectuales </w:t>
      </w:r>
      <w:r>
        <w:rPr>
          <w:color w:val="000000"/>
        </w:rPr>
        <w:t xml:space="preserve">y </w:t>
      </w:r>
      <w:r>
        <w:rPr>
          <w:color w:val="0907D1"/>
        </w:rPr>
        <w:t xml:space="preserve">sensoriales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907D1"/>
        </w:rPr>
        <w:t xml:space="preserve">cosa </w:t>
      </w:r>
      <w:r>
        <w:rPr>
          <w:color w:val="000000"/>
        </w:rPr>
        <w:t xml:space="preserve">muy </w:t>
      </w:r>
      <w:r>
        <w:rPr>
          <w:color w:val="0907D1"/>
        </w:rPr>
        <w:t xml:space="preserve">normal </w:t>
      </w:r>
      <w:r>
        <w:rPr>
          <w:color w:val="000000"/>
        </w:rPr>
        <w:t xml:space="preserve">será </w:t>
      </w:r>
      <w:r>
        <w:rPr>
          <w:color w:val="000000"/>
        </w:rPr>
        <w:t xml:space="preserve">dar </w:t>
      </w:r>
      <w:r>
        <w:rPr>
          <w:color w:val="0907D1"/>
        </w:rPr>
        <w:t xml:space="preserve">paseos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nada </w:t>
      </w:r>
      <w:r>
        <w:rPr>
          <w:color w:val="0907D1"/>
        </w:rPr>
        <w:t xml:space="preserve">decidido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hemos </w:t>
      </w:r>
      <w:r>
        <w:rPr>
          <w:color w:val="0907D1"/>
        </w:rPr>
        <w:t xml:space="preserve">hablado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juez </w:t>
      </w:r>
      <w:r>
        <w:rPr>
          <w:color w:val="000000"/>
        </w:rPr>
        <w:t xml:space="preserve">le </w:t>
      </w:r>
      <w:r>
        <w:rPr>
          <w:color w:val="0907D1"/>
        </w:rPr>
        <w:t xml:space="preserve">deja </w:t>
      </w:r>
      <w:r>
        <w:rPr>
          <w:color w:val="0907D1"/>
        </w:rPr>
        <w:t xml:space="preserve">salir </w:t>
      </w:r>
      <w:r>
        <w:rPr>
          <w:color w:val="000000"/>
        </w:rPr>
        <w:t xml:space="preserve">de </w:t>
      </w:r>
      <w:r>
        <w:rPr>
          <w:color w:val="0907D1"/>
        </w:rPr>
        <w:t xml:space="preserve">prisión </w:t>
      </w:r>
      <w:r>
        <w:rPr>
          <w:color w:val="000000"/>
        </w:rPr>
        <w:t xml:space="preserve">para </w:t>
      </w:r>
      <w:r>
        <w:rPr>
          <w:color w:val="0907D1"/>
        </w:rPr>
        <w:t xml:space="preserve">compensar </w:t>
      </w:r>
      <w:r>
        <w:rPr>
          <w:color w:val="000000"/>
        </w:rPr>
        <w:t xml:space="preserve">el </w:t>
      </w:r>
      <w:r>
        <w:rPr>
          <w:color w:val="0907D1"/>
        </w:rPr>
        <w:t xml:space="preserve">aislamiento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907D1"/>
        </w:rPr>
        <w:t xml:space="preserve">vive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aislamiento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907D1"/>
        </w:rPr>
        <w:t xml:space="preserve">peor </w:t>
      </w:r>
      <w:r>
        <w:rPr>
          <w:color w:val="000000"/>
        </w:rPr>
        <w:t xml:space="preserve">. </w:t>
      </w:r>
      <w:r>
        <w:rPr>
          <w:color w:val="0907D1"/>
        </w:rPr>
        <w:t xml:space="preserve">nico </w:t>
      </w:r>
      <w:r>
        <w:rPr>
          <w:color w:val="0907D1"/>
        </w:rPr>
        <w:t xml:space="preserve">preso </w:t>
      </w:r>
      <w:r>
        <w:rPr>
          <w:color w:val="0907D1"/>
        </w:rPr>
        <w:t xml:space="preserve">varón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907D1"/>
        </w:rPr>
        <w:t xml:space="preserve">prisión </w:t>
      </w:r>
      <w:r>
        <w:rPr>
          <w:color w:val="000000"/>
        </w:rPr>
        <w:t xml:space="preserve">de </w:t>
      </w:r>
      <w:r>
        <w:rPr>
          <w:color w:val="0907D1"/>
        </w:rPr>
        <w:t xml:space="preserve">mujeres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0907D1"/>
        </w:rPr>
        <w:t xml:space="preserve">contacto </w:t>
      </w:r>
      <w:r>
        <w:rPr>
          <w:color w:val="0907D1"/>
        </w:rPr>
        <w:t xml:space="preserve">diario </w:t>
      </w:r>
      <w:r>
        <w:rPr>
          <w:color w:val="000000"/>
        </w:rPr>
        <w:t xml:space="preserve">es </w:t>
      </w:r>
      <w:r>
        <w:rPr>
          <w:color w:val="0907D1"/>
        </w:rPr>
        <w:t xml:space="preserve">solo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907D1"/>
        </w:rPr>
        <w:t xml:space="preserve">funcionarios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medida </w:t>
      </w:r>
      <w:r>
        <w:rPr>
          <w:color w:val="000000"/>
        </w:rPr>
        <w:t xml:space="preserve">se </w:t>
      </w:r>
      <w:r>
        <w:rPr>
          <w:color w:val="0907D1"/>
        </w:rPr>
        <w:t xml:space="preserve">entiende </w:t>
      </w:r>
      <w:r>
        <w:rPr>
          <w:color w:val="000000"/>
        </w:rPr>
        <w:t xml:space="preserve">como </w:t>
      </w:r>
      <w:r>
        <w:rPr>
          <w:color w:val="0907D1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907D1"/>
        </w:rPr>
        <w:t xml:space="preserve">resocialización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juez </w:t>
      </w:r>
      <w:r>
        <w:rPr>
          <w:color w:val="0907D1"/>
        </w:rPr>
        <w:t xml:space="preserve">recuerda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907D1"/>
        </w:rPr>
        <w:t xml:space="preserve">auto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907D1"/>
        </w:rPr>
        <w:t xml:space="preserve">egoísmo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907D1"/>
        </w:rPr>
        <w:t xml:space="preserve">afán </w:t>
      </w:r>
      <w:r>
        <w:rPr>
          <w:color w:val="0907D1"/>
        </w:rPr>
        <w:t xml:space="preserve">desmedido </w:t>
      </w:r>
      <w:r>
        <w:rPr>
          <w:color w:val="000000"/>
        </w:rPr>
        <w:t xml:space="preserve">de </w:t>
      </w:r>
      <w:r>
        <w:rPr>
          <w:color w:val="0907D1"/>
        </w:rPr>
        <w:t xml:space="preserve">lucro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907D1"/>
        </w:rPr>
        <w:t xml:space="preserve">base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delitos </w:t>
      </w:r>
      <w:r>
        <w:rPr>
          <w:color w:val="0907D1"/>
        </w:rPr>
        <w:t xml:space="preserve">económicos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907D1"/>
        </w:rPr>
        <w:t xml:space="preserve">contacto </w:t>
      </w:r>
      <w:r>
        <w:rPr>
          <w:color w:val="000000"/>
        </w:rPr>
        <w:t xml:space="preserve">de </w:t>
      </w:r>
      <w:r>
        <w:rPr>
          <w:color w:val="0907D1"/>
        </w:rPr>
        <w:t xml:space="preserve">Urdangarin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907D1"/>
        </w:rPr>
        <w:t xml:space="preserve">problemas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gente </w:t>
      </w:r>
      <w:r>
        <w:rPr>
          <w:color w:val="0907D1"/>
        </w:rPr>
        <w:t xml:space="preserve">puede </w:t>
      </w:r>
      <w:r>
        <w:rPr>
          <w:color w:val="0907D1"/>
        </w:rPr>
        <w:t xml:space="preserve">ayudar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907D1"/>
        </w:rPr>
        <w:t xml:space="preserve">concienciación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fiscal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907D1"/>
        </w:rPr>
        <w:t xml:space="preserve">Junta </w:t>
      </w:r>
      <w:r>
        <w:rPr>
          <w:color w:val="000000"/>
        </w:rPr>
        <w:t xml:space="preserve">de </w:t>
      </w:r>
      <w:r>
        <w:rPr>
          <w:color w:val="0907D1"/>
        </w:rPr>
        <w:t xml:space="preserve">Tratamiento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prisión </w:t>
      </w:r>
      <w:r>
        <w:rPr>
          <w:color w:val="000000"/>
        </w:rPr>
        <w:t xml:space="preserve">se </w:t>
      </w:r>
      <w:r>
        <w:rPr>
          <w:color w:val="0907D1"/>
        </w:rPr>
        <w:t xml:space="preserve">opusieron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salida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ministro </w:t>
      </w:r>
      <w:r>
        <w:rPr>
          <w:color w:val="000000"/>
        </w:rPr>
        <w:t xml:space="preserve">del </w:t>
      </w:r>
      <w:r>
        <w:rPr>
          <w:color w:val="0907D1"/>
        </w:rPr>
        <w:t xml:space="preserve">Interior </w:t>
      </w:r>
      <w:r>
        <w:rPr>
          <w:color w:val="000000"/>
        </w:rPr>
        <w:t xml:space="preserve">ha </w:t>
      </w:r>
      <w:r>
        <w:rPr>
          <w:color w:val="0907D1"/>
        </w:rPr>
        <w:t xml:space="preserve">descartado </w:t>
      </w:r>
      <w:r>
        <w:rPr>
          <w:color w:val="000000"/>
        </w:rPr>
        <w:t xml:space="preserve">que </w:t>
      </w:r>
      <w:r>
        <w:rPr>
          <w:color w:val="0907D1"/>
        </w:rPr>
        <w:t xml:space="preserve">suponga </w:t>
      </w:r>
      <w:r>
        <w:rPr>
          <w:color w:val="000000"/>
        </w:rPr>
        <w:t xml:space="preserve">un </w:t>
      </w:r>
      <w:r>
        <w:rPr>
          <w:color w:val="0907D1"/>
        </w:rPr>
        <w:t xml:space="preserve">trato </w:t>
      </w:r>
      <w:r>
        <w:rPr>
          <w:color w:val="000000"/>
        </w:rPr>
        <w:t xml:space="preserve">de </w:t>
      </w:r>
      <w:r>
        <w:rPr>
          <w:color w:val="0907D1"/>
        </w:rPr>
        <w:t xml:space="preserve">favor </w:t>
      </w:r>
      <w:r>
        <w:rPr>
          <w:color w:val="000000"/>
        </w:rPr>
        <w:t xml:space="preserve">. </w:t>
      </w:r>
      <w:r>
        <w:rPr>
          <w:color w:val="0907D1"/>
        </w:rPr>
        <w:t xml:space="preserve">Pedirle </w:t>
      </w:r>
      <w:r>
        <w:rPr>
          <w:color w:val="0907D1"/>
        </w:rPr>
        <w:t xml:space="preserve">perdón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907D1"/>
        </w:rPr>
        <w:t xml:space="preserve">familiares </w:t>
      </w:r>
      <w:r>
        <w:rPr>
          <w:color w:val="000000"/>
        </w:rPr>
        <w:t xml:space="preserve">de </w:t>
      </w:r>
      <w:r>
        <w:rPr>
          <w:color w:val="0907D1"/>
        </w:rPr>
        <w:t xml:space="preserve">Gabriel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907D1"/>
        </w:rPr>
        <w:t xml:space="preserve">padres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907D1"/>
        </w:rPr>
        <w:t xml:space="preserve">familiares </w:t>
      </w:r>
      <w:r>
        <w:rPr>
          <w:color w:val="000000"/>
        </w:rPr>
        <w:t xml:space="preserve">. </w:t>
      </w:r>
      <w:r>
        <w:rPr>
          <w:color w:val="0907D1"/>
        </w:rPr>
        <w:t xml:space="preserve">Ana-Julia-Quezada </w:t>
      </w:r>
      <w:r>
        <w:rPr>
          <w:color w:val="000000"/>
        </w:rPr>
        <w:t xml:space="preserve">ha </w:t>
      </w:r>
      <w:r>
        <w:rPr>
          <w:color w:val="0907D1"/>
        </w:rPr>
        <w:t xml:space="preserve">hecho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907D1"/>
        </w:rPr>
        <w:t xml:space="preserve">derecho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última </w:t>
      </w:r>
      <w:r>
        <w:rPr>
          <w:color w:val="0907D1"/>
        </w:rPr>
        <w:t xml:space="preserve">palabra </w:t>
      </w:r>
      <w:r>
        <w:rPr>
          <w:color w:val="0907D1"/>
        </w:rPr>
        <w:t xml:space="preserve">después </w:t>
      </w:r>
      <w:r>
        <w:rPr>
          <w:color w:val="000000"/>
        </w:rPr>
        <w:t xml:space="preserve">de </w:t>
      </w:r>
      <w:r>
        <w:rPr>
          <w:color w:val="0907D1"/>
        </w:rPr>
        <w:t xml:space="preserve">haber </w:t>
      </w:r>
      <w:r>
        <w:rPr>
          <w:color w:val="0907D1"/>
        </w:rPr>
        <w:t xml:space="preserve">escuchado </w:t>
      </w:r>
      <w:r>
        <w:rPr>
          <w:color w:val="000000"/>
        </w:rPr>
        <w:t xml:space="preserve">las </w:t>
      </w:r>
      <w:r>
        <w:rPr>
          <w:color w:val="0907D1"/>
        </w:rPr>
        <w:t xml:space="preserve">conclusiones </w:t>
      </w:r>
      <w:r>
        <w:rPr>
          <w:color w:val="0907D1"/>
        </w:rPr>
        <w:t xml:space="preserve">definitivas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partes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Fiscalía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907D1"/>
        </w:rPr>
        <w:t xml:space="preserve">acusación </w:t>
      </w:r>
      <w:r>
        <w:rPr>
          <w:color w:val="0907D1"/>
        </w:rPr>
        <w:t xml:space="preserve">particular </w:t>
      </w:r>
      <w:r>
        <w:rPr>
          <w:color w:val="0907D1"/>
        </w:rPr>
        <w:t xml:space="preserve">mantienen </w:t>
      </w:r>
      <w:r>
        <w:rPr>
          <w:color w:val="000000"/>
        </w:rPr>
        <w:t xml:space="preserve">su </w:t>
      </w:r>
      <w:r>
        <w:rPr>
          <w:color w:val="0907D1"/>
        </w:rPr>
        <w:t xml:space="preserve">petición </w:t>
      </w:r>
      <w:r>
        <w:rPr>
          <w:color w:val="000000"/>
        </w:rPr>
        <w:t xml:space="preserve">de </w:t>
      </w:r>
      <w:r>
        <w:rPr>
          <w:color w:val="0907D1"/>
        </w:rPr>
        <w:t xml:space="preserve">prisión </w:t>
      </w:r>
      <w:r>
        <w:rPr>
          <w:color w:val="0907D1"/>
        </w:rPr>
        <w:t xml:space="preserve">permanente </w:t>
      </w:r>
      <w:r>
        <w:rPr>
          <w:color w:val="0907D1"/>
        </w:rPr>
        <w:t xml:space="preserve">revisable </w:t>
      </w:r>
      <w:r>
        <w:rPr>
          <w:color w:val="000000"/>
        </w:rPr>
        <w:t xml:space="preserve">. </w:t>
      </w:r>
      <w:r>
        <w:rPr>
          <w:color w:val="0907D1"/>
        </w:rPr>
        <w:t xml:space="preserve">Carlota-Núñez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0907D1"/>
        </w:rPr>
        <w:t xml:space="preserve">cambios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defensa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907D1"/>
        </w:rPr>
        <w:t xml:space="preserve">incrementado </w:t>
      </w:r>
      <w:r>
        <w:rPr>
          <w:color w:val="000000"/>
        </w:rPr>
        <w:t xml:space="preserve">la </w:t>
      </w:r>
      <w:r>
        <w:rPr>
          <w:color w:val="0907D1"/>
        </w:rPr>
        <w:t xml:space="preserve">pena </w:t>
      </w:r>
      <w:r>
        <w:rPr>
          <w:color w:val="0907D1"/>
        </w:rPr>
        <w:t xml:space="preserve">máxima </w:t>
      </w:r>
      <w:r>
        <w:rPr>
          <w:color w:val="000000"/>
        </w:rPr>
        <w:t xml:space="preserve">por </w:t>
      </w:r>
      <w:r>
        <w:rPr>
          <w:color w:val="0907D1"/>
        </w:rPr>
        <w:t xml:space="preserve">homicidio </w:t>
      </w:r>
      <w:r>
        <w:rPr>
          <w:color w:val="0907D1"/>
        </w:rPr>
        <w:t xml:space="preserve">doloso </w:t>
      </w:r>
      <w:r>
        <w:rPr>
          <w:color w:val="000000"/>
        </w:rPr>
        <w:t xml:space="preserve">a </w:t>
      </w:r>
      <w:r>
        <w:rPr>
          <w:color w:val="000000"/>
        </w:rPr>
        <w:t xml:space="preserve">15 </w:t>
      </w:r>
      <w:r>
        <w:rPr>
          <w:color w:val="0907D1"/>
        </w:rPr>
        <w:t xml:space="preserve">años </w:t>
      </w:r>
      <w:r>
        <w:rPr>
          <w:color w:val="000000"/>
        </w:rPr>
        <w:t xml:space="preserve">al </w:t>
      </w:r>
      <w:r>
        <w:rPr>
          <w:color w:val="0907D1"/>
        </w:rPr>
        <w:t xml:space="preserve">tratarse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907D1"/>
        </w:rPr>
        <w:t xml:space="preserve">niño </w:t>
      </w:r>
      <w:r>
        <w:rPr>
          <w:color w:val="0907D1"/>
        </w:rPr>
        <w:t xml:space="preserve">menor </w:t>
      </w:r>
      <w:r>
        <w:rPr>
          <w:color w:val="000000"/>
        </w:rPr>
        <w:t xml:space="preserve">de </w:t>
      </w:r>
      <w:r>
        <w:rPr>
          <w:color w:val="000000"/>
        </w:rPr>
        <w:t xml:space="preserve">16 </w:t>
      </w:r>
      <w:r>
        <w:rPr>
          <w:color w:val="0907D1"/>
        </w:rPr>
        <w:t xml:space="preserve">años </w:t>
      </w:r>
      <w:r>
        <w:rPr>
          <w:color w:val="000000"/>
        </w:rPr>
        <w:t xml:space="preserve">. </w:t>
      </w:r>
      <w:r>
        <w:rPr>
          <w:color w:val="0907D1"/>
        </w:rPr>
        <w:t xml:space="preserve">Quizá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907D1"/>
        </w:rPr>
        <w:t xml:space="preserve">llama </w:t>
      </w:r>
      <w:r>
        <w:rPr>
          <w:color w:val="000000"/>
        </w:rPr>
        <w:t xml:space="preserve">la </w:t>
      </w:r>
      <w:r>
        <w:rPr>
          <w:color w:val="0907D1"/>
        </w:rPr>
        <w:t xml:space="preserve">atención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907D1"/>
        </w:rPr>
        <w:t xml:space="preserve">atenuantes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por </w:t>
      </w:r>
      <w:r>
        <w:rPr>
          <w:color w:val="0907D1"/>
        </w:rPr>
        <w:t xml:space="preserve">arrebato </w:t>
      </w:r>
      <w:r>
        <w:rPr>
          <w:color w:val="000000"/>
        </w:rPr>
        <w:t xml:space="preserve">, </w:t>
      </w:r>
      <w:r>
        <w:rPr>
          <w:color w:val="000000"/>
        </w:rPr>
        <w:t xml:space="preserve">otro </w:t>
      </w:r>
      <w:r>
        <w:rPr>
          <w:color w:val="000000"/>
        </w:rPr>
        <w:t xml:space="preserve">por </w:t>
      </w:r>
      <w:r>
        <w:rPr>
          <w:color w:val="0907D1"/>
        </w:rPr>
        <w:t xml:space="preserve">confesión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907D1"/>
        </w:rPr>
        <w:t xml:space="preserve">tercero </w:t>
      </w:r>
      <w:r>
        <w:rPr>
          <w:color w:val="0907D1"/>
        </w:rPr>
        <w:t xml:space="preserve">dirigido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907D1"/>
        </w:rPr>
        <w:t xml:space="preserve">delitos </w:t>
      </w:r>
      <w:r>
        <w:rPr>
          <w:color w:val="000000"/>
        </w:rPr>
        <w:t xml:space="preserve">por </w:t>
      </w:r>
      <w:r>
        <w:rPr>
          <w:color w:val="0907D1"/>
        </w:rPr>
        <w:t xml:space="preserve">lesiones </w:t>
      </w:r>
      <w:r>
        <w:rPr>
          <w:color w:val="0907D1"/>
        </w:rPr>
        <w:t xml:space="preserve">psíquicas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0907D1"/>
        </w:rPr>
        <w:t xml:space="preserve">integridad </w:t>
      </w:r>
      <w:r>
        <w:rPr>
          <w:color w:val="0907D1"/>
        </w:rPr>
        <w:t xml:space="preserve">moral </w:t>
      </w:r>
      <w:r>
        <w:rPr>
          <w:color w:val="000000"/>
        </w:rPr>
        <w:t xml:space="preserve">por </w:t>
      </w:r>
      <w:r>
        <w:rPr>
          <w:color w:val="0907D1"/>
        </w:rPr>
        <w:t xml:space="preserve">actuar </w:t>
      </w:r>
      <w:r>
        <w:rPr>
          <w:color w:val="0907D1"/>
        </w:rPr>
        <w:t xml:space="preserve">bajo </w:t>
      </w:r>
      <w:r>
        <w:rPr>
          <w:color w:val="000000"/>
        </w:rPr>
        <w:t xml:space="preserve">la </w:t>
      </w:r>
      <w:r>
        <w:rPr>
          <w:color w:val="0907D1"/>
        </w:rPr>
        <w:t xml:space="preserve">influencia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drogas </w:t>
      </w:r>
      <w:r>
        <w:rPr>
          <w:color w:val="000000"/>
        </w:rPr>
        <w:t xml:space="preserve">. </w:t>
      </w:r>
      <w:r>
        <w:rPr>
          <w:color w:val="0907D1"/>
        </w:rPr>
        <w:t xml:space="preserve">Ambas </w:t>
      </w:r>
      <w:r>
        <w:rPr>
          <w:color w:val="0907D1"/>
        </w:rPr>
        <w:t xml:space="preserve">acusaciones </w:t>
      </w:r>
      <w:r>
        <w:rPr>
          <w:color w:val="000000"/>
        </w:rPr>
        <w:t xml:space="preserve">han </w:t>
      </w:r>
      <w:r>
        <w:rPr>
          <w:color w:val="0907D1"/>
        </w:rPr>
        <w:t xml:space="preserve">mantenido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907D1"/>
        </w:rPr>
        <w:t xml:space="preserve">informes </w:t>
      </w:r>
      <w:r>
        <w:rPr>
          <w:color w:val="0907D1"/>
        </w:rPr>
        <w:t xml:space="preserve">finales </w:t>
      </w:r>
      <w:r>
        <w:rPr>
          <w:color w:val="000000"/>
        </w:rPr>
        <w:t xml:space="preserve">que </w:t>
      </w:r>
      <w:r>
        <w:rPr>
          <w:color w:val="0907D1"/>
        </w:rPr>
        <w:t xml:space="preserve">siempre </w:t>
      </w:r>
      <w:r>
        <w:rPr>
          <w:color w:val="0907D1"/>
        </w:rPr>
        <w:t xml:space="preserve">existió </w:t>
      </w:r>
      <w:r>
        <w:rPr>
          <w:color w:val="000000"/>
        </w:rPr>
        <w:t xml:space="preserve">la </w:t>
      </w:r>
      <w:r>
        <w:rPr>
          <w:color w:val="0907D1"/>
        </w:rPr>
        <w:t xml:space="preserve">premeditación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Fiscalía </w:t>
      </w:r>
      <w:r>
        <w:rPr>
          <w:color w:val="0907D1"/>
        </w:rPr>
        <w:t xml:space="preserve">mantiene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0907D1"/>
        </w:rPr>
        <w:t xml:space="preserve">asesinato </w:t>
      </w:r>
      <w:r>
        <w:rPr>
          <w:color w:val="000000"/>
        </w:rPr>
        <w:t xml:space="preserve">con </w:t>
      </w:r>
      <w:r>
        <w:rPr>
          <w:color w:val="0907D1"/>
        </w:rPr>
        <w:t xml:space="preserve">alevosía </w:t>
      </w:r>
      <w:r>
        <w:rPr>
          <w:color w:val="000000"/>
        </w:rPr>
        <w:t xml:space="preserve">. </w:t>
      </w:r>
      <w:r>
        <w:rPr>
          <w:color w:val="0907D1"/>
        </w:rPr>
        <w:t xml:space="preserve">Argumenta </w:t>
      </w:r>
      <w:r>
        <w:rPr>
          <w:color w:val="000000"/>
        </w:rPr>
        <w:t xml:space="preserve">que </w:t>
      </w:r>
      <w:r>
        <w:rPr>
          <w:color w:val="0907D1"/>
        </w:rPr>
        <w:t xml:space="preserve">Ana-Julia </w:t>
      </w:r>
      <w:r>
        <w:rPr>
          <w:color w:val="0907D1"/>
        </w:rPr>
        <w:t xml:space="preserve">mató </w:t>
      </w:r>
      <w:r>
        <w:rPr>
          <w:color w:val="000000"/>
        </w:rPr>
        <w:t xml:space="preserve">al </w:t>
      </w:r>
      <w:r>
        <w:rPr>
          <w:color w:val="0907D1"/>
        </w:rPr>
        <w:t xml:space="preserve">niño </w:t>
      </w:r>
      <w:r>
        <w:rPr>
          <w:color w:val="000000"/>
        </w:rPr>
        <w:t xml:space="preserve">porque </w:t>
      </w:r>
      <w:r>
        <w:rPr>
          <w:color w:val="000000"/>
        </w:rPr>
        <w:t xml:space="preserve">le </w:t>
      </w:r>
      <w:r>
        <w:rPr>
          <w:color w:val="0907D1"/>
        </w:rPr>
        <w:t xml:space="preserve">estorbaba </w:t>
      </w:r>
      <w:r>
        <w:rPr>
          <w:color w:val="000000"/>
        </w:rPr>
        <w:t xml:space="preserve">. </w:t>
      </w:r>
      <w:r>
        <w:rPr>
          <w:color w:val="0907D1"/>
        </w:rPr>
        <w:t xml:space="preserve">Si </w:t>
      </w:r>
      <w:r>
        <w:rPr>
          <w:color w:val="0907D1"/>
        </w:rPr>
        <w:t xml:space="preserve">elimino </w:t>
      </w:r>
      <w:r>
        <w:rPr>
          <w:color w:val="000000"/>
        </w:rPr>
        <w:t xml:space="preserve">al </w:t>
      </w:r>
      <w:r>
        <w:rPr>
          <w:color w:val="0907D1"/>
        </w:rPr>
        <w:t xml:space="preserve">niño </w:t>
      </w:r>
      <w:r>
        <w:rPr>
          <w:color w:val="000000"/>
        </w:rPr>
        <w:t xml:space="preserve">, </w:t>
      </w:r>
      <w:r>
        <w:rPr>
          <w:color w:val="0907D1"/>
        </w:rPr>
        <w:t xml:space="preserve">elimino </w:t>
      </w:r>
      <w:r>
        <w:rPr>
          <w:color w:val="000000"/>
        </w:rPr>
        <w:t xml:space="preserve">el </w:t>
      </w:r>
      <w:r>
        <w:rPr>
          <w:color w:val="0907D1"/>
        </w:rPr>
        <w:t xml:space="preserve">vinculo </w:t>
      </w:r>
      <w:r>
        <w:rPr>
          <w:color w:val="0907D1"/>
        </w:rPr>
        <w:t xml:space="preserve">afectivo </w:t>
      </w:r>
      <w:r>
        <w:rPr>
          <w:color w:val="000000"/>
        </w:rPr>
        <w:t xml:space="preserve">entre </w:t>
      </w:r>
      <w:r>
        <w:rPr>
          <w:color w:val="0907D1"/>
        </w:rPr>
        <w:t xml:space="preserve">padre </w:t>
      </w:r>
      <w:r>
        <w:rPr>
          <w:color w:val="000000"/>
        </w:rPr>
        <w:t xml:space="preserve">e </w:t>
      </w:r>
      <w:r>
        <w:rPr>
          <w:color w:val="0907D1"/>
        </w:rPr>
        <w:t xml:space="preserve">hijo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907D1"/>
        </w:rPr>
        <w:t xml:space="preserve">señala </w:t>
      </w:r>
      <w:r>
        <w:rPr>
          <w:color w:val="000000"/>
        </w:rPr>
        <w:t xml:space="preserve">que </w:t>
      </w:r>
      <w:r>
        <w:rPr>
          <w:color w:val="0907D1"/>
        </w:rPr>
        <w:t xml:space="preserve">nunca </w:t>
      </w:r>
      <w:r>
        <w:rPr>
          <w:color w:val="0907D1"/>
        </w:rPr>
        <w:t xml:space="preserve">mostró </w:t>
      </w:r>
      <w:r>
        <w:rPr>
          <w:color w:val="0907D1"/>
        </w:rPr>
        <w:t xml:space="preserve">arrepentimiento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¿Se </w:t>
      </w:r>
      <w:r>
        <w:rPr>
          <w:color w:val="0907D1"/>
        </w:rPr>
        <w:t xml:space="preserve">puede </w:t>
      </w:r>
      <w:r>
        <w:rPr>
          <w:color w:val="0907D1"/>
        </w:rPr>
        <w:t xml:space="preserve">tener </w:t>
      </w:r>
      <w:r>
        <w:rPr>
          <w:color w:val="000000"/>
        </w:rPr>
        <w:t xml:space="preserve">más </w:t>
      </w:r>
      <w:r>
        <w:rPr>
          <w:color w:val="0907D1"/>
        </w:rPr>
        <w:t xml:space="preserve">frialdad </w:t>
      </w:r>
      <w:r>
        <w:rPr>
          <w:color w:val="000000"/>
        </w:rPr>
        <w:t xml:space="preserve">? </w:t>
      </w:r>
      <w:r>
        <w:rPr>
          <w:color w:val="000000"/>
        </w:rPr>
        <w:t xml:space="preserve">Me </w:t>
      </w:r>
      <w:r>
        <w:rPr>
          <w:color w:val="0907D1"/>
        </w:rPr>
        <w:t xml:space="preserve">parece </w:t>
      </w:r>
      <w:r>
        <w:rPr>
          <w:color w:val="000000"/>
        </w:rPr>
        <w:t xml:space="preserve">hasta </w:t>
      </w:r>
      <w:r>
        <w:rPr>
          <w:color w:val="0907D1"/>
        </w:rPr>
        <w:t xml:space="preserve">macabro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907D1"/>
        </w:rPr>
        <w:t xml:space="preserve">allá </w:t>
      </w:r>
      <w:r>
        <w:rPr>
          <w:color w:val="000000"/>
        </w:rPr>
        <w:t xml:space="preserve">va </w:t>
      </w:r>
      <w:r>
        <w:rPr>
          <w:color w:val="000000"/>
        </w:rPr>
        <w:t xml:space="preserve">la </w:t>
      </w:r>
      <w:r>
        <w:rPr>
          <w:color w:val="0907D1"/>
        </w:rPr>
        <w:t xml:space="preserve">acusación </w:t>
      </w:r>
      <w:r>
        <w:rPr>
          <w:color w:val="0907D1"/>
        </w:rPr>
        <w:t xml:space="preserve">particular </w:t>
      </w:r>
      <w:r>
        <w:rPr>
          <w:color w:val="000000"/>
        </w:rPr>
        <w:t xml:space="preserve">. </w:t>
      </w:r>
      <w:r>
        <w:rPr>
          <w:color w:val="0907D1"/>
        </w:rPr>
        <w:t xml:space="preserve">Según </w:t>
      </w:r>
      <w:r>
        <w:rPr>
          <w:color w:val="000000"/>
        </w:rPr>
        <w:t xml:space="preserve">ellos </w:t>
      </w:r>
      <w:r>
        <w:rPr>
          <w:color w:val="000000"/>
        </w:rPr>
        <w:t xml:space="preserve">hubo </w:t>
      </w:r>
      <w:r>
        <w:rPr>
          <w:color w:val="0907D1"/>
        </w:rPr>
        <w:t xml:space="preserve">además </w:t>
      </w:r>
      <w:r>
        <w:rPr>
          <w:color w:val="0907D1"/>
        </w:rPr>
        <w:t xml:space="preserve">ensañamiento </w:t>
      </w:r>
      <w:r>
        <w:rPr>
          <w:color w:val="000000"/>
        </w:rPr>
        <w:t xml:space="preserve">. </w:t>
      </w:r>
      <w:r>
        <w:rPr>
          <w:color w:val="0907D1"/>
        </w:rPr>
        <w:t xml:space="preserve">Dejó </w:t>
      </w:r>
      <w:r>
        <w:rPr>
          <w:color w:val="0907D1"/>
        </w:rPr>
        <w:t xml:space="preserve">agonizar </w:t>
      </w:r>
      <w:r>
        <w:rPr>
          <w:color w:val="000000"/>
        </w:rPr>
        <w:t xml:space="preserve">a </w:t>
      </w:r>
      <w:r>
        <w:rPr>
          <w:color w:val="0907D1"/>
        </w:rPr>
        <w:t xml:space="preserve">Gabriel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suelo </w:t>
      </w:r>
      <w:r>
        <w:rPr>
          <w:color w:val="000000"/>
        </w:rPr>
        <w:t xml:space="preserve">. </w:t>
      </w:r>
      <w:r>
        <w:rPr>
          <w:color w:val="0907D1"/>
        </w:rPr>
        <w:t xml:space="preserve">Ana-Julia </w:t>
      </w:r>
      <w:r>
        <w:rPr>
          <w:color w:val="000000"/>
        </w:rPr>
        <w:t xml:space="preserve">ha </w:t>
      </w:r>
      <w:r>
        <w:rPr>
          <w:color w:val="0907D1"/>
        </w:rPr>
        <w:t xml:space="preserve">roto </w:t>
      </w:r>
      <w:r>
        <w:rPr>
          <w:color w:val="000000"/>
        </w:rPr>
        <w:t xml:space="preserve">a </w:t>
      </w:r>
      <w:r>
        <w:rPr>
          <w:color w:val="0907D1"/>
        </w:rPr>
        <w:t xml:space="preserve">llorar </w:t>
      </w:r>
      <w:r>
        <w:rPr>
          <w:color w:val="000000"/>
        </w:rPr>
        <w:t xml:space="preserve">al </w:t>
      </w:r>
      <w:r>
        <w:rPr>
          <w:color w:val="0907D1"/>
        </w:rPr>
        <w:t xml:space="preserve">escuchar </w:t>
      </w:r>
      <w:r>
        <w:rPr>
          <w:color w:val="000000"/>
        </w:rPr>
        <w:t xml:space="preserve">estas </w:t>
      </w:r>
      <w:r>
        <w:rPr>
          <w:color w:val="0907D1"/>
        </w:rPr>
        <w:t xml:space="preserve">palabras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907D1"/>
        </w:rPr>
        <w:t xml:space="preserve">termina </w:t>
      </w:r>
      <w:r>
        <w:rPr>
          <w:color w:val="000000"/>
        </w:rPr>
        <w:t xml:space="preserve">el </w:t>
      </w:r>
      <w:r>
        <w:rPr>
          <w:color w:val="0907D1"/>
        </w:rPr>
        <w:t xml:space="preserve">abogado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padres </w:t>
      </w:r>
      <w:r>
        <w:rPr>
          <w:color w:val="0907D1"/>
        </w:rPr>
        <w:t xml:space="preserve">definiéndola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907D1"/>
        </w:rPr>
        <w:t xml:space="preserve">sociópata </w:t>
      </w:r>
      <w:r>
        <w:rPr>
          <w:color w:val="0907D1"/>
        </w:rPr>
        <w:t xml:space="preserve">auténtica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907D1"/>
        </w:rPr>
        <w:t xml:space="preserve">apartarla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sociedad </w:t>
      </w:r>
      <w:r>
        <w:rPr>
          <w:color w:val="000000"/>
        </w:rPr>
        <w:t xml:space="preserve">. </w:t>
      </w:r>
      <w:r>
        <w:rPr>
          <w:color w:val="0907D1"/>
        </w:rPr>
        <w:t xml:space="preserve">Puede </w:t>
      </w:r>
      <w:r>
        <w:rPr>
          <w:color w:val="0907D1"/>
        </w:rPr>
        <w:t xml:space="preserve">matar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907D1"/>
        </w:rPr>
        <w:t xml:space="preserve">niños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907D1"/>
        </w:rPr>
        <w:t xml:space="preserve">parte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907D1"/>
        </w:rPr>
        <w:t xml:space="preserve">defensa </w:t>
      </w:r>
      <w:r>
        <w:rPr>
          <w:color w:val="0907D1"/>
        </w:rPr>
        <w:t xml:space="preserve">niega </w:t>
      </w:r>
      <w:r>
        <w:rPr>
          <w:color w:val="000000"/>
        </w:rPr>
        <w:t xml:space="preserve">que </w:t>
      </w:r>
      <w:r>
        <w:rPr>
          <w:color w:val="0907D1"/>
        </w:rPr>
        <w:t xml:space="preserve">matara </w:t>
      </w:r>
      <w:r>
        <w:rPr>
          <w:color w:val="000000"/>
        </w:rPr>
        <w:t xml:space="preserve">al </w:t>
      </w:r>
      <w:r>
        <w:rPr>
          <w:color w:val="0907D1"/>
        </w:rPr>
        <w:t xml:space="preserve">pequeño </w:t>
      </w:r>
      <w:r>
        <w:rPr>
          <w:color w:val="000000"/>
        </w:rPr>
        <w:t xml:space="preserve">de </w:t>
      </w:r>
      <w:r>
        <w:rPr>
          <w:color w:val="0907D1"/>
        </w:rPr>
        <w:t xml:space="preserve">manera </w:t>
      </w:r>
      <w:r>
        <w:rPr>
          <w:color w:val="0907D1"/>
        </w:rPr>
        <w:t xml:space="preserve">premeditada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907D1"/>
        </w:rPr>
        <w:t xml:space="preserve">sido </w:t>
      </w:r>
      <w:r>
        <w:rPr>
          <w:color w:val="0907D1"/>
        </w:rPr>
        <w:t xml:space="preserve">siete </w:t>
      </w:r>
      <w:r>
        <w:rPr>
          <w:color w:val="0907D1"/>
        </w:rPr>
        <w:t xml:space="preserve">días </w:t>
      </w:r>
      <w:r>
        <w:rPr>
          <w:color w:val="000000"/>
        </w:rPr>
        <w:t xml:space="preserve">de </w:t>
      </w:r>
      <w:r>
        <w:rPr>
          <w:color w:val="0907D1"/>
        </w:rPr>
        <w:t xml:space="preserve">sesiones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907D1"/>
        </w:rPr>
        <w:t xml:space="preserve">pasado </w:t>
      </w:r>
      <w:r>
        <w:rPr>
          <w:color w:val="0907D1"/>
        </w:rPr>
        <w:t xml:space="preserve">familares </w:t>
      </w:r>
      <w:r>
        <w:rPr>
          <w:color w:val="000000"/>
        </w:rPr>
        <w:t xml:space="preserve">de </w:t>
      </w:r>
      <w:r>
        <w:rPr>
          <w:color w:val="0907D1"/>
        </w:rPr>
        <w:t xml:space="preserve">Gabriel </w:t>
      </w:r>
      <w:r>
        <w:rPr>
          <w:color w:val="000000"/>
        </w:rPr>
        <w:t xml:space="preserve">, </w:t>
      </w:r>
      <w:r>
        <w:rPr>
          <w:color w:val="0907D1"/>
        </w:rPr>
        <w:t xml:space="preserve">peritos </w:t>
      </w:r>
      <w:r>
        <w:rPr>
          <w:color w:val="000000"/>
        </w:rPr>
        <w:t xml:space="preserve">, </w:t>
      </w:r>
      <w:r>
        <w:rPr>
          <w:color w:val="0907D1"/>
        </w:rPr>
        <w:t xml:space="preserve">investigadores </w:t>
      </w:r>
      <w:r>
        <w:rPr>
          <w:color w:val="000000"/>
        </w:rPr>
        <w:t xml:space="preserve">y </w:t>
      </w:r>
      <w:r>
        <w:rPr>
          <w:color w:val="0907D1"/>
        </w:rPr>
        <w:t xml:space="preserve">testigos </w:t>
      </w:r>
      <w:r>
        <w:rPr>
          <w:color w:val="000000"/>
        </w:rPr>
        <w:t xml:space="preserve">que </w:t>
      </w:r>
      <w:r>
        <w:rPr>
          <w:color w:val="0907D1"/>
        </w:rPr>
        <w:t xml:space="preserve">vivieron </w:t>
      </w:r>
      <w:r>
        <w:rPr>
          <w:color w:val="000000"/>
        </w:rPr>
        <w:t xml:space="preserve">de </w:t>
      </w:r>
      <w:r>
        <w:rPr>
          <w:color w:val="0907D1"/>
        </w:rPr>
        <w:t xml:space="preserve">primera </w:t>
      </w:r>
      <w:r>
        <w:rPr>
          <w:color w:val="0907D1"/>
        </w:rPr>
        <w:t xml:space="preserve">mano </w:t>
      </w:r>
      <w:r>
        <w:rPr>
          <w:color w:val="000000"/>
        </w:rPr>
        <w:t xml:space="preserve">los </w:t>
      </w:r>
      <w:r>
        <w:rPr>
          <w:color w:val="0907D1"/>
        </w:rPr>
        <w:t xml:space="preserve">trece </w:t>
      </w:r>
      <w:r>
        <w:rPr>
          <w:color w:val="0907D1"/>
        </w:rPr>
        <w:t xml:space="preserve">angustiosos </w:t>
      </w:r>
      <w:r>
        <w:rPr>
          <w:color w:val="0907D1"/>
        </w:rPr>
        <w:t xml:space="preserve">días </w:t>
      </w:r>
      <w:r>
        <w:rPr>
          <w:color w:val="000000"/>
        </w:rPr>
        <w:t xml:space="preserve">de </w:t>
      </w:r>
      <w:r>
        <w:rPr>
          <w:color w:val="0907D1"/>
        </w:rPr>
        <w:t xml:space="preserve">búsqueda </w:t>
      </w:r>
      <w:r>
        <w:rPr>
          <w:color w:val="000000"/>
        </w:rPr>
        <w:t xml:space="preserve">del </w:t>
      </w:r>
      <w:r>
        <w:rPr>
          <w:color w:val="0907D1"/>
        </w:rPr>
        <w:t xml:space="preserve">pequeño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907D1"/>
        </w:rPr>
        <w:t xml:space="preserve">gran </w:t>
      </w:r>
      <w:r>
        <w:rPr>
          <w:color w:val="0907D1"/>
        </w:rPr>
        <w:t xml:space="preserve">cambio </w:t>
      </w:r>
      <w:r>
        <w:rPr>
          <w:color w:val="0907D1"/>
        </w:rPr>
        <w:t xml:space="preserve">físico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907D1"/>
        </w:rPr>
        <w:t xml:space="preserve">gafas </w:t>
      </w:r>
      <w:r>
        <w:rPr>
          <w:color w:val="000000"/>
        </w:rPr>
        <w:t xml:space="preserve">, </w:t>
      </w:r>
      <w:r>
        <w:rPr>
          <w:color w:val="000000"/>
        </w:rPr>
        <w:t xml:space="preserve">así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907D1"/>
        </w:rPr>
        <w:t xml:space="preserve">enfrentado </w:t>
      </w:r>
      <w:r>
        <w:rPr>
          <w:color w:val="0907D1"/>
        </w:rPr>
        <w:t xml:space="preserve">Ana-Julia-Quezada </w:t>
      </w:r>
      <w:r>
        <w:rPr>
          <w:color w:val="000000"/>
        </w:rPr>
        <w:t xml:space="preserve">al </w:t>
      </w:r>
      <w:r>
        <w:rPr>
          <w:color w:val="0907D1"/>
        </w:rPr>
        <w:t xml:space="preserve">juicio </w:t>
      </w:r>
      <w:r>
        <w:rPr>
          <w:color w:val="000000"/>
        </w:rPr>
        <w:t xml:space="preserve">del </w:t>
      </w:r>
      <w:r>
        <w:rPr>
          <w:color w:val="0907D1"/>
        </w:rPr>
        <w:t xml:space="preserve">pequeño </w:t>
      </w:r>
      <w:r>
        <w:rPr>
          <w:color w:val="0907D1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907D1"/>
        </w:rPr>
        <w:t xml:space="preserve">saliendo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las </w:t>
      </w:r>
      <w:r>
        <w:rPr>
          <w:color w:val="0907D1"/>
        </w:rPr>
        <w:t xml:space="preserve">contradicciones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907D1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detención </w:t>
      </w:r>
      <w:r>
        <w:rPr>
          <w:color w:val="0907D1"/>
        </w:rPr>
        <w:t xml:space="preserve">Ana-Julia </w:t>
      </w:r>
      <w:r>
        <w:rPr>
          <w:color w:val="0907D1"/>
        </w:rPr>
        <w:t xml:space="preserve">dijo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agentes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907D1"/>
        </w:rPr>
        <w:t xml:space="preserve">desmontando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907D1"/>
        </w:rPr>
        <w:t xml:space="preserve">largo </w:t>
      </w:r>
      <w:r>
        <w:rPr>
          <w:color w:val="000000"/>
        </w:rPr>
        <w:t xml:space="preserve">del </w:t>
      </w:r>
      <w:r>
        <w:rPr>
          <w:color w:val="0907D1"/>
        </w:rPr>
        <w:t xml:space="preserve">juicio </w:t>
      </w:r>
      <w:r>
        <w:rPr>
          <w:color w:val="000000"/>
        </w:rPr>
        <w:t xml:space="preserve">el </w:t>
      </w:r>
      <w:r>
        <w:rPr>
          <w:color w:val="0907D1"/>
        </w:rPr>
        <w:t xml:space="preserve">frío </w:t>
      </w:r>
      <w:r>
        <w:rPr>
          <w:color w:val="0907D1"/>
        </w:rPr>
        <w:t xml:space="preserve">plan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acusada </w:t>
      </w:r>
      <w:r>
        <w:rPr>
          <w:color w:val="000000"/>
        </w:rPr>
        <w:t xml:space="preserve">. </w:t>
      </w:r>
      <w:r>
        <w:rPr>
          <w:color w:val="0907D1"/>
        </w:rPr>
        <w:t xml:space="preserve">Ana-Julia </w:t>
      </w:r>
      <w:r>
        <w:rPr>
          <w:color w:val="000000"/>
        </w:rPr>
        <w:t xml:space="preserve">ha </w:t>
      </w:r>
      <w:r>
        <w:rPr>
          <w:color w:val="0907D1"/>
        </w:rPr>
        <w:t xml:space="preserve">reconocido </w:t>
      </w:r>
      <w:r>
        <w:rPr>
          <w:color w:val="000000"/>
        </w:rPr>
        <w:t xml:space="preserve">las </w:t>
      </w:r>
      <w:r>
        <w:rPr>
          <w:color w:val="0907D1"/>
        </w:rPr>
        <w:t xml:space="preserve">pruebas </w:t>
      </w:r>
      <w:r>
        <w:rPr>
          <w:color w:val="000000"/>
        </w:rPr>
        <w:t xml:space="preserve">. </w:t>
      </w:r>
      <w:r>
        <w:rPr>
          <w:color w:val="0907D1"/>
        </w:rPr>
        <w:t xml:space="preserve">Primero </w:t>
      </w:r>
      <w:r>
        <w:rPr>
          <w:color w:val="000000"/>
        </w:rPr>
        <w:t xml:space="preserve">la </w:t>
      </w:r>
      <w:r>
        <w:rPr>
          <w:color w:val="0907D1"/>
        </w:rPr>
        <w:t xml:space="preserve">pala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 </w:t>
      </w:r>
      <w:r>
        <w:rPr>
          <w:color w:val="0907D1"/>
        </w:rPr>
        <w:t xml:space="preserve">hacha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acusada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0907D1"/>
        </w:rPr>
        <w:t xml:space="preserve">juicio </w:t>
      </w:r>
      <w:r>
        <w:rPr>
          <w:color w:val="0907D1"/>
        </w:rPr>
        <w:t xml:space="preserve">insinúa </w:t>
      </w:r>
      <w:r>
        <w:rPr>
          <w:color w:val="0907D1"/>
        </w:rPr>
        <w:t xml:space="preserve">haberse </w:t>
      </w:r>
      <w:r>
        <w:rPr>
          <w:color w:val="0907D1"/>
        </w:rPr>
        <w:t xml:space="preserve">querido </w:t>
      </w:r>
      <w:r>
        <w:rPr>
          <w:color w:val="0907D1"/>
        </w:rPr>
        <w:t xml:space="preserve">quitar </w:t>
      </w:r>
      <w:r>
        <w:rPr>
          <w:color w:val="000000"/>
        </w:rPr>
        <w:t xml:space="preserve">la </w:t>
      </w:r>
      <w:r>
        <w:rPr>
          <w:color w:val="0907D1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907D1"/>
        </w:rPr>
        <w:t xml:space="preserve">coche </w:t>
      </w:r>
      <w:r>
        <w:rPr>
          <w:color w:val="0907D1"/>
        </w:rPr>
        <w:t xml:space="preserve">solo </w:t>
      </w:r>
      <w:r>
        <w:rPr>
          <w:color w:val="000000"/>
        </w:rPr>
        <w:t xml:space="preserve">se </w:t>
      </w:r>
      <w:r>
        <w:rPr>
          <w:color w:val="0907D1"/>
        </w:rPr>
        <w:t xml:space="preserve">encontraron </w:t>
      </w:r>
      <w:r>
        <w:rPr>
          <w:color w:val="000000"/>
        </w:rPr>
        <w:t xml:space="preserve">unos </w:t>
      </w:r>
      <w:r>
        <w:rPr>
          <w:color w:val="0907D1"/>
        </w:rPr>
        <w:t xml:space="preserve">relajantes </w:t>
      </w:r>
      <w:r>
        <w:rPr>
          <w:color w:val="0907D1"/>
        </w:rPr>
        <w:t xml:space="preserve">musculares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907D1"/>
        </w:rPr>
        <w:t xml:space="preserve">declarado </w:t>
      </w:r>
      <w:r>
        <w:rPr>
          <w:color w:val="0907D1"/>
        </w:rPr>
        <w:t xml:space="preserve">familiares </w:t>
      </w:r>
      <w:r>
        <w:rPr>
          <w:color w:val="000000"/>
        </w:rPr>
        <w:t xml:space="preserve">de </w:t>
      </w:r>
      <w:r>
        <w:rPr>
          <w:color w:val="0907D1"/>
        </w:rPr>
        <w:t xml:space="preserve">Gabriel </w:t>
      </w:r>
      <w:r>
        <w:rPr>
          <w:color w:val="000000"/>
        </w:rPr>
        <w:t xml:space="preserve">, </w:t>
      </w:r>
      <w:r>
        <w:rPr>
          <w:color w:val="0907D1"/>
        </w:rPr>
        <w:t xml:space="preserve">peritos </w:t>
      </w:r>
      <w:r>
        <w:rPr>
          <w:color w:val="000000"/>
        </w:rPr>
        <w:t xml:space="preserve">, </w:t>
      </w:r>
      <w:r>
        <w:rPr>
          <w:color w:val="0907D1"/>
        </w:rPr>
        <w:t xml:space="preserve">investigadores </w:t>
      </w:r>
      <w:r>
        <w:rPr>
          <w:color w:val="000000"/>
        </w:rPr>
        <w:t xml:space="preserve">y </w:t>
      </w:r>
      <w:r>
        <w:rPr>
          <w:color w:val="0907D1"/>
        </w:rPr>
        <w:t xml:space="preserve">testigos </w:t>
      </w:r>
      <w:r>
        <w:rPr>
          <w:color w:val="000000"/>
        </w:rPr>
        <w:t xml:space="preserve">. </w:t>
      </w:r>
      <w:r>
        <w:rPr>
          <w:color w:val="0907D1"/>
        </w:rPr>
        <w:t xml:space="preserve">Así </w:t>
      </w:r>
      <w:r>
        <w:rPr>
          <w:color w:val="000000"/>
        </w:rPr>
        <w:t xml:space="preserve">ha </w:t>
      </w:r>
      <w:r>
        <w:rPr>
          <w:color w:val="0907D1"/>
        </w:rPr>
        <w:t xml:space="preserve">llegado </w:t>
      </w:r>
      <w:r>
        <w:rPr>
          <w:color w:val="000000"/>
        </w:rPr>
        <w:t xml:space="preserve">esta </w:t>
      </w:r>
      <w:r>
        <w:rPr>
          <w:color w:val="0907D1"/>
        </w:rPr>
        <w:t xml:space="preserve">mañana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907D1"/>
        </w:rPr>
        <w:t xml:space="preserve">juzgados </w:t>
      </w:r>
      <w:r>
        <w:rPr>
          <w:color w:val="000000"/>
        </w:rPr>
        <w:t xml:space="preserve">el </w:t>
      </w:r>
      <w:r>
        <w:rPr>
          <w:color w:val="0907D1"/>
        </w:rPr>
        <w:t xml:space="preserve">autor </w:t>
      </w:r>
      <w:r>
        <w:rPr>
          <w:color w:val="0907D1"/>
        </w:rPr>
        <w:t xml:space="preserve">confeso </w:t>
      </w:r>
      <w:r>
        <w:rPr>
          <w:color w:val="000000"/>
        </w:rPr>
        <w:t xml:space="preserve">del </w:t>
      </w:r>
      <w:r>
        <w:rPr>
          <w:color w:val="0907D1"/>
        </w:rPr>
        <w:t xml:space="preserve">triple </w:t>
      </w:r>
      <w:r>
        <w:rPr>
          <w:color w:val="0907D1"/>
        </w:rPr>
        <w:t xml:space="preserve">crimen </w:t>
      </w:r>
      <w:r>
        <w:rPr>
          <w:color w:val="000000"/>
        </w:rPr>
        <w:t xml:space="preserve">de </w:t>
      </w:r>
      <w:r>
        <w:rPr>
          <w:color w:val="0907D1"/>
        </w:rPr>
        <w:t xml:space="preserve">Valga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907D1"/>
        </w:rPr>
        <w:t xml:space="preserve">negado </w:t>
      </w:r>
      <w:r>
        <w:rPr>
          <w:color w:val="000000"/>
        </w:rPr>
        <w:t xml:space="preserve">a </w:t>
      </w:r>
      <w:r>
        <w:rPr>
          <w:color w:val="0907D1"/>
        </w:rPr>
        <w:t xml:space="preserve">declarar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0907D1"/>
        </w:rPr>
        <w:t xml:space="preserve">juez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907D1"/>
        </w:rPr>
        <w:t xml:space="preserve">enviado </w:t>
      </w:r>
      <w:r>
        <w:rPr>
          <w:color w:val="000000"/>
        </w:rPr>
        <w:t xml:space="preserve">a </w:t>
      </w:r>
      <w:r>
        <w:rPr>
          <w:color w:val="0907D1"/>
        </w:rPr>
        <w:t xml:space="preserve">prisión </w:t>
      </w:r>
      <w:r>
        <w:rPr>
          <w:color w:val="0907D1"/>
        </w:rPr>
        <w:t xml:space="preserve">provisional </w:t>
      </w:r>
      <w:r>
        <w:rPr>
          <w:color w:val="000000"/>
        </w:rPr>
        <w:t xml:space="preserve">, </w:t>
      </w:r>
      <w:r>
        <w:rPr>
          <w:color w:val="0907D1"/>
        </w:rPr>
        <w:t xml:space="preserve">comunicada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0907D1"/>
        </w:rPr>
        <w:t xml:space="preserve">fianza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juez </w:t>
      </w:r>
      <w:r>
        <w:rPr>
          <w:color w:val="0907D1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907D1"/>
        </w:rPr>
        <w:t xml:space="preserve">tomado </w:t>
      </w:r>
      <w:r>
        <w:rPr>
          <w:color w:val="000000"/>
        </w:rPr>
        <w:t xml:space="preserve">una </w:t>
      </w:r>
      <w:r>
        <w:rPr>
          <w:color w:val="0907D1"/>
        </w:rPr>
        <w:t xml:space="preserve">decisión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0907D1"/>
        </w:rPr>
        <w:t xml:space="preserve">futuro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907D1"/>
        </w:rPr>
        <w:t xml:space="preserve">hijos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pareja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niños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coche </w:t>
      </w:r>
      <w:r>
        <w:rPr>
          <w:color w:val="000000"/>
        </w:rPr>
        <w:t xml:space="preserve">cuando </w:t>
      </w:r>
      <w:r>
        <w:rPr>
          <w:color w:val="000000"/>
        </w:rPr>
        <w:t xml:space="preserve">su </w:t>
      </w:r>
      <w:r>
        <w:rPr>
          <w:color w:val="0907D1"/>
        </w:rPr>
        <w:t xml:space="preserve">padre </w:t>
      </w:r>
      <w:r>
        <w:rPr>
          <w:color w:val="0907D1"/>
        </w:rPr>
        <w:t xml:space="preserve">disparó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907D1"/>
        </w:rPr>
        <w:t xml:space="preserve">madre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907D1"/>
        </w:rPr>
        <w:t xml:space="preserve">momento </w:t>
      </w:r>
      <w:r>
        <w:rPr>
          <w:color w:val="000000"/>
        </w:rPr>
        <w:t xml:space="preserve">se </w:t>
      </w:r>
      <w:r>
        <w:rPr>
          <w:color w:val="0907D1"/>
        </w:rPr>
        <w:t xml:space="preserve">encuentran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907D1"/>
        </w:rPr>
        <w:t xml:space="preserve">familiar </w:t>
      </w:r>
      <w:r>
        <w:rPr>
          <w:color w:val="0907D1"/>
        </w:rPr>
        <w:t xml:space="preserve">cercano </w:t>
      </w:r>
      <w:r>
        <w:rPr>
          <w:color w:val="000000"/>
        </w:rPr>
        <w:t xml:space="preserve">. </w:t>
      </w:r>
      <w:r>
        <w:rPr>
          <w:color w:val="0907D1"/>
        </w:rPr>
        <w:t xml:space="preserve">María-Cheda </w:t>
      </w:r>
      <w:r>
        <w:rPr>
          <w:color w:val="000000"/>
        </w:rPr>
        <w:t xml:space="preserve">. </w:t>
      </w:r>
      <w:r>
        <w:rPr>
          <w:color w:val="0907D1"/>
        </w:rPr>
        <w:t xml:space="preserve">Falta </w:t>
      </w:r>
      <w:r>
        <w:rPr>
          <w:color w:val="000000"/>
        </w:rPr>
        <w:t xml:space="preserve">por </w:t>
      </w:r>
      <w:r>
        <w:rPr>
          <w:color w:val="0907D1"/>
        </w:rPr>
        <w:t xml:space="preserve">determinar </w:t>
      </w:r>
      <w:r>
        <w:rPr>
          <w:color w:val="000000"/>
        </w:rPr>
        <w:t xml:space="preserve">a </w:t>
      </w:r>
      <w:r>
        <w:rPr>
          <w:color w:val="000000"/>
        </w:rPr>
        <w:t xml:space="preserve">quién </w:t>
      </w:r>
      <w:r>
        <w:rPr>
          <w:color w:val="0907D1"/>
        </w:rPr>
        <w:t xml:space="preserve">corresponde </w:t>
      </w:r>
      <w:r>
        <w:rPr>
          <w:color w:val="000000"/>
        </w:rPr>
        <w:t xml:space="preserve">la </w:t>
      </w:r>
      <w:r>
        <w:rPr>
          <w:color w:val="0907D1"/>
        </w:rPr>
        <w:t xml:space="preserve">patria </w:t>
      </w:r>
      <w:r>
        <w:rPr>
          <w:color w:val="0907D1"/>
        </w:rPr>
        <w:t xml:space="preserve">potestad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0907D1"/>
        </w:rPr>
        <w:t xml:space="preserve">menores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907D1"/>
        </w:rPr>
        <w:t xml:space="preserve">podido </w:t>
      </w:r>
      <w:r>
        <w:rPr>
          <w:color w:val="0907D1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907D1"/>
        </w:rPr>
        <w:t xml:space="preserve">asesino </w:t>
      </w:r>
      <w:r>
        <w:rPr>
          <w:color w:val="0907D1"/>
        </w:rPr>
        <w:t xml:space="preserve">confeso </w:t>
      </w:r>
      <w:r>
        <w:rPr>
          <w:color w:val="000000"/>
        </w:rPr>
        <w:t xml:space="preserve">ya </w:t>
      </w:r>
      <w:r>
        <w:rPr>
          <w:color w:val="0907D1"/>
        </w:rPr>
        <w:t xml:space="preserve">llevaba </w:t>
      </w:r>
      <w:r>
        <w:rPr>
          <w:color w:val="000000"/>
        </w:rPr>
        <w:t xml:space="preserve">el </w:t>
      </w:r>
      <w:r>
        <w:rPr>
          <w:color w:val="0907D1"/>
        </w:rPr>
        <w:t xml:space="preserve">arma </w:t>
      </w:r>
      <w:r>
        <w:rPr>
          <w:color w:val="000000"/>
        </w:rPr>
        <w:t xml:space="preserve">de </w:t>
      </w:r>
      <w:r>
        <w:rPr>
          <w:color w:val="0907D1"/>
        </w:rPr>
        <w:t xml:space="preserve">fuego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907D1"/>
        </w:rPr>
        <w:t xml:space="preserve">supuestamente </w:t>
      </w:r>
      <w:r>
        <w:rPr>
          <w:color w:val="0907D1"/>
        </w:rPr>
        <w:t xml:space="preserve">cometió </w:t>
      </w:r>
      <w:r>
        <w:rPr>
          <w:color w:val="000000"/>
        </w:rPr>
        <w:t xml:space="preserve">el </w:t>
      </w:r>
      <w:r>
        <w:rPr>
          <w:color w:val="0907D1"/>
        </w:rPr>
        <w:t xml:space="preserve">crimen </w:t>
      </w:r>
      <w:r>
        <w:rPr>
          <w:color w:val="0907D1"/>
        </w:rPr>
        <w:t xml:space="preserve">varias </w:t>
      </w:r>
      <w:r>
        <w:rPr>
          <w:color w:val="0907D1"/>
        </w:rPr>
        <w:t xml:space="preserve">horas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907D1"/>
        </w:rPr>
        <w:t xml:space="preserve">significaría </w:t>
      </w:r>
      <w:r>
        <w:rPr>
          <w:color w:val="0907D1"/>
        </w:rPr>
        <w:t xml:space="preserve">premeditación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907D1"/>
        </w:rPr>
        <w:t xml:space="preserve">agravaría </w:t>
      </w:r>
      <w:r>
        <w:rPr>
          <w:color w:val="000000"/>
        </w:rPr>
        <w:t xml:space="preserve">la </w:t>
      </w:r>
      <w:r>
        <w:rPr>
          <w:color w:val="0907D1"/>
        </w:rPr>
        <w:t xml:space="preserve">pena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pueblo </w:t>
      </w:r>
      <w:r>
        <w:rPr>
          <w:color w:val="0907D1"/>
        </w:rPr>
        <w:t xml:space="preserve">llora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907D1"/>
        </w:rPr>
        <w:t xml:space="preserve">modo </w:t>
      </w:r>
      <w:r>
        <w:rPr>
          <w:color w:val="0907D1"/>
        </w:rPr>
        <w:t xml:space="preserve">multitudinario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907D1"/>
        </w:rPr>
        <w:t xml:space="preserve">tres </w:t>
      </w:r>
      <w:r>
        <w:rPr>
          <w:color w:val="0907D1"/>
        </w:rPr>
        <w:t xml:space="preserve">víctimas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907D1"/>
        </w:rPr>
        <w:t xml:space="preserve">mañana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907D1"/>
        </w:rPr>
        <w:t xml:space="preserve">enterradas </w:t>
      </w:r>
      <w:r>
        <w:rPr>
          <w:color w:val="000000"/>
        </w:rPr>
        <w:t xml:space="preserve">. </w:t>
      </w:r>
      <w:r>
        <w:rPr>
          <w:color w:val="0907D1"/>
        </w:rPr>
        <w:t xml:space="preserve">Jose-Luis-Abet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907D1"/>
        </w:rPr>
        <w:t xml:space="preserve">tres </w:t>
      </w:r>
      <w:r>
        <w:rPr>
          <w:color w:val="0907D1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907D1"/>
        </w:rPr>
        <w:t xml:space="preserve">juzgados </w:t>
      </w:r>
      <w:r>
        <w:rPr>
          <w:color w:val="000000"/>
        </w:rPr>
        <w:t xml:space="preserve">de </w:t>
      </w:r>
      <w:r>
        <w:rPr>
          <w:color w:val="0907D1"/>
        </w:rPr>
        <w:t xml:space="preserve">Caldas </w:t>
      </w:r>
      <w:r>
        <w:rPr>
          <w:color w:val="000000"/>
        </w:rPr>
        <w:t xml:space="preserve">de </w:t>
      </w:r>
      <w:r>
        <w:rPr>
          <w:color w:val="0907D1"/>
        </w:rPr>
        <w:t xml:space="preserve">Rei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autor </w:t>
      </w:r>
      <w:r>
        <w:rPr>
          <w:color w:val="0907D1"/>
        </w:rPr>
        <w:t xml:space="preserve">confeso </w:t>
      </w:r>
      <w:r>
        <w:rPr>
          <w:color w:val="000000"/>
        </w:rPr>
        <w:t xml:space="preserve">del </w:t>
      </w:r>
      <w:r>
        <w:rPr>
          <w:color w:val="0907D1"/>
        </w:rPr>
        <w:t xml:space="preserve">triple </w:t>
      </w:r>
      <w:r>
        <w:rPr>
          <w:color w:val="0907D1"/>
        </w:rPr>
        <w:t xml:space="preserve">crimen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907D1"/>
        </w:rPr>
        <w:t xml:space="preserve">negado </w:t>
      </w:r>
      <w:r>
        <w:rPr>
          <w:color w:val="000000"/>
        </w:rPr>
        <w:t xml:space="preserve">a </w:t>
      </w:r>
      <w:r>
        <w:rPr>
          <w:color w:val="0907D1"/>
        </w:rPr>
        <w:t xml:space="preserve">declarar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jueza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907D1"/>
        </w:rPr>
        <w:t xml:space="preserve">enviado </w:t>
      </w:r>
      <w:r>
        <w:rPr>
          <w:color w:val="0907D1"/>
        </w:rPr>
        <w:t xml:space="preserve">directamente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prisión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907D1"/>
        </w:rPr>
        <w:t xml:space="preserve">Lama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907D1"/>
        </w:rPr>
        <w:t xml:space="preserve">acusado </w:t>
      </w:r>
      <w:r>
        <w:rPr>
          <w:color w:val="000000"/>
        </w:rPr>
        <w:t xml:space="preserve">de </w:t>
      </w:r>
      <w:r>
        <w:rPr>
          <w:color w:val="0907D1"/>
        </w:rPr>
        <w:t xml:space="preserve">tres </w:t>
      </w:r>
      <w:r>
        <w:rPr>
          <w:color w:val="0907D1"/>
        </w:rPr>
        <w:t xml:space="preserve">delitos </w:t>
      </w:r>
      <w:r>
        <w:rPr>
          <w:color w:val="000000"/>
        </w:rPr>
        <w:t xml:space="preserve">de </w:t>
      </w:r>
      <w:r>
        <w:rPr>
          <w:color w:val="0907D1"/>
        </w:rPr>
        <w:t xml:space="preserve">asesinato </w:t>
      </w:r>
      <w:r>
        <w:rPr>
          <w:color w:val="000000"/>
        </w:rPr>
        <w:t xml:space="preserve">. </w:t>
      </w:r>
      <w:r>
        <w:rPr>
          <w:color w:val="0907D1"/>
        </w:rPr>
        <w:t xml:space="preserve">Vivió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907D1"/>
        </w:rPr>
        <w:t xml:space="preserve">pueblo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907D1"/>
        </w:rPr>
        <w:t xml:space="preserve">exmujer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907D1"/>
        </w:rPr>
        <w:t xml:space="preserve">vecinos </w:t>
      </w:r>
      <w:r>
        <w:rPr>
          <w:color w:val="000000"/>
        </w:rPr>
        <w:t xml:space="preserve">le </w:t>
      </w:r>
      <w:r>
        <w:rPr>
          <w:color w:val="0907D1"/>
        </w:rPr>
        <w:t xml:space="preserve">recuerdan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0907D1"/>
        </w:rPr>
        <w:t xml:space="preserve">hombre </w:t>
      </w:r>
      <w:r>
        <w:rPr>
          <w:color w:val="0907D1"/>
        </w:rPr>
        <w:t xml:space="preserve">violento </w:t>
      </w:r>
      <w:r>
        <w:rPr>
          <w:color w:val="000000"/>
        </w:rPr>
        <w:t xml:space="preserve">y </w:t>
      </w:r>
      <w:r>
        <w:rPr>
          <w:color w:val="0907D1"/>
        </w:rPr>
        <w:t xml:space="preserve">problemático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muy </w:t>
      </w:r>
      <w:r>
        <w:rPr>
          <w:color w:val="0907D1"/>
        </w:rPr>
        <w:t xml:space="preserve">agresivo </w:t>
      </w:r>
      <w:r>
        <w:rPr>
          <w:color w:val="000000"/>
        </w:rPr>
        <w:t xml:space="preserve">y </w:t>
      </w:r>
      <w:r>
        <w:rPr>
          <w:color w:val="000000"/>
        </w:rPr>
        <w:t xml:space="preserve">muy </w:t>
      </w:r>
      <w:r>
        <w:rPr>
          <w:color w:val="0907D1"/>
        </w:rPr>
        <w:t xml:space="preserve">amigo </w:t>
      </w:r>
      <w:r>
        <w:rPr>
          <w:color w:val="000000"/>
        </w:rPr>
        <w:t xml:space="preserve">de </w:t>
      </w:r>
      <w:r>
        <w:rPr>
          <w:color w:val="0907D1"/>
        </w:rPr>
        <w:t xml:space="preserve">meter </w:t>
      </w:r>
      <w:r>
        <w:rPr>
          <w:color w:val="000000"/>
        </w:rPr>
        <w:t xml:space="preserve">en </w:t>
      </w:r>
      <w:r>
        <w:rPr>
          <w:color w:val="0907D1"/>
        </w:rPr>
        <w:t xml:space="preserve">funciones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907D1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0907D1"/>
        </w:rPr>
        <w:t xml:space="preserve">hijo </w:t>
      </w:r>
      <w:r>
        <w:rPr>
          <w:color w:val="000000"/>
        </w:rPr>
        <w:t xml:space="preserve">le </w:t>
      </w:r>
      <w:r>
        <w:rPr>
          <w:color w:val="0907D1"/>
        </w:rPr>
        <w:t xml:space="preserve">saco </w:t>
      </w:r>
      <w:r>
        <w:rPr>
          <w:color w:val="000000"/>
        </w:rPr>
        <w:t xml:space="preserve">un </w:t>
      </w:r>
      <w:r>
        <w:rPr>
          <w:color w:val="0907D1"/>
        </w:rPr>
        <w:t xml:space="preserve">machete </w:t>
      </w:r>
      <w:r>
        <w:rPr>
          <w:color w:val="000000"/>
        </w:rPr>
        <w:t xml:space="preserve">. </w:t>
      </w:r>
      <w:r>
        <w:rPr>
          <w:color w:val="0907D1"/>
        </w:rPr>
        <w:t xml:space="preserve">Carlos </w:t>
      </w:r>
      <w:r>
        <w:rPr>
          <w:color w:val="000000"/>
        </w:rPr>
        <w:t xml:space="preserve">fue </w:t>
      </w:r>
      <w:r>
        <w:rPr>
          <w:color w:val="0907D1"/>
        </w:rPr>
        <w:t xml:space="preserve">precisamente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907D1"/>
        </w:rPr>
        <w:t xml:space="preserve">acogió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907D1"/>
        </w:rPr>
        <w:t xml:space="preserve">niños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907D1"/>
        </w:rPr>
        <w:t xml:space="preserve">casa </w:t>
      </w:r>
      <w:r>
        <w:rPr>
          <w:color w:val="0907D1"/>
        </w:rPr>
        <w:t xml:space="preserve">tras </w:t>
      </w:r>
      <w:r>
        <w:rPr>
          <w:color w:val="000000"/>
        </w:rPr>
        <w:t xml:space="preserve">oír </w:t>
      </w:r>
      <w:r>
        <w:rPr>
          <w:color w:val="000000"/>
        </w:rPr>
        <w:t xml:space="preserve">los </w:t>
      </w:r>
      <w:r>
        <w:rPr>
          <w:color w:val="0907D1"/>
        </w:rPr>
        <w:t xml:space="preserve">disparos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coche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momento </w:t>
      </w:r>
      <w:r>
        <w:rPr>
          <w:color w:val="000000"/>
        </w:rPr>
        <w:t xml:space="preserve">del </w:t>
      </w:r>
      <w:r>
        <w:rPr>
          <w:color w:val="0907D1"/>
        </w:rPr>
        <w:t xml:space="preserve">suceso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mayor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907D1"/>
        </w:rPr>
        <w:t xml:space="preserve">siete </w:t>
      </w:r>
      <w:r>
        <w:rPr>
          <w:color w:val="0907D1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907D1"/>
        </w:rPr>
        <w:t xml:space="preserve">contó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Guardia-Civil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907D1"/>
        </w:rPr>
        <w:t xml:space="preserve">acababa </w:t>
      </w:r>
      <w:r>
        <w:rPr>
          <w:color w:val="000000"/>
        </w:rPr>
        <w:t xml:space="preserve">de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907D1"/>
        </w:rPr>
        <w:t xml:space="preserve">instalado </w:t>
      </w:r>
      <w:r>
        <w:rPr>
          <w:color w:val="000000"/>
        </w:rPr>
        <w:t xml:space="preserve">la </w:t>
      </w:r>
      <w:r>
        <w:rPr>
          <w:color w:val="0907D1"/>
        </w:rPr>
        <w:t xml:space="preserve">capilla </w:t>
      </w:r>
      <w:r>
        <w:rPr>
          <w:color w:val="0907D1"/>
        </w:rPr>
        <w:t xml:space="preserve">ardiente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auditorio </w:t>
      </w:r>
      <w:r>
        <w:rPr>
          <w:color w:val="000000"/>
        </w:rPr>
        <w:t xml:space="preserve">de </w:t>
      </w:r>
      <w:r>
        <w:rPr>
          <w:color w:val="0907D1"/>
        </w:rPr>
        <w:t xml:space="preserve">Valga </w:t>
      </w:r>
      <w:r>
        <w:rPr>
          <w:color w:val="000000"/>
        </w:rPr>
        <w:t xml:space="preserve">. </w:t>
      </w:r>
      <w:r>
        <w:rPr>
          <w:color w:val="0907D1"/>
        </w:rPr>
        <w:t xml:space="preserve">Aquí </w:t>
      </w:r>
      <w:r>
        <w:rPr>
          <w:color w:val="0907D1"/>
        </w:rPr>
        <w:t xml:space="preserve">velan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907D1"/>
        </w:rPr>
        <w:t xml:space="preserve">tres </w:t>
      </w:r>
      <w:r>
        <w:rPr>
          <w:color w:val="0907D1"/>
        </w:rPr>
        <w:t xml:space="preserve">mujeres </w:t>
      </w:r>
      <w:r>
        <w:rPr>
          <w:color w:val="0907D1"/>
        </w:rPr>
        <w:t xml:space="preserve">asesinadas </w:t>
      </w:r>
      <w:r>
        <w:rPr>
          <w:color w:val="000000"/>
        </w:rPr>
        <w:t xml:space="preserve">. </w:t>
      </w:r>
      <w:r>
        <w:rPr>
          <w:color w:val="0907D1"/>
        </w:rPr>
        <w:t xml:space="preserve">Jose-Luis-Abet </w:t>
      </w:r>
      <w:r>
        <w:rPr>
          <w:color w:val="0907D1"/>
        </w:rPr>
        <w:t xml:space="preserve">podría </w:t>
      </w:r>
      <w:r>
        <w:rPr>
          <w:color w:val="0907D1"/>
        </w:rPr>
        <w:t xml:space="preserve">enfrentarse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prisión </w:t>
      </w:r>
      <w:r>
        <w:rPr>
          <w:color w:val="0907D1"/>
        </w:rPr>
        <w:t xml:space="preserve">permanente </w:t>
      </w:r>
      <w:r>
        <w:rPr>
          <w:color w:val="0907D1"/>
        </w:rPr>
        <w:t xml:space="preserve">revisable </w:t>
      </w:r>
      <w:r>
        <w:rPr>
          <w:color w:val="000000"/>
        </w:rPr>
        <w:t xml:space="preserve">.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907D1"/>
        </w:rPr>
        <w:t xml:space="preserve">maltrato </w:t>
      </w:r>
      <w:r>
        <w:rPr>
          <w:color w:val="000000"/>
        </w:rPr>
        <w:t xml:space="preserve">... </w:t>
      </w:r>
      <w:r>
        <w:rPr>
          <w:color w:val="0907D1"/>
        </w:rPr>
        <w:t xml:space="preserve">Tolerancia </w:t>
      </w:r>
      <w:r>
        <w:rPr>
          <w:color w:val="0907D1"/>
        </w:rPr>
        <w:t xml:space="preserve">cero </w:t>
      </w:r>
      <w:r>
        <w:rPr>
          <w:color w:val="000000"/>
        </w:rPr>
        <w:t xml:space="preserve">. </w:t>
      </w:r>
      <w:r>
        <w:rPr>
          <w:color w:val="0907D1"/>
        </w:rPr>
        <w:t xml:space="preserve">Aumenta </w:t>
      </w:r>
      <w:r>
        <w:rPr>
          <w:color w:val="000000"/>
        </w:rPr>
        <w:t xml:space="preserve">a </w:t>
      </w:r>
      <w:r>
        <w:rPr>
          <w:color w:val="0907D1"/>
        </w:rPr>
        <w:t xml:space="preserve">siete </w:t>
      </w:r>
      <w:r>
        <w:rPr>
          <w:color w:val="000000"/>
        </w:rPr>
        <w:t xml:space="preserve">el </w:t>
      </w:r>
      <w:r>
        <w:rPr>
          <w:color w:val="0907D1"/>
        </w:rPr>
        <w:t xml:space="preserve">número </w:t>
      </w:r>
      <w:r>
        <w:rPr>
          <w:color w:val="000000"/>
        </w:rPr>
        <w:t xml:space="preserve">de </w:t>
      </w:r>
      <w:r>
        <w:rPr>
          <w:color w:val="0907D1"/>
        </w:rPr>
        <w:t xml:space="preserve">víctimas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907D1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servicios </w:t>
      </w:r>
      <w:r>
        <w:rPr>
          <w:color w:val="000000"/>
        </w:rPr>
        <w:t xml:space="preserve">de </w:t>
      </w:r>
      <w:r>
        <w:rPr>
          <w:color w:val="0907D1"/>
        </w:rPr>
        <w:t xml:space="preserve">emergencia </w:t>
      </w:r>
      <w:r>
        <w:rPr>
          <w:color w:val="000000"/>
        </w:rPr>
        <w:t xml:space="preserve">han </w:t>
      </w:r>
      <w:r>
        <w:rPr>
          <w:color w:val="0907D1"/>
        </w:rPr>
        <w:t xml:space="preserve">encontrado </w:t>
      </w:r>
      <w:r>
        <w:rPr>
          <w:color w:val="000000"/>
        </w:rPr>
        <w:t xml:space="preserve">al </w:t>
      </w:r>
      <w:r>
        <w:rPr>
          <w:color w:val="0907D1"/>
        </w:rPr>
        <w:t xml:space="preserve">ciudadano </w:t>
      </w:r>
      <w:r>
        <w:rPr>
          <w:color w:val="0907D1"/>
        </w:rPr>
        <w:t xml:space="preserve">holandés </w:t>
      </w:r>
      <w:r>
        <w:rPr>
          <w:color w:val="000000"/>
        </w:rPr>
        <w:t xml:space="preserve">de </w:t>
      </w:r>
      <w:r>
        <w:rPr>
          <w:color w:val="000000"/>
        </w:rPr>
        <w:t xml:space="preserve">66 </w:t>
      </w:r>
      <w:r>
        <w:rPr>
          <w:color w:val="0907D1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907D1"/>
        </w:rPr>
        <w:t xml:space="preserve">desaparecido </w:t>
      </w:r>
      <w:r>
        <w:rPr>
          <w:color w:val="000000"/>
        </w:rPr>
        <w:t xml:space="preserve">el </w:t>
      </w:r>
      <w:r>
        <w:rPr>
          <w:color w:val="0907D1"/>
        </w:rPr>
        <w:t xml:space="preserve">pasado </w:t>
      </w:r>
      <w:r>
        <w:rPr>
          <w:color w:val="0907D1"/>
        </w:rPr>
        <w:t xml:space="preserve">domingo </w:t>
      </w:r>
      <w:r>
        <w:rPr>
          <w:color w:val="0907D1"/>
        </w:rPr>
        <w:t xml:space="preserve">succionado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907D1"/>
        </w:rPr>
        <w:t xml:space="preserve">corriente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907D1"/>
        </w:rPr>
        <w:t xml:space="preserve">acequia </w:t>
      </w:r>
      <w:r>
        <w:rPr>
          <w:color w:val="000000"/>
        </w:rPr>
        <w:t xml:space="preserve">. </w:t>
      </w:r>
      <w:r>
        <w:rPr>
          <w:color w:val="0907D1"/>
        </w:rPr>
        <w:t xml:space="preserve">Isabel-Goyanes </w:t>
      </w:r>
      <w:r>
        <w:rPr>
          <w:color w:val="000000"/>
        </w:rPr>
        <w:t xml:space="preserve">, </w:t>
      </w:r>
      <w:r>
        <w:rPr>
          <w:color w:val="0907D1"/>
        </w:rPr>
        <w:t xml:space="preserve">muchas </w:t>
      </w:r>
      <w:r>
        <w:rPr>
          <w:color w:val="0907D1"/>
        </w:rPr>
        <w:t xml:space="preserve">personas </w:t>
      </w:r>
      <w:r>
        <w:rPr>
          <w:color w:val="0907D1"/>
        </w:rPr>
        <w:t xml:space="preserve">siguen </w:t>
      </w:r>
      <w:r>
        <w:rPr>
          <w:color w:val="000000"/>
        </w:rPr>
        <w:t xml:space="preserve">sin </w:t>
      </w:r>
      <w:r>
        <w:rPr>
          <w:color w:val="0907D1"/>
        </w:rPr>
        <w:t xml:space="preserve">suministro </w:t>
      </w:r>
      <w:r>
        <w:rPr>
          <w:color w:val="0907D1"/>
        </w:rPr>
        <w:t xml:space="preserve">eléctrico </w:t>
      </w:r>
      <w:r>
        <w:rPr>
          <w:color w:val="000000"/>
        </w:rPr>
        <w:t xml:space="preserve">y </w:t>
      </w:r>
      <w:r>
        <w:rPr>
          <w:color w:val="0907D1"/>
        </w:rPr>
        <w:t xml:space="preserve">alojadas </w:t>
      </w:r>
      <w:r>
        <w:rPr>
          <w:color w:val="000000"/>
        </w:rPr>
        <w:t xml:space="preserve">en </w:t>
      </w:r>
      <w:r>
        <w:rPr>
          <w:color w:val="0907D1"/>
        </w:rPr>
        <w:t xml:space="preserve">albergues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150 </w:t>
      </w:r>
      <w:r>
        <w:rPr>
          <w:color w:val="0907D1"/>
        </w:rPr>
        <w:t xml:space="preserve">personas </w:t>
      </w:r>
      <w:r>
        <w:rPr>
          <w:color w:val="0907D1"/>
        </w:rPr>
        <w:t xml:space="preserve">durmiendo </w:t>
      </w:r>
      <w:r>
        <w:rPr>
          <w:color w:val="000000"/>
        </w:rPr>
        <w:t xml:space="preserve">en </w:t>
      </w:r>
      <w:r>
        <w:rPr>
          <w:color w:val="0907D1"/>
        </w:rPr>
        <w:t xml:space="preserve">centros </w:t>
      </w:r>
      <w:r>
        <w:rPr>
          <w:color w:val="000000"/>
        </w:rPr>
        <w:t xml:space="preserve">y </w:t>
      </w:r>
      <w:r>
        <w:rPr>
          <w:color w:val="0907D1"/>
        </w:rPr>
        <w:t xml:space="preserve">polideportivos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907D1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[ </w:t>
      </w:r>
      <w:r>
        <w:rPr>
          <w:color w:val="0907D1"/>
        </w:rPr>
        <w:t xml:space="preserve">17/09/2019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