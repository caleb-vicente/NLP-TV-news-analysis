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907D1"/>
        </w:rPr>
        <w:t xml:space="preserve">21:00:03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que </w:t>
      </w:r>
      <w:r>
        <w:rPr>
          <w:color w:val="0907D1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907D1"/>
        </w:rPr>
        <w:t xml:space="preserve">cantidades </w:t>
      </w:r>
      <w:r>
        <w:rPr>
          <w:color w:val="000000"/>
        </w:rPr>
        <w:t xml:space="preserve">de </w:t>
      </w:r>
      <w:r>
        <w:rPr>
          <w:color w:val="0907D1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fase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bomba </w:t>
      </w:r>
      <w:r>
        <w:rPr>
          <w:color w:val="0907D1"/>
        </w:rPr>
        <w:t xml:space="preserve">clasificatoria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aumentar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907D1"/>
        </w:rPr>
        <w:t xml:space="preserve">premios </w:t>
      </w:r>
      <w:r>
        <w:rPr>
          <w:color w:val="000000"/>
        </w:rPr>
        <w:t xml:space="preserve">y </w:t>
      </w:r>
      <w:r>
        <w:rPr>
          <w:color w:val="0907D1"/>
        </w:rPr>
        <w:t xml:space="preserve">nuevos </w:t>
      </w:r>
      <w:r>
        <w:rPr>
          <w:color w:val="0907D1"/>
        </w:rPr>
        <w:t xml:space="preserve">veteranos </w:t>
      </w:r>
      <w:r>
        <w:rPr>
          <w:color w:val="000000"/>
        </w:rPr>
        <w:t xml:space="preserve">a </w:t>
      </w:r>
      <w:r>
        <w:rPr>
          <w:color w:val="0907D1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semana </w:t>
      </w:r>
      <w:r>
        <w:rPr>
          <w:color w:val="000000"/>
        </w:rPr>
        <w:t xml:space="preserve">que </w:t>
      </w:r>
      <w:r>
        <w:rPr>
          <w:color w:val="0907D1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celebración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quinto </w:t>
      </w:r>
      <w:r>
        <w:rPr>
          <w:color w:val="0907D1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907D1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907D1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tiempo </w:t>
      </w:r>
      <w:r>
        <w:rPr>
          <w:color w:val="0907D1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907D1"/>
        </w:rPr>
        <w:t xml:space="preserve">Verde </w:t>
      </w:r>
      <w:r>
        <w:rPr>
          <w:color w:val="000000"/>
        </w:rPr>
        <w:t xml:space="preserve">. </w:t>
      </w:r>
      <w:r>
        <w:rPr>
          <w:color w:val="0907D1"/>
        </w:rPr>
        <w:t xml:space="preserve">Rafa-Nadal </w:t>
      </w:r>
      <w:r>
        <w:rPr>
          <w:color w:val="000000"/>
        </w:rPr>
        <w:t xml:space="preserve">. </w:t>
      </w:r>
      <w:r>
        <w:rPr>
          <w:color w:val="0907D1"/>
        </w:rPr>
        <w:t xml:space="preserve">Anfibio </w:t>
      </w:r>
      <w:r>
        <w:rPr>
          <w:color w:val="000000"/>
        </w:rPr>
        <w:t xml:space="preserve">. </w:t>
      </w:r>
      <w:r>
        <w:rPr>
          <w:color w:val="0907D1"/>
        </w:rPr>
        <w:t xml:space="preserve">Stephen-King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907D1"/>
        </w:rPr>
        <w:t xml:space="preserve">riñón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907D1"/>
        </w:rPr>
        <w:t xml:space="preserve">Boom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-XIX </w:t>
      </w:r>
      <w:r>
        <w:rPr>
          <w:color w:val="000000"/>
        </w:rPr>
        <w:t xml:space="preserve">. </w:t>
      </w:r>
      <w:r>
        <w:rPr>
          <w:color w:val="0907D1"/>
        </w:rPr>
        <w:t xml:space="preserve">-XIX </w:t>
      </w:r>
      <w:r>
        <w:rPr>
          <w:color w:val="000000"/>
        </w:rPr>
        <w:t xml:space="preserve">. </w:t>
      </w:r>
      <w:r>
        <w:rPr>
          <w:color w:val="0907D1"/>
        </w:rPr>
        <w:t xml:space="preserve">ngel </w:t>
      </w:r>
      <w:r>
        <w:rPr>
          <w:color w:val="0907D1"/>
        </w:rPr>
        <w:t xml:space="preserve">Nieto </w:t>
      </w:r>
      <w:r>
        <w:rPr>
          <w:color w:val="000000"/>
        </w:rPr>
        <w:t xml:space="preserve">. </w:t>
      </w:r>
      <w:r>
        <w:rPr>
          <w:color w:val="0907D1"/>
        </w:rPr>
        <w:t xml:space="preserve">Jordania </w:t>
      </w:r>
      <w:r>
        <w:rPr>
          <w:color w:val="000000"/>
        </w:rPr>
        <w:t xml:space="preserve">. </w:t>
      </w:r>
      <w:r>
        <w:rPr>
          <w:color w:val="0907D1"/>
        </w:rPr>
        <w:t xml:space="preserve">Jazz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0907D1"/>
        </w:rPr>
        <w:t xml:space="preserve">SUSURRA </w:t>
      </w:r>
      <w:r>
        <w:rPr>
          <w:color w:val="000000"/>
        </w:rPr>
        <w:t xml:space="preserve">) </w:t>
      </w:r>
      <w:r>
        <w:rPr>
          <w:color w:val="0907D1"/>
        </w:rPr>
        <w:t xml:space="preserve">-Vasco </w:t>
      </w:r>
      <w:r>
        <w:rPr>
          <w:color w:val="000000"/>
        </w:rPr>
        <w:t xml:space="preserve">. </w:t>
      </w:r>
      <w:r>
        <w:rPr>
          <w:color w:val="0907D1"/>
        </w:rPr>
        <w:t xml:space="preserve">-Griego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907D1"/>
        </w:rPr>
        <w:t xml:space="preserve">señoritas </w:t>
      </w:r>
      <w:r>
        <w:rPr>
          <w:color w:val="000000"/>
        </w:rPr>
        <w:t xml:space="preserve">de </w:t>
      </w:r>
      <w:r>
        <w:rPr>
          <w:color w:val="0907D1"/>
        </w:rPr>
        <w:t xml:space="preserve">Avignon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907D1"/>
        </w:rPr>
        <w:t xml:space="preserve">-Valencia </w:t>
      </w:r>
      <w:r>
        <w:rPr>
          <w:color w:val="000000"/>
        </w:rPr>
        <w:t xml:space="preserve">. </w:t>
      </w:r>
      <w:r>
        <w:rPr>
          <w:color w:val="0907D1"/>
        </w:rPr>
        <w:t xml:space="preserve">-Comunidad </w:t>
      </w:r>
      <w:r>
        <w:rPr>
          <w:color w:val="0907D1"/>
        </w:rPr>
        <w:t xml:space="preserve">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-Eh </w:t>
      </w:r>
      <w:r>
        <w:rPr>
          <w:color w:val="000000"/>
        </w:rPr>
        <w:t xml:space="preserve">... </w:t>
      </w:r>
      <w:r>
        <w:rPr>
          <w:color w:val="0907D1"/>
        </w:rPr>
        <w:t xml:space="preserve">Julio-César </w:t>
      </w:r>
      <w:r>
        <w:rPr>
          <w:color w:val="000000"/>
        </w:rPr>
        <w:t xml:space="preserve">. </w:t>
      </w:r>
      <w:r>
        <w:rPr>
          <w:color w:val="0907D1"/>
        </w:rPr>
        <w:t xml:space="preserve">-Julio-César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. </w:t>
      </w:r>
      <w:r>
        <w:rPr>
          <w:color w:val="0907D1"/>
        </w:rPr>
        <w:t xml:space="preserve">-¿El </w:t>
      </w:r>
      <w:r>
        <w:rPr>
          <w:color w:val="0907D1"/>
        </w:rPr>
        <w:t xml:space="preserve">siglo </w:t>
      </w:r>
      <w:r>
        <w:rPr>
          <w:color w:val="000000"/>
        </w:rPr>
        <w:t xml:space="preserve">? </w:t>
      </w:r>
      <w:r>
        <w:rPr>
          <w:color w:val="0907D1"/>
        </w:rPr>
        <w:t xml:space="preserve">-Siglo </w:t>
      </w:r>
      <w:r>
        <w:rPr>
          <w:color w:val="0907D1"/>
        </w:rPr>
        <w:t xml:space="preserve">XVIII </w:t>
      </w:r>
      <w:r>
        <w:rPr>
          <w:color w:val="000000"/>
        </w:rPr>
        <w:t xml:space="preserve">. </w:t>
      </w:r>
      <w:r>
        <w:rPr>
          <w:color w:val="0907D1"/>
        </w:rPr>
        <w:t xml:space="preserve">Siete </w:t>
      </w:r>
      <w:r>
        <w:rPr>
          <w:color w:val="000000"/>
        </w:rPr>
        <w:t xml:space="preserve">, </w:t>
      </w:r>
      <w:r>
        <w:rPr>
          <w:color w:val="0907D1"/>
        </w:rPr>
        <w:t xml:space="preserve">XVIII </w:t>
      </w:r>
      <w:r>
        <w:rPr>
          <w:color w:val="000000"/>
        </w:rPr>
        <w:t xml:space="preserve">. </w:t>
      </w:r>
      <w:r>
        <w:rPr>
          <w:color w:val="0907D1"/>
        </w:rPr>
        <w:t xml:space="preserve">XVII </w:t>
      </w:r>
      <w:r>
        <w:rPr>
          <w:color w:val="000000"/>
        </w:rPr>
        <w:t xml:space="preserve">. </w:t>
      </w:r>
      <w:r>
        <w:rPr>
          <w:color w:val="0907D1"/>
        </w:rPr>
        <w:t xml:space="preserve">XVII </w:t>
      </w:r>
      <w:r>
        <w:rPr>
          <w:color w:val="000000"/>
        </w:rPr>
        <w:t xml:space="preserve">. </w:t>
      </w:r>
      <w:r>
        <w:rPr>
          <w:color w:val="0907D1"/>
        </w:rPr>
        <w:t xml:space="preserve">Bueno </w:t>
      </w:r>
      <w:r>
        <w:rPr>
          <w:color w:val="000000"/>
        </w:rPr>
        <w:t xml:space="preserve">, </w:t>
      </w:r>
      <w:r>
        <w:rPr>
          <w:color w:val="0907D1"/>
        </w:rPr>
        <w:t xml:space="preserve">bien </w:t>
      </w:r>
      <w:r>
        <w:rPr>
          <w:color w:val="000000"/>
        </w:rPr>
        <w:t xml:space="preserve">, </w:t>
      </w:r>
      <w:r>
        <w:rPr>
          <w:color w:val="0907D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0907D1"/>
        </w:rPr>
        <w:t xml:space="preserve">quedado </w:t>
      </w:r>
      <w:r>
        <w:rPr>
          <w:color w:val="000000"/>
        </w:rPr>
        <w:t xml:space="preserve">a </w:t>
      </w:r>
      <w:r>
        <w:rPr>
          <w:color w:val="0907D1"/>
        </w:rPr>
        <w:t xml:space="preserve">cuatro </w:t>
      </w:r>
      <w:r>
        <w:rPr>
          <w:color w:val="000000"/>
        </w:rPr>
        <w:t xml:space="preserve">. </w:t>
      </w:r>
      <w:r>
        <w:rPr>
          <w:color w:val="0907D1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907D1"/>
        </w:rPr>
        <w:t xml:space="preserve">quedaban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la </w:t>
      </w:r>
      <w:r>
        <w:rPr>
          <w:color w:val="0907D1"/>
        </w:rPr>
        <w:t xml:space="preserve">mitología </w:t>
      </w:r>
      <w:r>
        <w:rPr>
          <w:color w:val="0907D1"/>
        </w:rPr>
        <w:t xml:space="preserve">romana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héroe </w:t>
      </w:r>
      <w:r>
        <w:rPr>
          <w:color w:val="000000"/>
        </w:rPr>
        <w:t xml:space="preserve">que </w:t>
      </w:r>
      <w:r>
        <w:rPr>
          <w:color w:val="0907D1"/>
        </w:rPr>
        <w:t xml:space="preserve">capturó </w:t>
      </w:r>
      <w:r>
        <w:rPr>
          <w:color w:val="000000"/>
        </w:rPr>
        <w:t xml:space="preserve">al </w:t>
      </w:r>
      <w:r>
        <w:rPr>
          <w:color w:val="0907D1"/>
        </w:rPr>
        <w:t xml:space="preserve">perro </w:t>
      </w:r>
      <w:r>
        <w:rPr>
          <w:color w:val="0907D1"/>
        </w:rPr>
        <w:t xml:space="preserve">Cerbero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sacó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infiernos </w:t>
      </w:r>
      <w:r>
        <w:rPr>
          <w:color w:val="000000"/>
        </w:rPr>
        <w:t xml:space="preserve">fue </w:t>
      </w:r>
      <w:r>
        <w:rPr>
          <w:color w:val="0907D1"/>
        </w:rPr>
        <w:t xml:space="preserve">Hércules </w:t>
      </w:r>
      <w:r>
        <w:rPr>
          <w:color w:val="000000"/>
        </w:rPr>
        <w:t xml:space="preserve">. </w:t>
      </w:r>
      <w:r>
        <w:rPr>
          <w:color w:val="0907D1"/>
        </w:rPr>
        <w:t xml:space="preserve">Dios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diseñador </w:t>
      </w:r>
      <w:r>
        <w:rPr>
          <w:color w:val="000000"/>
        </w:rPr>
        <w:t xml:space="preserve">del </w:t>
      </w:r>
      <w:r>
        <w:rPr>
          <w:color w:val="0907D1"/>
        </w:rPr>
        <w:t xml:space="preserve">Circuito </w:t>
      </w:r>
      <w:r>
        <w:rPr>
          <w:color w:val="0907D1"/>
        </w:rPr>
        <w:t xml:space="preserve">original </w:t>
      </w:r>
      <w:r>
        <w:rPr>
          <w:color w:val="000000"/>
        </w:rPr>
        <w:t xml:space="preserve">del </w:t>
      </w:r>
      <w:r>
        <w:rPr>
          <w:color w:val="0907D1"/>
        </w:rPr>
        <w:t xml:space="preserve">Jarama </w:t>
      </w:r>
      <w:r>
        <w:rPr>
          <w:color w:val="000000"/>
        </w:rPr>
        <w:t xml:space="preserve">: </w:t>
      </w:r>
      <w:r>
        <w:rPr>
          <w:color w:val="0907D1"/>
        </w:rPr>
        <w:t xml:space="preserve">John-Hugenholtz </w:t>
      </w:r>
      <w:r>
        <w:rPr>
          <w:color w:val="000000"/>
        </w:rPr>
        <w:t xml:space="preserve">, </w:t>
      </w:r>
      <w:r>
        <w:rPr>
          <w:color w:val="0907D1"/>
        </w:rPr>
        <w:t xml:space="preserve">Hunholholtz </w:t>
      </w:r>
      <w:r>
        <w:rPr>
          <w:color w:val="000000"/>
        </w:rPr>
        <w:t xml:space="preserve">, </w:t>
      </w:r>
      <w:r>
        <w:rPr>
          <w:color w:val="0907D1"/>
        </w:rPr>
        <w:t xml:space="preserve">Huenholtz </w:t>
      </w:r>
      <w:r>
        <w:rPr>
          <w:color w:val="000000"/>
        </w:rPr>
        <w:t xml:space="preserve">. </w:t>
      </w:r>
      <w:r>
        <w:rPr>
          <w:color w:val="0907D1"/>
        </w:rPr>
        <w:t xml:space="preserve">-Claro </w:t>
      </w:r>
      <w:r>
        <w:rPr>
          <w:color w:val="000000"/>
        </w:rPr>
        <w:t xml:space="preserve">. </w:t>
      </w:r>
      <w:r>
        <w:rPr>
          <w:color w:val="000000"/>
        </w:rPr>
        <w:t xml:space="preserve">-Ah </w:t>
      </w:r>
      <w:r>
        <w:rPr>
          <w:color w:val="000000"/>
        </w:rPr>
        <w:t xml:space="preserve">, </w:t>
      </w:r>
      <w:r>
        <w:rPr>
          <w:color w:val="0907D1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907D1"/>
        </w:rPr>
        <w:t xml:space="preserve">contamos </w:t>
      </w:r>
      <w:r>
        <w:rPr>
          <w:color w:val="000000"/>
        </w:rPr>
        <w:t xml:space="preserve">del </w:t>
      </w:r>
      <w:r>
        <w:rPr>
          <w:color w:val="000000"/>
        </w:rPr>
        <w:t xml:space="preserve">uno </w:t>
      </w:r>
      <w:r>
        <w:rPr>
          <w:color w:val="000000"/>
        </w:rPr>
        <w:t xml:space="preserve">al </w:t>
      </w:r>
      <w:r>
        <w:rPr>
          <w:color w:val="0907D1"/>
        </w:rPr>
        <w:t xml:space="preserve">tres </w:t>
      </w:r>
      <w:r>
        <w:rPr>
          <w:color w:val="0907D1"/>
        </w:rPr>
        <w:t xml:space="preserve">diciendo </w:t>
      </w:r>
      <w:r>
        <w:rPr>
          <w:color w:val="000000"/>
        </w:rPr>
        <w:t xml:space="preserve">eka </w:t>
      </w:r>
      <w:r>
        <w:rPr>
          <w:color w:val="000000"/>
        </w:rPr>
        <w:t xml:space="preserve">, </w:t>
      </w:r>
      <w:r>
        <w:rPr>
          <w:color w:val="0907D1"/>
        </w:rPr>
        <w:t xml:space="preserve">deka </w:t>
      </w:r>
      <w:r>
        <w:rPr>
          <w:color w:val="000000"/>
        </w:rPr>
        <w:t xml:space="preserve">, </w:t>
      </w:r>
      <w:r>
        <w:rPr>
          <w:color w:val="0907D1"/>
        </w:rPr>
        <w:t xml:space="preserve">tuna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idioma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907D1"/>
        </w:rPr>
        <w:t xml:space="preserve">cingalés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Sri-Lanka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general </w:t>
      </w:r>
      <w:r>
        <w:rPr>
          <w:color w:val="0907D1"/>
        </w:rPr>
        <w:t xml:space="preserve">romano </w:t>
      </w:r>
      <w:r>
        <w:rPr>
          <w:color w:val="000000"/>
        </w:rPr>
        <w:t xml:space="preserve">que </w:t>
      </w:r>
      <w:r>
        <w:rPr>
          <w:color w:val="0907D1"/>
        </w:rPr>
        <w:t xml:space="preserve">fundó </w:t>
      </w:r>
      <w:r>
        <w:rPr>
          <w:color w:val="000000"/>
        </w:rPr>
        <w:t xml:space="preserve">la </w:t>
      </w:r>
      <w:r>
        <w:rPr>
          <w:color w:val="0907D1"/>
        </w:rPr>
        <w:t xml:space="preserve">ciudad </w:t>
      </w:r>
      <w:r>
        <w:rPr>
          <w:color w:val="000000"/>
        </w:rPr>
        <w:t xml:space="preserve">de </w:t>
      </w:r>
      <w:r>
        <w:rPr>
          <w:color w:val="0907D1"/>
        </w:rPr>
        <w:t xml:space="preserve">Pamplona </w:t>
      </w:r>
      <w:r>
        <w:rPr>
          <w:color w:val="000000"/>
        </w:rPr>
        <w:t xml:space="preserve">, </w:t>
      </w:r>
      <w:r>
        <w:rPr>
          <w:color w:val="0907D1"/>
        </w:rPr>
        <w:t xml:space="preserve">Pompeyo </w:t>
      </w:r>
      <w:r>
        <w:rPr>
          <w:color w:val="000000"/>
        </w:rPr>
        <w:t xml:space="preserve">. </w:t>
      </w:r>
      <w:r>
        <w:rPr>
          <w:color w:val="0907D1"/>
        </w:rPr>
        <w:t xml:space="preserve">Bueno </w:t>
      </w:r>
      <w:r>
        <w:rPr>
          <w:color w:val="000000"/>
        </w:rPr>
        <w:t xml:space="preserve">, </w:t>
      </w:r>
      <w:r>
        <w:rPr>
          <w:color w:val="0907D1"/>
        </w:rPr>
        <w:t xml:space="preserve">4.400 </w:t>
      </w:r>
      <w:r>
        <w:rPr>
          <w:color w:val="0907D1"/>
        </w:rPr>
        <w:t xml:space="preserve">euros </w:t>
      </w:r>
      <w:r>
        <w:rPr>
          <w:color w:val="000000"/>
        </w:rPr>
        <w:t xml:space="preserve">, </w:t>
      </w:r>
      <w:r>
        <w:rPr>
          <w:color w:val="0907D1"/>
        </w:rPr>
        <w:t xml:space="preserve">vuelven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siguiente </w:t>
      </w:r>
      <w:r>
        <w:rPr>
          <w:color w:val="0907D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907D1"/>
        </w:rPr>
        <w:t xml:space="preserve">sabéis </w:t>
      </w:r>
      <w:r>
        <w:rPr>
          <w:color w:val="000000"/>
        </w:rPr>
        <w:t xml:space="preserve">, </w:t>
      </w:r>
      <w:r>
        <w:rPr>
          <w:color w:val="0907D1"/>
        </w:rPr>
        <w:t xml:space="preserve">100.000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907D1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907D1"/>
        </w:rPr>
        <w:t xml:space="preserve">dejamos </w:t>
      </w:r>
      <w:r>
        <w:rPr>
          <w:color w:val="000000"/>
        </w:rPr>
        <w:t xml:space="preserve">con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.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del </w:t>
      </w:r>
      <w:r>
        <w:rPr>
          <w:color w:val="0907D1"/>
        </w:rPr>
        <w:t xml:space="preserve">hecho </w:t>
      </w:r>
      <w:r>
        <w:rPr>
          <w:color w:val="0907D1"/>
        </w:rPr>
        <w:t xml:space="preserve">delictivo </w:t>
      </w:r>
      <w:r>
        <w:rPr>
          <w:color w:val="000000"/>
        </w:rPr>
        <w:t xml:space="preserve">de </w:t>
      </w:r>
      <w:r>
        <w:rPr>
          <w:color w:val="0907D1"/>
        </w:rPr>
        <w:t xml:space="preserve">quitar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907D1"/>
        </w:rPr>
        <w:t xml:space="preserve">voluntariamente </w:t>
      </w:r>
      <w:r>
        <w:rPr>
          <w:color w:val="000000"/>
        </w:rPr>
        <w:t xml:space="preserve">al </w:t>
      </w:r>
      <w:r>
        <w:rPr>
          <w:color w:val="0907D1"/>
        </w:rPr>
        <w:t xml:space="preserve">niño </w:t>
      </w:r>
      <w:r>
        <w:rPr>
          <w:color w:val="0907D1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del </w:t>
      </w:r>
      <w:r>
        <w:rPr>
          <w:color w:val="0907D1"/>
        </w:rPr>
        <w:t xml:space="preserve">jurado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caso </w:t>
      </w:r>
      <w:r>
        <w:rPr>
          <w:color w:val="000000"/>
        </w:rPr>
        <w:t xml:space="preserve">del </w:t>
      </w:r>
      <w:r>
        <w:rPr>
          <w:color w:val="0907D1"/>
        </w:rPr>
        <w:t xml:space="preserve">pequeño </w:t>
      </w:r>
      <w:r>
        <w:rPr>
          <w:color w:val="0907D1"/>
        </w:rPr>
        <w:t xml:space="preserve">Gabriel-Cruz </w:t>
      </w:r>
      <w:r>
        <w:rPr>
          <w:color w:val="000000"/>
        </w:rPr>
        <w:t xml:space="preserve">: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declarada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con </w:t>
      </w:r>
      <w:r>
        <w:rPr>
          <w:color w:val="0907D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907D1"/>
        </w:rPr>
        <w:t xml:space="preserve">consideran </w:t>
      </w:r>
      <w:r>
        <w:rPr>
          <w:color w:val="0907D1"/>
        </w:rPr>
        <w:t xml:space="preserve">probados </w:t>
      </w:r>
      <w:r>
        <w:rPr>
          <w:color w:val="000000"/>
        </w:rPr>
        <w:t xml:space="preserve">dos </w:t>
      </w:r>
      <w:r>
        <w:rPr>
          <w:color w:val="0907D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907D1"/>
        </w:rPr>
        <w:t xml:space="preserve">integridad </w:t>
      </w:r>
      <w:r>
        <w:rPr>
          <w:color w:val="0907D1"/>
        </w:rPr>
        <w:t xml:space="preserve">moral </w:t>
      </w:r>
      <w:r>
        <w:rPr>
          <w:color w:val="000000"/>
        </w:rPr>
        <w:t xml:space="preserve">por </w:t>
      </w:r>
      <w:r>
        <w:rPr>
          <w:color w:val="0907D1"/>
        </w:rPr>
        <w:t xml:space="preserve">vilipendiar </w:t>
      </w:r>
      <w:r>
        <w:rPr>
          <w:color w:val="000000"/>
        </w:rPr>
        <w:t xml:space="preserve">, </w:t>
      </w:r>
      <w:r>
        <w:rPr>
          <w:color w:val="0907D1"/>
        </w:rPr>
        <w:t xml:space="preserve">humillar </w:t>
      </w:r>
      <w:r>
        <w:rPr>
          <w:color w:val="000000"/>
        </w:rPr>
        <w:t xml:space="preserve">y </w:t>
      </w:r>
      <w:r>
        <w:rPr>
          <w:color w:val="0907D1"/>
        </w:rPr>
        <w:t xml:space="preserve">vejar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, </w:t>
      </w:r>
      <w:r>
        <w:rPr>
          <w:color w:val="0907D1"/>
        </w:rPr>
        <w:t xml:space="preserve">podría </w:t>
      </w:r>
      <w:r>
        <w:rPr>
          <w:color w:val="000000"/>
        </w:rPr>
        <w:t xml:space="preserve">ser </w:t>
      </w:r>
      <w:r>
        <w:rPr>
          <w:color w:val="0907D1"/>
        </w:rPr>
        <w:t xml:space="preserve">condenada </w:t>
      </w:r>
      <w:r>
        <w:rPr>
          <w:color w:val="000000"/>
        </w:rPr>
        <w:t xml:space="preserve">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907D1"/>
        </w:rPr>
        <w:t xml:space="preserve">estaliniano </w:t>
      </w:r>
      <w:r>
        <w:rPr>
          <w:color w:val="0907D1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. </w:t>
      </w:r>
      <w:r>
        <w:rPr>
          <w:color w:val="0907D1"/>
        </w:rPr>
        <w:t xml:space="preserve">Creemos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907D1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000000"/>
        </w:rPr>
        <w:t xml:space="preserve">te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a </w:t>
      </w:r>
      <w:r>
        <w:rPr>
          <w:color w:val="0907D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907D1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907D1"/>
        </w:rPr>
        <w:t xml:space="preserve">hacer </w:t>
      </w:r>
      <w:r>
        <w:rPr>
          <w:color w:val="0907D1"/>
        </w:rPr>
        <w:t xml:space="preserve">daño </w:t>
      </w:r>
      <w:r>
        <w:rPr>
          <w:color w:val="000000"/>
        </w:rPr>
        <w:t xml:space="preserve">a </w:t>
      </w:r>
      <w:r>
        <w:rPr>
          <w:color w:val="0907D1"/>
        </w:rPr>
        <w:t xml:space="preserve">nadie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demás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907D1"/>
        </w:rPr>
        <w:t xml:space="preserve">usurpado </w:t>
      </w:r>
      <w:r>
        <w:rPr>
          <w:color w:val="000000"/>
        </w:rPr>
        <w:t xml:space="preserve">la </w:t>
      </w:r>
      <w:r>
        <w:rPr>
          <w:color w:val="0907D1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ministro </w:t>
      </w:r>
      <w:r>
        <w:rPr>
          <w:color w:val="0907D1"/>
        </w:rPr>
        <w:t xml:space="preserve">balos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907D1"/>
        </w:rPr>
        <w:t xml:space="preserve">robado </w:t>
      </w:r>
      <w:r>
        <w:rPr>
          <w:color w:val="000000"/>
        </w:rPr>
        <w:t xml:space="preserve">la </w:t>
      </w:r>
      <w:r>
        <w:rPr>
          <w:color w:val="0907D1"/>
        </w:rPr>
        <w:t xml:space="preserve">victoria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907D1"/>
        </w:rPr>
        <w:t xml:space="preserve">podría </w:t>
      </w:r>
      <w:r>
        <w:rPr>
          <w:color w:val="0907D1"/>
        </w:rPr>
        <w:t xml:space="preserve">dividirse </w:t>
      </w:r>
      <w:r>
        <w:rPr>
          <w:color w:val="000000"/>
        </w:rPr>
        <w:t xml:space="preserve">en </w:t>
      </w:r>
      <w:r>
        <w:rPr>
          <w:color w:val="0907D1"/>
        </w:rPr>
        <w:t xml:space="preserve">tres </w:t>
      </w:r>
      <w:r>
        <w:rPr>
          <w:color w:val="0907D1"/>
        </w:rPr>
        <w:t xml:space="preserve">opciones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907D1"/>
        </w:rPr>
        <w:t xml:space="preserve">finalmente </w:t>
      </w:r>
      <w:r>
        <w:rPr>
          <w:color w:val="0907D1"/>
        </w:rPr>
        <w:t xml:space="preserve">ñigo </w:t>
      </w:r>
      <w:r>
        <w:rPr>
          <w:color w:val="0907D1"/>
        </w:rPr>
        <w:t xml:space="preserve">Errejón </w:t>
      </w:r>
      <w:r>
        <w:rPr>
          <w:color w:val="0907D1"/>
        </w:rPr>
        <w:t xml:space="preserve">opta </w:t>
      </w:r>
      <w:r>
        <w:rPr>
          <w:color w:val="000000"/>
        </w:rPr>
        <w:t xml:space="preserve">por </w:t>
      </w:r>
      <w:r>
        <w:rPr>
          <w:color w:val="0907D1"/>
        </w:rPr>
        <w:t xml:space="preserve">presentar </w:t>
      </w:r>
      <w:r>
        <w:rPr>
          <w:color w:val="000000"/>
        </w:rPr>
        <w:t xml:space="preserve">su </w:t>
      </w:r>
      <w:r>
        <w:rPr>
          <w:color w:val="0907D1"/>
        </w:rPr>
        <w:t xml:space="preserve">propia </w:t>
      </w:r>
      <w:r>
        <w:rPr>
          <w:color w:val="0907D1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plena </w:t>
      </w:r>
      <w:r>
        <w:rPr>
          <w:color w:val="0907D1"/>
        </w:rPr>
        <w:t xml:space="preserve">parálisis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00000"/>
        </w:rPr>
        <w:t xml:space="preserve">, </w:t>
      </w:r>
      <w:r>
        <w:rPr>
          <w:color w:val="0907D1"/>
        </w:rPr>
        <w:t xml:space="preserve">serio </w:t>
      </w:r>
      <w:r>
        <w:rPr>
          <w:color w:val="0907D1"/>
        </w:rPr>
        <w:t xml:space="preserve">aviso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OCDE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economía </w:t>
      </w:r>
      <w:r>
        <w:rPr>
          <w:color w:val="0907D1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 </w:t>
      </w:r>
      <w:r>
        <w:rPr>
          <w:color w:val="000000"/>
        </w:rPr>
        <w:t xml:space="preserve">el </w:t>
      </w:r>
      <w:r>
        <w:rPr>
          <w:color w:val="0907D1"/>
        </w:rPr>
        <w:t xml:space="preserve">crecimiento </w:t>
      </w:r>
      <w:r>
        <w:rPr>
          <w:color w:val="000000"/>
        </w:rPr>
        <w:t xml:space="preserve">más </w:t>
      </w:r>
      <w:r>
        <w:rPr>
          <w:color w:val="0907D1"/>
        </w:rPr>
        <w:t xml:space="preserve">bajo </w:t>
      </w:r>
      <w:r>
        <w:rPr>
          <w:color w:val="000000"/>
        </w:rPr>
        <w:t xml:space="preserve">desde </w:t>
      </w:r>
      <w:r>
        <w:rPr>
          <w:color w:val="0907D1"/>
        </w:rPr>
        <w:t xml:space="preserve">hace </w:t>
      </w:r>
      <w:r>
        <w:rPr>
          <w:color w:val="0907D1"/>
        </w:rPr>
        <w:t xml:space="preserve">diez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señalan </w:t>
      </w:r>
      <w:r>
        <w:rPr>
          <w:color w:val="000000"/>
        </w:rPr>
        <w:t xml:space="preserve">como </w:t>
      </w:r>
      <w:r>
        <w:rPr>
          <w:color w:val="0907D1"/>
        </w:rPr>
        <w:t xml:space="preserve">motivos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907D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conflicto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y </w:t>
      </w:r>
      <w:r>
        <w:rPr>
          <w:color w:val="0907D1"/>
        </w:rPr>
        <w:t xml:space="preserve">China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907D1"/>
        </w:rPr>
        <w:t xml:space="preserve">problemas </w:t>
      </w:r>
      <w:r>
        <w:rPr>
          <w:color w:val="000000"/>
        </w:rPr>
        <w:t xml:space="preserve">de </w:t>
      </w:r>
      <w:r>
        <w:rPr>
          <w:color w:val="0907D1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buscar </w:t>
      </w:r>
      <w:r>
        <w:rPr>
          <w:color w:val="0907D1"/>
        </w:rPr>
        <w:t xml:space="preserve">lugares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y </w:t>
      </w:r>
      <w:r>
        <w:rPr>
          <w:color w:val="0907D1"/>
        </w:rPr>
        <w:t xml:space="preserve">consenso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vengáis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907D1"/>
        </w:rPr>
        <w:t xml:space="preserve">pancarta </w:t>
      </w:r>
      <w:r>
        <w:rPr>
          <w:color w:val="0907D1"/>
        </w:rPr>
        <w:t xml:space="preserve">distinta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aceptar </w:t>
      </w:r>
      <w:r>
        <w:rPr>
          <w:color w:val="000000"/>
        </w:rPr>
        <w:t xml:space="preserve">el </w:t>
      </w:r>
      <w:r>
        <w:rPr>
          <w:color w:val="0907D1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alcalde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se </w:t>
      </w:r>
      <w:r>
        <w:rPr>
          <w:color w:val="0907D1"/>
        </w:rPr>
        <w:t xml:space="preserve">encara </w:t>
      </w:r>
      <w:r>
        <w:rPr>
          <w:color w:val="000000"/>
        </w:rPr>
        <w:t xml:space="preserve">en </w:t>
      </w:r>
      <w:r>
        <w:rPr>
          <w:color w:val="0907D1"/>
        </w:rPr>
        <w:t xml:space="preserve">público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907D1"/>
        </w:rPr>
        <w:t xml:space="preserve">Vox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907D1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protesta </w:t>
      </w:r>
      <w:r>
        <w:rPr>
          <w:color w:val="000000"/>
        </w:rPr>
        <w:t xml:space="preserve">del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último </w:t>
      </w:r>
      <w:r>
        <w:rPr>
          <w:color w:val="0907D1"/>
        </w:rPr>
        <w:t xml:space="preserve">caso </w:t>
      </w:r>
      <w:r>
        <w:rPr>
          <w:color w:val="000000"/>
        </w:rPr>
        <w:t xml:space="preserve">de </w:t>
      </w:r>
      <w:r>
        <w:rPr>
          <w:color w:val="0907D1"/>
        </w:rPr>
        <w:t xml:space="preserve">violencia </w:t>
      </w:r>
      <w:r>
        <w:rPr>
          <w:color w:val="0907D1"/>
        </w:rPr>
        <w:t xml:space="preserve">machista </w:t>
      </w:r>
      <w:r>
        <w:rPr>
          <w:color w:val="000000"/>
        </w:rPr>
        <w:t xml:space="preserve">. </w:t>
      </w:r>
      <w:r>
        <w:rPr>
          <w:color w:val="0907D1"/>
        </w:rPr>
        <w:t xml:space="preserve">Vox </w:t>
      </w:r>
      <w:r>
        <w:rPr>
          <w:color w:val="0907D1"/>
        </w:rPr>
        <w:t xml:space="preserve">llevó </w:t>
      </w:r>
      <w:r>
        <w:rPr>
          <w:color w:val="000000"/>
        </w:rPr>
        <w:t xml:space="preserve">su </w:t>
      </w:r>
      <w:r>
        <w:rPr>
          <w:color w:val="0907D1"/>
        </w:rPr>
        <w:t xml:space="preserve">propia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Iñaki-Urdangarín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0907D1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infanta </w:t>
      </w:r>
      <w:r>
        <w:rPr>
          <w:color w:val="0907D1"/>
        </w:rPr>
        <w:t xml:space="preserve">Cristina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907D1"/>
        </w:rPr>
        <w:t xml:space="preserve">ocho </w:t>
      </w:r>
      <w:r>
        <w:rPr>
          <w:color w:val="0907D1"/>
        </w:rPr>
        <w:t xml:space="preserve">horas </w:t>
      </w:r>
      <w:r>
        <w:rPr>
          <w:color w:val="000000"/>
        </w:rPr>
        <w:t xml:space="preserve">para </w:t>
      </w:r>
      <w:r>
        <w:rPr>
          <w:color w:val="0907D1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discapacitados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localidad </w:t>
      </w:r>
      <w:r>
        <w:rPr>
          <w:color w:val="000000"/>
        </w:rPr>
        <w:t xml:space="preserve">de </w:t>
      </w:r>
      <w:r>
        <w:rPr>
          <w:color w:val="0907D1"/>
        </w:rPr>
        <w:t xml:space="preserve">Pozuelo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partir </w:t>
      </w:r>
      <w:r>
        <w:rPr>
          <w:color w:val="000000"/>
        </w:rPr>
        <w:t xml:space="preserve">de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907D1"/>
        </w:rPr>
        <w:t xml:space="preserve">realizará </w:t>
      </w:r>
      <w:r>
        <w:rPr>
          <w:color w:val="000000"/>
        </w:rPr>
        <w:t xml:space="preserve">estas </w:t>
      </w:r>
      <w:r>
        <w:rPr>
          <w:color w:val="0907D1"/>
        </w:rPr>
        <w:t xml:space="preserve">salidas </w:t>
      </w:r>
      <w:r>
        <w:rPr>
          <w:color w:val="000000"/>
        </w:rPr>
        <w:t xml:space="preserve">dos </w:t>
      </w:r>
      <w:r>
        <w:rPr>
          <w:color w:val="0907D1"/>
        </w:rPr>
        <w:t xml:space="preserve">veces </w:t>
      </w:r>
      <w:r>
        <w:rPr>
          <w:color w:val="000000"/>
        </w:rPr>
        <w:t xml:space="preserve">por </w:t>
      </w:r>
      <w:r>
        <w:rPr>
          <w:color w:val="0907D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907D1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camisa </w:t>
      </w:r>
      <w:r>
        <w:rPr>
          <w:color w:val="0907D1"/>
        </w:rPr>
        <w:t xml:space="preserve">blanca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conductor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0907D1"/>
        </w:rPr>
        <w:t xml:space="preserve">semana </w:t>
      </w:r>
      <w:r>
        <w:rPr>
          <w:color w:val="0907D1"/>
        </w:rPr>
        <w:t xml:space="preserve">mató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907D1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carretera </w:t>
      </w:r>
      <w:r>
        <w:rPr>
          <w:color w:val="000000"/>
        </w:rPr>
        <w:t xml:space="preserve">. </w:t>
      </w:r>
      <w:r>
        <w:rPr>
          <w:color w:val="0907D1"/>
        </w:rPr>
        <w:t xml:space="preserve">Iba </w:t>
      </w:r>
      <w:r>
        <w:rPr>
          <w:color w:val="000000"/>
        </w:rPr>
        <w:t xml:space="preserve">en </w:t>
      </w:r>
      <w:r>
        <w:rPr>
          <w:color w:val="0907D1"/>
        </w:rPr>
        <w:t xml:space="preserve">dirección </w:t>
      </w:r>
      <w:r>
        <w:rPr>
          <w:color w:val="0907D1"/>
        </w:rPr>
        <w:t xml:space="preserve">contraria </w:t>
      </w:r>
      <w:r>
        <w:rPr>
          <w:color w:val="000000"/>
        </w:rPr>
        <w:t xml:space="preserve">y </w:t>
      </w:r>
      <w:r>
        <w:rPr>
          <w:color w:val="0907D1"/>
        </w:rPr>
        <w:t xml:space="preserve">triplicaba </w:t>
      </w:r>
      <w:r>
        <w:rPr>
          <w:color w:val="000000"/>
        </w:rPr>
        <w:t xml:space="preserve">la </w:t>
      </w:r>
      <w:r>
        <w:rPr>
          <w:color w:val="0907D1"/>
        </w:rPr>
        <w:t xml:space="preserve">tasa </w:t>
      </w:r>
      <w:r>
        <w:rPr>
          <w:color w:val="000000"/>
        </w:rPr>
        <w:t xml:space="preserve">de </w:t>
      </w:r>
      <w:r>
        <w:rPr>
          <w:color w:val="0907D1"/>
        </w:rPr>
        <w:t xml:space="preserve">alcohol </w:t>
      </w:r>
      <w:r>
        <w:rPr>
          <w:color w:val="000000"/>
        </w:rPr>
        <w:t xml:space="preserve">en </w:t>
      </w:r>
      <w:r>
        <w:rPr>
          <w:color w:val="0907D1"/>
        </w:rPr>
        <w:t xml:space="preserve">sangre </w:t>
      </w:r>
      <w:r>
        <w:rPr>
          <w:color w:val="000000"/>
        </w:rPr>
        <w:t xml:space="preserve">.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ha </w:t>
      </w:r>
      <w:r>
        <w:rPr>
          <w:color w:val="0907D1"/>
        </w:rPr>
        <w:t xml:space="preserve">grabado </w:t>
      </w:r>
      <w:r>
        <w:rPr>
          <w:color w:val="000000"/>
        </w:rPr>
        <w:t xml:space="preserve">en </w:t>
      </w:r>
      <w:r>
        <w:rPr>
          <w:color w:val="0907D1"/>
        </w:rPr>
        <w:t xml:space="preserve">exclusiva </w:t>
      </w:r>
      <w:r>
        <w:rPr>
          <w:color w:val="000000"/>
        </w:rPr>
        <w:t xml:space="preserve">su </w:t>
      </w:r>
      <w:r>
        <w:rPr>
          <w:color w:val="0907D1"/>
        </w:rPr>
        <w:t xml:space="preserve">salida </w:t>
      </w:r>
      <w:r>
        <w:rPr>
          <w:color w:val="000000"/>
        </w:rPr>
        <w:t xml:space="preserve">del </w:t>
      </w:r>
      <w:r>
        <w:rPr>
          <w:color w:val="0907D1"/>
        </w:rPr>
        <w:t xml:space="preserve">hospital </w:t>
      </w:r>
      <w:r>
        <w:rPr>
          <w:color w:val="000000"/>
        </w:rPr>
        <w:t xml:space="preserve">para </w:t>
      </w:r>
      <w:r>
        <w:rPr>
          <w:color w:val="0907D1"/>
        </w:rPr>
        <w:t xml:space="preserve">pasar </w:t>
      </w:r>
      <w:r>
        <w:rPr>
          <w:color w:val="000000"/>
        </w:rPr>
        <w:t xml:space="preserve">a </w:t>
      </w:r>
      <w:r>
        <w:rPr>
          <w:color w:val="0907D1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juez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907D1"/>
        </w:rPr>
        <w:t xml:space="preserve">enviado </w:t>
      </w:r>
      <w:r>
        <w:rPr>
          <w:color w:val="000000"/>
        </w:rPr>
        <w:t xml:space="preserve">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0907D1"/>
        </w:rPr>
        <w:t xml:space="preserve">Buenas </w:t>
      </w:r>
      <w:r>
        <w:rPr>
          <w:color w:val="0907D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Antena </w:t>
      </w:r>
      <w:r>
        <w:rPr>
          <w:color w:val="000000"/>
        </w:rPr>
        <w:t xml:space="preserve">3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cumplen </w:t>
      </w:r>
      <w:r>
        <w:rPr>
          <w:color w:val="000000"/>
        </w:rPr>
        <w:t xml:space="preserve">25 </w:t>
      </w:r>
      <w:r>
        <w:rPr>
          <w:color w:val="0907D1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películas </w:t>
      </w:r>
      <w:r>
        <w:rPr>
          <w:color w:val="000000"/>
        </w:rPr>
        <w:t xml:space="preserve">más </w:t>
      </w:r>
      <w:r>
        <w:rPr>
          <w:color w:val="0907D1"/>
        </w:rPr>
        <w:t xml:space="preserve">exitosas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historia </w:t>
      </w:r>
      <w:r>
        <w:rPr>
          <w:color w:val="000000"/>
        </w:rPr>
        <w:t xml:space="preserve">. </w:t>
      </w:r>
      <w:r>
        <w:rPr>
          <w:color w:val="0907D1"/>
        </w:rPr>
        <w:t xml:space="preserve">Quién </w:t>
      </w:r>
      <w:r>
        <w:rPr>
          <w:color w:val="000000"/>
        </w:rPr>
        <w:t xml:space="preserve">no </w:t>
      </w:r>
      <w:r>
        <w:rPr>
          <w:color w:val="0907D1"/>
        </w:rPr>
        <w:t xml:space="preserve">recuerda </w:t>
      </w:r>
      <w:r>
        <w:rPr>
          <w:color w:val="000000"/>
        </w:rPr>
        <w:t xml:space="preserve">esta </w:t>
      </w:r>
      <w:r>
        <w:rPr>
          <w:color w:val="0907D1"/>
        </w:rPr>
        <w:t xml:space="preserve">escena </w:t>
      </w:r>
      <w:r>
        <w:rPr>
          <w:color w:val="000000"/>
        </w:rPr>
        <w:t xml:space="preserve">. </w:t>
      </w:r>
      <w:r>
        <w:rPr>
          <w:color w:val="0907D1"/>
        </w:rPr>
        <w:t xml:space="preserve">Mamá </w:t>
      </w:r>
      <w:r>
        <w:rPr>
          <w:color w:val="0907D1"/>
        </w:rPr>
        <w:t xml:space="preserve">siempre </w:t>
      </w:r>
      <w:r>
        <w:rPr>
          <w:color w:val="0907D1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907D1"/>
        </w:rPr>
        <w:t xml:space="preserve">caja </w:t>
      </w:r>
      <w:r>
        <w:rPr>
          <w:color w:val="000000"/>
        </w:rPr>
        <w:t xml:space="preserve">de </w:t>
      </w:r>
      <w:r>
        <w:rPr>
          <w:color w:val="0907D1"/>
        </w:rPr>
        <w:t xml:space="preserve">bombones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caja </w:t>
      </w:r>
      <w:r>
        <w:rPr>
          <w:color w:val="000000"/>
        </w:rPr>
        <w:t xml:space="preserve">de </w:t>
      </w:r>
      <w:r>
        <w:rPr>
          <w:color w:val="0907D1"/>
        </w:rPr>
        <w:t xml:space="preserve">bombones </w:t>
      </w:r>
      <w:r>
        <w:rPr>
          <w:color w:val="000000"/>
        </w:rPr>
        <w:t xml:space="preserve">. </w:t>
      </w:r>
      <w:r>
        <w:rPr>
          <w:color w:val="0907D1"/>
        </w:rPr>
        <w:t xml:space="preserve">Recordaremos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907D1"/>
        </w:rPr>
        <w:t xml:space="preserve">Forrest-Gump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907D1"/>
        </w:rPr>
        <w:t xml:space="preserve">medio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país </w:t>
      </w:r>
      <w:r>
        <w:rPr>
          <w:color w:val="000000"/>
        </w:rPr>
        <w:t xml:space="preserve">estuvo </w:t>
      </w:r>
      <w:r>
        <w:rPr>
          <w:color w:val="0907D1"/>
        </w:rPr>
        <w:t xml:space="preserve">pendiente </w:t>
      </w:r>
      <w:r>
        <w:rPr>
          <w:color w:val="000000"/>
        </w:rPr>
        <w:t xml:space="preserve">durante </w:t>
      </w:r>
      <w:r>
        <w:rPr>
          <w:color w:val="0907D1"/>
        </w:rPr>
        <w:t xml:space="preserve">días </w:t>
      </w:r>
      <w:r>
        <w:rPr>
          <w:color w:val="000000"/>
        </w:rPr>
        <w:t xml:space="preserve">del </w:t>
      </w:r>
      <w:r>
        <w:rPr>
          <w:color w:val="0907D1"/>
        </w:rPr>
        <w:t xml:space="preserve">destino </w:t>
      </w:r>
      <w:r>
        <w:rPr>
          <w:color w:val="000000"/>
        </w:rPr>
        <w:t xml:space="preserve">del </w:t>
      </w:r>
      <w:r>
        <w:rPr>
          <w:color w:val="0907D1"/>
        </w:rPr>
        <w:t xml:space="preserve">pequeño </w:t>
      </w:r>
      <w:r>
        <w:rPr>
          <w:color w:val="0907D1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,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907D1"/>
        </w:rPr>
        <w:t xml:space="preserve">semanas </w:t>
      </w:r>
      <w:r>
        <w:rPr>
          <w:color w:val="000000"/>
        </w:rPr>
        <w:t xml:space="preserve">de </w:t>
      </w:r>
      <w:r>
        <w:rPr>
          <w:color w:val="0907D1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jurado </w:t>
      </w:r>
      <w:r>
        <w:rPr>
          <w:color w:val="0907D1"/>
        </w:rPr>
        <w:t xml:space="preserve">popular </w:t>
      </w:r>
      <w:r>
        <w:rPr>
          <w:color w:val="000000"/>
        </w:rPr>
        <w:t xml:space="preserve">ha </w:t>
      </w:r>
      <w:r>
        <w:rPr>
          <w:color w:val="0907D1"/>
        </w:rPr>
        <w:t xml:space="preserve">emitido </w:t>
      </w:r>
      <w:r>
        <w:rPr>
          <w:color w:val="000000"/>
        </w:rPr>
        <w:t xml:space="preserve">su </w:t>
      </w:r>
      <w:r>
        <w:rPr>
          <w:color w:val="0907D1"/>
        </w:rPr>
        <w:t xml:space="preserve">veredicto </w:t>
      </w:r>
      <w:r>
        <w:rPr>
          <w:color w:val="0907D1"/>
        </w:rPr>
        <w:t xml:space="preserve">unánime </w:t>
      </w:r>
      <w:r>
        <w:rPr>
          <w:color w:val="000000"/>
        </w:rPr>
        <w:t xml:space="preserve">.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es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con </w:t>
      </w:r>
      <w:r>
        <w:rPr>
          <w:color w:val="0907D1"/>
        </w:rPr>
        <w:t xml:space="preserve">alevosía </w:t>
      </w:r>
      <w:r>
        <w:rPr>
          <w:color w:val="000000"/>
        </w:rPr>
        <w:t xml:space="preserve">. </w:t>
      </w:r>
      <w:r>
        <w:rPr>
          <w:color w:val="0907D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jurado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907D1"/>
        </w:rPr>
        <w:t xml:space="preserve">mató </w:t>
      </w:r>
      <w:r>
        <w:rPr>
          <w:color w:val="000000"/>
        </w:rPr>
        <w:t xml:space="preserve">al </w:t>
      </w:r>
      <w:r>
        <w:rPr>
          <w:color w:val="0907D1"/>
        </w:rPr>
        <w:t xml:space="preserve">niño </w:t>
      </w:r>
      <w:r>
        <w:rPr>
          <w:color w:val="000000"/>
        </w:rPr>
        <w:t xml:space="preserve">de </w:t>
      </w:r>
      <w:r>
        <w:rPr>
          <w:color w:val="0907D1"/>
        </w:rPr>
        <w:t xml:space="preserve">forma </w:t>
      </w:r>
      <w:r>
        <w:rPr>
          <w:color w:val="0907D1"/>
        </w:rPr>
        <w:t xml:space="preserve">intencionada </w:t>
      </w:r>
      <w:r>
        <w:rPr>
          <w:color w:val="000000"/>
        </w:rPr>
        <w:t xml:space="preserve">y </w:t>
      </w:r>
      <w:r>
        <w:rPr>
          <w:color w:val="0907D1"/>
        </w:rPr>
        <w:t xml:space="preserve">súbita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907D1"/>
        </w:rPr>
        <w:t xml:space="preserve">añadiendo </w:t>
      </w:r>
      <w:r>
        <w:rPr>
          <w:color w:val="000000"/>
        </w:rPr>
        <w:t xml:space="preserve">el </w:t>
      </w:r>
      <w:r>
        <w:rPr>
          <w:color w:val="0907D1"/>
        </w:rPr>
        <w:t xml:space="preserve">agravante </w:t>
      </w:r>
      <w:r>
        <w:rPr>
          <w:color w:val="000000"/>
        </w:rPr>
        <w:t xml:space="preserve">de </w:t>
      </w:r>
      <w:r>
        <w:rPr>
          <w:color w:val="0907D1"/>
        </w:rPr>
        <w:t xml:space="preserve">parentesco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condena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907D1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lectura </w:t>
      </w:r>
      <w:r>
        <w:rPr>
          <w:color w:val="000000"/>
        </w:rPr>
        <w:t xml:space="preserve">del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ha </w:t>
      </w:r>
      <w:r>
        <w:rPr>
          <w:color w:val="0907D1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907D1"/>
        </w:rPr>
        <w:t xml:space="preserve">observado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derramado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907D1"/>
        </w:rPr>
        <w:t xml:space="preserve">sola </w:t>
      </w:r>
      <w:r>
        <w:rPr>
          <w:color w:val="0907D1"/>
        </w:rPr>
        <w:t xml:space="preserve">lágrima </w:t>
      </w:r>
      <w:r>
        <w:rPr>
          <w:color w:val="000000"/>
        </w:rPr>
        <w:t xml:space="preserve">. </w:t>
      </w:r>
      <w:r>
        <w:rPr>
          <w:color w:val="0907D1"/>
        </w:rPr>
        <w:t xml:space="preserve">Primero </w:t>
      </w:r>
      <w:r>
        <w:rPr>
          <w:color w:val="0907D1"/>
        </w:rPr>
        <w:t xml:space="preserve">llegaba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luego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, </w:t>
      </w:r>
      <w:r>
        <w:rPr>
          <w:color w:val="0907D1"/>
        </w:rPr>
        <w:t xml:space="preserve">ngel </w:t>
      </w:r>
      <w:r>
        <w:rPr>
          <w:color w:val="000000"/>
        </w:rPr>
        <w:t xml:space="preserve">y </w:t>
      </w:r>
      <w:r>
        <w:rPr>
          <w:color w:val="0907D1"/>
        </w:rPr>
        <w:t xml:space="preserve">Patricia </w:t>
      </w:r>
      <w:r>
        <w:rPr>
          <w:color w:val="000000"/>
        </w:rPr>
        <w:t xml:space="preserve">, </w:t>
      </w:r>
      <w:r>
        <w:rPr>
          <w:color w:val="0907D1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audiencia </w:t>
      </w:r>
      <w:r>
        <w:rPr>
          <w:color w:val="000000"/>
        </w:rPr>
        <w:t xml:space="preserve">para </w:t>
      </w:r>
      <w:r>
        <w:rPr>
          <w:color w:val="0907D1"/>
        </w:rPr>
        <w:t xml:space="preserve">conocer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portavoz </w:t>
      </w:r>
      <w:r>
        <w:rPr>
          <w:color w:val="000000"/>
        </w:rPr>
        <w:t xml:space="preserve">del </w:t>
      </w:r>
      <w:r>
        <w:rPr>
          <w:color w:val="0907D1"/>
        </w:rPr>
        <w:t xml:space="preserve">jurado </w:t>
      </w:r>
      <w:r>
        <w:rPr>
          <w:color w:val="0907D1"/>
        </w:rPr>
        <w:t xml:space="preserve">popular </w:t>
      </w:r>
      <w:r>
        <w:rPr>
          <w:color w:val="000000"/>
        </w:rPr>
        <w:t xml:space="preserve">se </w:t>
      </w:r>
      <w:r>
        <w:rPr>
          <w:color w:val="0907D1"/>
        </w:rPr>
        <w:t xml:space="preserve">pronuncia </w:t>
      </w:r>
      <w:r>
        <w:rPr>
          <w:color w:val="000000"/>
        </w:rPr>
        <w:t xml:space="preserve">.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907D1"/>
        </w:rPr>
        <w:t xml:space="preserve">Ana-Julia-Quezada-Cruz </w:t>
      </w:r>
      <w:r>
        <w:rPr>
          <w:color w:val="0907D1"/>
        </w:rPr>
        <w:t xml:space="preserve">culpable </w:t>
      </w:r>
      <w:r>
        <w:rPr>
          <w:color w:val="000000"/>
        </w:rPr>
        <w:t xml:space="preserve">del </w:t>
      </w:r>
      <w:r>
        <w:rPr>
          <w:color w:val="0907D1"/>
        </w:rPr>
        <w:t xml:space="preserve">hecho </w:t>
      </w:r>
      <w:r>
        <w:rPr>
          <w:color w:val="0907D1"/>
        </w:rPr>
        <w:t xml:space="preserve">delictivo </w:t>
      </w:r>
      <w:r>
        <w:rPr>
          <w:color w:val="000000"/>
        </w:rPr>
        <w:t xml:space="preserve">de </w:t>
      </w:r>
      <w:r>
        <w:rPr>
          <w:color w:val="0907D1"/>
        </w:rPr>
        <w:t xml:space="preserve">quitarle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al </w:t>
      </w:r>
      <w:r>
        <w:rPr>
          <w:color w:val="0907D1"/>
        </w:rPr>
        <w:t xml:space="preserve">menor </w:t>
      </w:r>
      <w:r>
        <w:rPr>
          <w:color w:val="0907D1"/>
        </w:rPr>
        <w:t xml:space="preserve">Gabriel-Cruz </w:t>
      </w:r>
      <w:r>
        <w:rPr>
          <w:color w:val="000000"/>
        </w:rPr>
        <w:t xml:space="preserve">sin </w:t>
      </w:r>
      <w:r>
        <w:rPr>
          <w:color w:val="0907D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907D1"/>
        </w:rPr>
        <w:t xml:space="preserve">defensa </w:t>
      </w:r>
      <w:r>
        <w:rPr>
          <w:color w:val="000000"/>
        </w:rPr>
        <w:t xml:space="preserve">por </w:t>
      </w:r>
      <w:r>
        <w:rPr>
          <w:color w:val="0907D1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niño </w:t>
      </w:r>
      <w:r>
        <w:rPr>
          <w:color w:val="000000"/>
        </w:rPr>
        <w:t xml:space="preserve">. </w:t>
      </w:r>
      <w:r>
        <w:rPr>
          <w:color w:val="0907D1"/>
        </w:rPr>
        <w:t xml:space="preserve">Apoyan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0907D1"/>
        </w:rPr>
        <w:t xml:space="preserve">postura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del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con </w:t>
      </w:r>
      <w:r>
        <w:rPr>
          <w:color w:val="0907D1"/>
        </w:rPr>
        <w:t xml:space="preserve">alevosía </w:t>
      </w:r>
      <w:r>
        <w:rPr>
          <w:color w:val="000000"/>
        </w:rPr>
        <w:t xml:space="preserve">y </w:t>
      </w:r>
      <w:r>
        <w:rPr>
          <w:color w:val="0907D1"/>
        </w:rPr>
        <w:t xml:space="preserve">rechazan </w:t>
      </w:r>
      <w:r>
        <w:rPr>
          <w:color w:val="000000"/>
        </w:rPr>
        <w:t xml:space="preserve">la </w:t>
      </w:r>
      <w:r>
        <w:rPr>
          <w:color w:val="0907D1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particular </w:t>
      </w:r>
      <w:r>
        <w:rPr>
          <w:color w:val="000000"/>
        </w:rPr>
        <w:t xml:space="preserve">del </w:t>
      </w:r>
      <w:r>
        <w:rPr>
          <w:color w:val="0907D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reconocen </w:t>
      </w:r>
      <w:r>
        <w:rPr>
          <w:color w:val="000000"/>
        </w:rPr>
        <w:t xml:space="preserve">los </w:t>
      </w:r>
      <w:r>
        <w:rPr>
          <w:color w:val="0907D1"/>
        </w:rPr>
        <w:t xml:space="preserve">atenuantes </w:t>
      </w:r>
      <w:r>
        <w:rPr>
          <w:color w:val="000000"/>
        </w:rPr>
        <w:t xml:space="preserve">por </w:t>
      </w:r>
      <w:r>
        <w:rPr>
          <w:color w:val="0907D1"/>
        </w:rPr>
        <w:t xml:space="preserve">confesión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arrebato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907D1"/>
        </w:rPr>
        <w:t xml:space="preserve">tampoco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estuviera </w:t>
      </w:r>
      <w:r>
        <w:rPr>
          <w:color w:val="0907D1"/>
        </w:rPr>
        <w:t xml:space="preserve">bajo </w:t>
      </w:r>
      <w:r>
        <w:rPr>
          <w:color w:val="000000"/>
        </w:rPr>
        <w:t xml:space="preserve">los </w:t>
      </w:r>
      <w:r>
        <w:rPr>
          <w:color w:val="0907D1"/>
        </w:rPr>
        <w:t xml:space="preserve">efectos </w:t>
      </w:r>
      <w:r>
        <w:rPr>
          <w:color w:val="000000"/>
        </w:rPr>
        <w:t xml:space="preserve">de </w:t>
      </w:r>
      <w:r>
        <w:rPr>
          <w:color w:val="0907D1"/>
        </w:rPr>
        <w:t xml:space="preserve">tranquilizantes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demuestra </w:t>
      </w:r>
      <w:r>
        <w:rPr>
          <w:color w:val="000000"/>
        </w:rPr>
        <w:t xml:space="preserve">que </w:t>
      </w:r>
      <w:r>
        <w:rPr>
          <w:color w:val="000000"/>
        </w:rPr>
        <w:t xml:space="preserve">tuviera </w:t>
      </w:r>
      <w:r>
        <w:rPr>
          <w:color w:val="000000"/>
        </w:rPr>
        <w:t xml:space="preserve">las </w:t>
      </w:r>
      <w:r>
        <w:rPr>
          <w:color w:val="0907D1"/>
        </w:rPr>
        <w:t xml:space="preserve">capacidades </w:t>
      </w:r>
      <w:r>
        <w:rPr>
          <w:color w:val="0907D1"/>
        </w:rPr>
        <w:t xml:space="preserve">mermadas </w:t>
      </w:r>
      <w:r>
        <w:rPr>
          <w:color w:val="000000"/>
        </w:rPr>
        <w:t xml:space="preserve">. </w:t>
      </w:r>
      <w:r>
        <w:rPr>
          <w:color w:val="0907D1"/>
        </w:rPr>
        <w:t xml:space="preserve">Ana-Julia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inmuta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cuando </w:t>
      </w:r>
      <w:r>
        <w:rPr>
          <w:color w:val="0907D1"/>
        </w:rPr>
        <w:t xml:space="preserve">consideran </w:t>
      </w:r>
      <w:r>
        <w:rPr>
          <w:color w:val="0907D1"/>
        </w:rPr>
        <w:t xml:space="preserve">probadas </w:t>
      </w:r>
      <w:r>
        <w:rPr>
          <w:color w:val="000000"/>
        </w:rPr>
        <w:t xml:space="preserve">las </w:t>
      </w:r>
      <w:r>
        <w:rPr>
          <w:color w:val="0907D1"/>
        </w:rPr>
        <w:t xml:space="preserve">lesiones </w:t>
      </w:r>
      <w:r>
        <w:rPr>
          <w:color w:val="0907D1"/>
        </w:rPr>
        <w:t xml:space="preserve">psíquicas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llevado </w:t>
      </w:r>
      <w:r>
        <w:rPr>
          <w:color w:val="000000"/>
        </w:rPr>
        <w:t xml:space="preserve">a </w:t>
      </w:r>
      <w:r>
        <w:rPr>
          <w:color w:val="0907D1"/>
        </w:rPr>
        <w:t xml:space="preserve">cabo </w:t>
      </w:r>
      <w:r>
        <w:rPr>
          <w:color w:val="0907D1"/>
        </w:rPr>
        <w:t xml:space="preserve">actos </w:t>
      </w:r>
      <w:r>
        <w:rPr>
          <w:color w:val="0907D1"/>
        </w:rPr>
        <w:t xml:space="preserve">añadiendo </w:t>
      </w:r>
      <w:r>
        <w:rPr>
          <w:color w:val="000000"/>
        </w:rPr>
        <w:t xml:space="preserve">más </w:t>
      </w:r>
      <w:r>
        <w:rPr>
          <w:color w:val="0907D1"/>
        </w:rPr>
        <w:t xml:space="preserve">sufrimiento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como </w:t>
      </w:r>
      <w:r>
        <w:rPr>
          <w:color w:val="0907D1"/>
        </w:rPr>
        <w:t xml:space="preserve">enterrarlo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finca </w:t>
      </w:r>
      <w:r>
        <w:rPr>
          <w:color w:val="000000"/>
        </w:rPr>
        <w:t xml:space="preserve">o </w:t>
      </w:r>
      <w:r>
        <w:rPr>
          <w:color w:val="0907D1"/>
        </w:rPr>
        <w:t xml:space="preserve">quitarle </w:t>
      </w:r>
      <w:r>
        <w:rPr>
          <w:color w:val="000000"/>
        </w:rPr>
        <w:t xml:space="preserve">la </w:t>
      </w:r>
      <w:r>
        <w:rPr>
          <w:color w:val="0907D1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añaden </w:t>
      </w:r>
      <w:r>
        <w:rPr>
          <w:color w:val="000000"/>
        </w:rPr>
        <w:t xml:space="preserve">dos </w:t>
      </w:r>
      <w:r>
        <w:rPr>
          <w:color w:val="0907D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907D1"/>
        </w:rPr>
        <w:t xml:space="preserve">integridad </w:t>
      </w:r>
      <w:r>
        <w:rPr>
          <w:color w:val="0907D1"/>
        </w:rPr>
        <w:t xml:space="preserve">moral </w:t>
      </w:r>
      <w:r>
        <w:rPr>
          <w:color w:val="000000"/>
        </w:rPr>
        <w:t xml:space="preserve">;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907D1"/>
        </w:rPr>
        <w:t xml:space="preserve">ngel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907D1"/>
        </w:rPr>
        <w:t xml:space="preserve">Patricia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el </w:t>
      </w:r>
      <w:r>
        <w:rPr>
          <w:color w:val="0907D1"/>
        </w:rPr>
        <w:t xml:space="preserve">jurado </w:t>
      </w:r>
      <w:r>
        <w:rPr>
          <w:color w:val="0907D1"/>
        </w:rPr>
        <w:t xml:space="preserve">popular </w:t>
      </w:r>
      <w:r>
        <w:rPr>
          <w:color w:val="0907D1"/>
        </w:rPr>
        <w:t xml:space="preserve">tras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0907D1"/>
        </w:rPr>
        <w:t xml:space="preserve">horas </w:t>
      </w:r>
      <w:r>
        <w:rPr>
          <w:color w:val="0907D1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907D1"/>
        </w:rPr>
        <w:t xml:space="preserve">terminar </w:t>
      </w:r>
      <w:r>
        <w:rPr>
          <w:color w:val="000000"/>
        </w:rPr>
        <w:t xml:space="preserve">la </w:t>
      </w:r>
      <w:r>
        <w:rPr>
          <w:color w:val="0907D1"/>
        </w:rPr>
        <w:t xml:space="preserve">sesión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de </w:t>
      </w:r>
      <w:r>
        <w:rPr>
          <w:color w:val="0907D1"/>
        </w:rPr>
        <w:t xml:space="preserve">Gabriel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decisión </w:t>
      </w:r>
      <w:r>
        <w:rPr>
          <w:color w:val="000000"/>
        </w:rPr>
        <w:t xml:space="preserve">del </w:t>
      </w:r>
      <w:r>
        <w:rPr>
          <w:color w:val="0907D1"/>
        </w:rPr>
        <w:t xml:space="preserve">jurado </w:t>
      </w:r>
      <w:r>
        <w:rPr>
          <w:color w:val="000000"/>
        </w:rPr>
        <w:t xml:space="preserve">. </w:t>
      </w:r>
      <w:r>
        <w:rPr>
          <w:color w:val="0907D1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907D1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hecho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. </w:t>
      </w:r>
      <w:r>
        <w:rPr>
          <w:color w:val="0907D1"/>
        </w:rPr>
        <w:t xml:space="preserve">ngel </w:t>
      </w:r>
      <w:r>
        <w:rPr>
          <w:color w:val="000000"/>
        </w:rPr>
        <w:t xml:space="preserve">y </w:t>
      </w:r>
      <w:r>
        <w:rPr>
          <w:color w:val="0907D1"/>
        </w:rPr>
        <w:t xml:space="preserve">Patricia </w:t>
      </w:r>
      <w:r>
        <w:rPr>
          <w:color w:val="000000"/>
        </w:rPr>
        <w:t xml:space="preserve">han </w:t>
      </w:r>
      <w:r>
        <w:rPr>
          <w:color w:val="0907D1"/>
        </w:rPr>
        <w:t xml:space="preserve">salido </w:t>
      </w:r>
      <w:r>
        <w:rPr>
          <w:color w:val="000000"/>
        </w:rPr>
        <w:t xml:space="preserve">entre </w:t>
      </w:r>
      <w:r>
        <w:rPr>
          <w:color w:val="0907D1"/>
        </w:rPr>
        <w:t xml:space="preserve">aplausos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907D1"/>
        </w:rPr>
        <w:t xml:space="preserve">querido </w:t>
      </w:r>
      <w:r>
        <w:rPr>
          <w:color w:val="0907D1"/>
        </w:rPr>
        <w:t xml:space="preserve">agradecer </w:t>
      </w:r>
      <w:r>
        <w:rPr>
          <w:color w:val="000000"/>
        </w:rPr>
        <w:t xml:space="preserve">al </w:t>
      </w:r>
      <w:r>
        <w:rPr>
          <w:color w:val="0907D1"/>
        </w:rPr>
        <w:t xml:space="preserve">jurado </w:t>
      </w:r>
      <w:r>
        <w:rPr>
          <w:color w:val="0907D1"/>
        </w:rPr>
        <w:t xml:space="preserve">haber </w:t>
      </w:r>
      <w:r>
        <w:rPr>
          <w:color w:val="0907D1"/>
        </w:rPr>
        <w:t xml:space="preserve">hecho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hijo </w:t>
      </w:r>
      <w:r>
        <w:rPr>
          <w:color w:val="000000"/>
        </w:rPr>
        <w:t xml:space="preserve">. </w:t>
      </w:r>
      <w:r>
        <w:rPr>
          <w:color w:val="0907D1"/>
        </w:rPr>
        <w:t xml:space="preserve">Patricia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907D1"/>
        </w:rPr>
        <w:t xml:space="preserve">luchado </w:t>
      </w:r>
      <w:r>
        <w:rPr>
          <w:color w:val="000000"/>
        </w:rPr>
        <w:t xml:space="preserve">con </w:t>
      </w:r>
      <w:r>
        <w:rPr>
          <w:color w:val="0907D1"/>
        </w:rPr>
        <w:t xml:space="preserve">uñas </w:t>
      </w:r>
      <w:r>
        <w:rPr>
          <w:color w:val="000000"/>
        </w:rPr>
        <w:t xml:space="preserve">y </w:t>
      </w:r>
      <w:r>
        <w:rPr>
          <w:color w:val="0907D1"/>
        </w:rPr>
        <w:t xml:space="preserve">dientes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ngel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907D1"/>
        </w:rPr>
        <w:t xml:space="preserve">mujer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hacer </w:t>
      </w:r>
      <w:r>
        <w:rPr>
          <w:color w:val="000000"/>
        </w:rPr>
        <w:t xml:space="preserve">más </w:t>
      </w:r>
      <w:r>
        <w:rPr>
          <w:color w:val="0907D1"/>
        </w:rPr>
        <w:t xml:space="preserve">daño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907D1"/>
        </w:rPr>
        <w:t xml:space="preserve">luchar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907D1"/>
        </w:rPr>
        <w:t xml:space="preserve">mujer </w:t>
      </w:r>
      <w:r>
        <w:rPr>
          <w:color w:val="000000"/>
        </w:rPr>
        <w:t xml:space="preserve">no </w:t>
      </w:r>
      <w:r>
        <w:rPr>
          <w:color w:val="0907D1"/>
        </w:rPr>
        <w:t xml:space="preserve">pisará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y </w:t>
      </w:r>
      <w:r>
        <w:rPr>
          <w:color w:val="0907D1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907D1"/>
        </w:rPr>
        <w:t xml:space="preserve">conseguido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907D1"/>
        </w:rPr>
        <w:t xml:space="preserve">conseguido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por </w:t>
      </w:r>
      <w:r>
        <w:rPr>
          <w:color w:val="0907D1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espero </w:t>
      </w:r>
      <w:r>
        <w:rPr>
          <w:color w:val="000000"/>
        </w:rPr>
        <w:t xml:space="preserve">que </w:t>
      </w:r>
      <w:r>
        <w:rPr>
          <w:color w:val="0907D1"/>
        </w:rPr>
        <w:t xml:space="preserve">nunca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907D1"/>
        </w:rPr>
        <w:t xml:space="preserve">aplique </w:t>
      </w:r>
      <w:r>
        <w:rPr>
          <w:color w:val="000000"/>
        </w:rPr>
        <w:t xml:space="preserve">esta </w:t>
      </w:r>
      <w:r>
        <w:rPr>
          <w:color w:val="0907D1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sacarla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psicópatas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907D1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sociedad </w:t>
      </w:r>
      <w:r>
        <w:rPr>
          <w:color w:val="000000"/>
        </w:rPr>
        <w:t xml:space="preserve">. </w:t>
      </w:r>
      <w:r>
        <w:rPr>
          <w:color w:val="0907D1"/>
        </w:rPr>
        <w:t xml:space="preserve">Dice </w:t>
      </w:r>
      <w:r>
        <w:rPr>
          <w:color w:val="000000"/>
        </w:rPr>
        <w:t xml:space="preserve">el </w:t>
      </w:r>
      <w:r>
        <w:rPr>
          <w:color w:val="0907D1"/>
        </w:rPr>
        <w:t xml:space="preserve">veredicto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acusada </w:t>
      </w:r>
      <w:r>
        <w:rPr>
          <w:color w:val="000000"/>
        </w:rPr>
        <w:t xml:space="preserve">ha </w:t>
      </w:r>
      <w:r>
        <w:rPr>
          <w:color w:val="0907D1"/>
        </w:rPr>
        <w:t xml:space="preserve">humillado </w:t>
      </w:r>
      <w:r>
        <w:rPr>
          <w:color w:val="000000"/>
        </w:rPr>
        <w:t xml:space="preserve">, </w:t>
      </w:r>
      <w:r>
        <w:rPr>
          <w:color w:val="0907D1"/>
        </w:rPr>
        <w:t xml:space="preserve">vilipendiado </w:t>
      </w:r>
      <w:r>
        <w:rPr>
          <w:color w:val="000000"/>
        </w:rPr>
        <w:t xml:space="preserve">y </w:t>
      </w:r>
      <w:r>
        <w:rPr>
          <w:color w:val="0907D1"/>
        </w:rPr>
        <w:t xml:space="preserve">vejado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acusan </w:t>
      </w:r>
      <w:r>
        <w:rPr>
          <w:color w:val="000000"/>
        </w:rPr>
        <w:t xml:space="preserve">de </w:t>
      </w:r>
      <w:r>
        <w:rPr>
          <w:color w:val="0907D1"/>
        </w:rPr>
        <w:t xml:space="preserve">perversidad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907D1"/>
        </w:rPr>
        <w:t xml:space="preserve">ahora </w:t>
      </w:r>
      <w:r>
        <w:rPr>
          <w:color w:val="000000"/>
        </w:rPr>
        <w:t xml:space="preserve">la </w:t>
      </w:r>
      <w:r>
        <w:rPr>
          <w:color w:val="0907D1"/>
        </w:rPr>
        <w:t xml:space="preserve">jueza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dicte </w:t>
      </w:r>
      <w:r>
        <w:rPr>
          <w:color w:val="000000"/>
        </w:rPr>
        <w:t xml:space="preserve">la </w:t>
      </w:r>
      <w:r>
        <w:rPr>
          <w:color w:val="0907D1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la </w:t>
      </w:r>
      <w:r>
        <w:rPr>
          <w:color w:val="0907D1"/>
        </w:rPr>
        <w:t xml:space="preserve">Fiscalía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particular </w:t>
      </w:r>
      <w:r>
        <w:rPr>
          <w:color w:val="0907D1"/>
        </w:rPr>
        <w:t xml:space="preserve">piden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907D1"/>
        </w:rPr>
        <w:t xml:space="preserve">mujer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907D1"/>
        </w:rPr>
        <w:t xml:space="preserve">recaería </w:t>
      </w:r>
      <w:r>
        <w:rPr>
          <w:color w:val="000000"/>
        </w:rPr>
        <w:t xml:space="preserve">esta </w:t>
      </w:r>
      <w:r>
        <w:rPr>
          <w:color w:val="0907D1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907D1"/>
        </w:rPr>
        <w:t xml:space="preserve">conocidas </w:t>
      </w:r>
      <w:r>
        <w:rPr>
          <w:color w:val="000000"/>
        </w:rPr>
        <w:t xml:space="preserve">las </w:t>
      </w:r>
      <w:r>
        <w:rPr>
          <w:color w:val="0907D1"/>
        </w:rPr>
        <w:t xml:space="preserve">peticiones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condena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magistrada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907D1"/>
        </w:rPr>
        <w:t xml:space="preserve">redactar </w:t>
      </w:r>
      <w:r>
        <w:rPr>
          <w:color w:val="000000"/>
        </w:rPr>
        <w:t xml:space="preserve">la </w:t>
      </w:r>
      <w:r>
        <w:rPr>
          <w:color w:val="0907D1"/>
        </w:rPr>
        <w:t xml:space="preserve">sentencia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relatarán </w:t>
      </w:r>
      <w:r>
        <w:rPr>
          <w:color w:val="000000"/>
        </w:rPr>
        <w:t xml:space="preserve">los </w:t>
      </w:r>
      <w:r>
        <w:rPr>
          <w:color w:val="0907D1"/>
        </w:rPr>
        <w:t xml:space="preserve">hechos </w:t>
      </w:r>
      <w:r>
        <w:rPr>
          <w:color w:val="0907D1"/>
        </w:rPr>
        <w:t xml:space="preserve">probados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finalmente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ella </w:t>
      </w:r>
      <w:r>
        <w:rPr>
          <w:color w:val="000000"/>
        </w:rPr>
        <w:t xml:space="preserve">quien </w:t>
      </w:r>
      <w:r>
        <w:rPr>
          <w:color w:val="0907D1"/>
        </w:rPr>
        <w:t xml:space="preserve">establezca </w:t>
      </w:r>
      <w:r>
        <w:rPr>
          <w:color w:val="000000"/>
        </w:rPr>
        <w:t xml:space="preserve">la </w:t>
      </w:r>
      <w:r>
        <w:rPr>
          <w:color w:val="0907D1"/>
        </w:rPr>
        <w:t xml:space="preserve">condena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ministerio </w:t>
      </w:r>
      <w:r>
        <w:rPr>
          <w:color w:val="0907D1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acusación </w:t>
      </w:r>
      <w:r>
        <w:rPr>
          <w:color w:val="0907D1"/>
        </w:rPr>
        <w:t xml:space="preserve">pide </w:t>
      </w:r>
      <w:r>
        <w:rPr>
          <w:color w:val="000000"/>
        </w:rPr>
        <w:t xml:space="preserve">para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permanente </w:t>
      </w:r>
      <w:r>
        <w:rPr>
          <w:color w:val="0907D1"/>
        </w:rPr>
        <w:t xml:space="preserve">revisable </w:t>
      </w:r>
      <w:r>
        <w:rPr>
          <w:color w:val="000000"/>
        </w:rPr>
        <w:t xml:space="preserve">. </w:t>
      </w:r>
      <w:r>
        <w:rPr>
          <w:color w:val="0907D1"/>
        </w:rPr>
        <w:t xml:space="preserve">Además </w:t>
      </w:r>
      <w:r>
        <w:rPr>
          <w:color w:val="0907D1"/>
        </w:rPr>
        <w:t xml:space="preserve">añade </w:t>
      </w:r>
      <w:r>
        <w:rPr>
          <w:color w:val="000000"/>
        </w:rPr>
        <w:t xml:space="preserve">una </w:t>
      </w:r>
      <w:r>
        <w:rPr>
          <w:color w:val="0907D1"/>
        </w:rPr>
        <w:t xml:space="preserve">circunstancia </w:t>
      </w:r>
      <w:r>
        <w:rPr>
          <w:color w:val="0907D1"/>
        </w:rPr>
        <w:t xml:space="preserve">agravante </w:t>
      </w:r>
      <w:r>
        <w:rPr>
          <w:color w:val="000000"/>
        </w:rPr>
        <w:t xml:space="preserve">de </w:t>
      </w:r>
      <w:r>
        <w:rPr>
          <w:color w:val="0907D1"/>
        </w:rPr>
        <w:t xml:space="preserve">ensañamiento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un </w:t>
      </w:r>
      <w:r>
        <w:rPr>
          <w:color w:val="0907D1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25 </w:t>
      </w:r>
      <w:r>
        <w:rPr>
          <w:color w:val="0907D1"/>
        </w:rPr>
        <w:t xml:space="preserve">años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907D1"/>
        </w:rPr>
        <w:t xml:space="preserve">revisiones </w:t>
      </w:r>
      <w:r>
        <w:rPr>
          <w:color w:val="0907D1"/>
        </w:rPr>
        <w:t xml:space="preserve">correspondientes </w:t>
      </w:r>
      <w:r>
        <w:rPr>
          <w:color w:val="000000"/>
        </w:rPr>
        <w:t xml:space="preserve">serían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o </w:t>
      </w:r>
      <w:r>
        <w:rPr>
          <w:color w:val="0907D1"/>
        </w:rPr>
        <w:t xml:space="preserve">tres </w:t>
      </w:r>
      <w:r>
        <w:rPr>
          <w:color w:val="0907D1"/>
        </w:rPr>
        <w:t xml:space="preserve">años </w:t>
      </w:r>
      <w:r>
        <w:rPr>
          <w:color w:val="0907D1"/>
        </w:rPr>
        <w:t xml:space="preserve">siguientes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defensa </w:t>
      </w:r>
      <w:r>
        <w:rPr>
          <w:color w:val="000000"/>
        </w:rPr>
        <w:t xml:space="preserve">ha </w:t>
      </w:r>
      <w:r>
        <w:rPr>
          <w:color w:val="0907D1"/>
        </w:rPr>
        <w:t xml:space="preserve">alegado </w:t>
      </w:r>
      <w:r>
        <w:rPr>
          <w:color w:val="000000"/>
        </w:rPr>
        <w:t xml:space="preserve">que </w:t>
      </w:r>
      <w:r>
        <w:rPr>
          <w:color w:val="0907D1"/>
        </w:rPr>
        <w:t xml:space="preserve">Quezada </w:t>
      </w:r>
      <w:r>
        <w:rPr>
          <w:color w:val="0907D1"/>
        </w:rPr>
        <w:t xml:space="preserve">cometió </w:t>
      </w:r>
      <w:r>
        <w:rPr>
          <w:color w:val="000000"/>
        </w:rPr>
        <w:t xml:space="preserve">un </w:t>
      </w:r>
      <w:r>
        <w:rPr>
          <w:color w:val="0907D1"/>
        </w:rPr>
        <w:t xml:space="preserve">homicidio </w:t>
      </w:r>
      <w:r>
        <w:rPr>
          <w:color w:val="0907D1"/>
        </w:rPr>
        <w:t xml:space="preserve">imprudente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solicitado </w:t>
      </w:r>
      <w:r>
        <w:rPr>
          <w:color w:val="000000"/>
        </w:rPr>
        <w:t xml:space="preserve">3 </w:t>
      </w:r>
      <w:r>
        <w:rPr>
          <w:color w:val="0907D1"/>
        </w:rPr>
        <w:t xml:space="preserve">años </w:t>
      </w:r>
      <w:r>
        <w:rPr>
          <w:color w:val="000000"/>
        </w:rPr>
        <w:t xml:space="preserve">de </w:t>
      </w:r>
      <w:r>
        <w:rPr>
          <w:color w:val="0907D1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00000"/>
        </w:rPr>
        <w:t xml:space="preserve">una </w:t>
      </w:r>
      <w:r>
        <w:rPr>
          <w:color w:val="0907D1"/>
        </w:rPr>
        <w:t xml:space="preserve">indemnización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abuela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costas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907D1"/>
        </w:rPr>
        <w:t xml:space="preserve">trabajos </w:t>
      </w:r>
      <w:r>
        <w:rPr>
          <w:color w:val="000000"/>
        </w:rPr>
        <w:t xml:space="preserve">de </w:t>
      </w:r>
      <w:r>
        <w:rPr>
          <w:color w:val="0907D1"/>
        </w:rPr>
        <w:t xml:space="preserve">búsqueda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907D1"/>
        </w:rPr>
        <w:t xml:space="preserve">millón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907D1"/>
        </w:rPr>
        <w:t xml:space="preserve">sentencia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será </w:t>
      </w:r>
      <w:r>
        <w:rPr>
          <w:color w:val="0907D1"/>
        </w:rPr>
        <w:t xml:space="preserve">firme </w:t>
      </w:r>
      <w:r>
        <w:rPr>
          <w:color w:val="0907D1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907D1"/>
        </w:rPr>
        <w:t xml:space="preserve">misma </w:t>
      </w:r>
      <w:r>
        <w:rPr>
          <w:color w:val="0907D1"/>
        </w:rPr>
        <w:t xml:space="preserve">caben </w:t>
      </w:r>
      <w:r>
        <w:rPr>
          <w:color w:val="000000"/>
        </w:rPr>
        <w:t xml:space="preserve">dos </w:t>
      </w:r>
      <w:r>
        <w:rPr>
          <w:color w:val="0907D1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907D1"/>
        </w:rPr>
        <w:t xml:space="preserve">apelación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0907D1"/>
        </w:rPr>
        <w:t xml:space="preserve">Justicia </w:t>
      </w:r>
      <w:r>
        <w:rPr>
          <w:color w:val="000000"/>
        </w:rPr>
        <w:t xml:space="preserve">de </w:t>
      </w:r>
      <w:r>
        <w:rPr>
          <w:color w:val="0907D1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posteriormente </w:t>
      </w:r>
      <w:r>
        <w:rPr>
          <w:color w:val="000000"/>
        </w:rPr>
        <w:t xml:space="preserve">de </w:t>
      </w:r>
      <w:r>
        <w:rPr>
          <w:color w:val="0907D1"/>
        </w:rPr>
        <w:t xml:space="preserve">casación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Tribunal-Supremo </w:t>
      </w:r>
      <w:r>
        <w:rPr>
          <w:color w:val="000000"/>
        </w:rPr>
        <w:t xml:space="preserve">, </w:t>
      </w:r>
      <w:r>
        <w:rPr>
          <w:color w:val="0907D1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0907D1"/>
        </w:rPr>
        <w:t xml:space="preserve">firme </w:t>
      </w:r>
      <w:r>
        <w:rPr>
          <w:color w:val="000000"/>
        </w:rPr>
        <w:t xml:space="preserve">la </w:t>
      </w:r>
      <w:r>
        <w:rPr>
          <w:color w:val="0907D1"/>
        </w:rPr>
        <w:t xml:space="preserve">sentencia </w:t>
      </w:r>
      <w:r>
        <w:rPr>
          <w:color w:val="000000"/>
        </w:rPr>
        <w:t xml:space="preserve">de </w:t>
      </w:r>
      <w:r>
        <w:rPr>
          <w:color w:val="0907D1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empezado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esta </w:t>
      </w:r>
      <w:r>
        <w:rPr>
          <w:color w:val="0907D1"/>
        </w:rPr>
        <w:t xml:space="preserve">nueva </w:t>
      </w:r>
      <w:r>
        <w:rPr>
          <w:color w:val="0907D1"/>
        </w:rPr>
        <w:t xml:space="preserve">precampaña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a </w:t>
      </w:r>
      <w:r>
        <w:rPr>
          <w:color w:val="0907D1"/>
        </w:rPr>
        <w:t xml:space="preserve">cámara </w:t>
      </w:r>
      <w:r>
        <w:rPr>
          <w:color w:val="0907D1"/>
        </w:rPr>
        <w:t xml:space="preserve">lenta </w:t>
      </w:r>
      <w:r>
        <w:rPr>
          <w:color w:val="000000"/>
        </w:rPr>
        <w:t xml:space="preserve">, </w:t>
      </w:r>
      <w:r>
        <w:rPr>
          <w:color w:val="0907D1"/>
        </w:rPr>
        <w:t xml:space="preserve">precisamente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están </w:t>
      </w:r>
      <w:r>
        <w:rPr>
          <w:color w:val="0907D1"/>
        </w:rPr>
        <w:t xml:space="preserve">haciendo </w:t>
      </w:r>
      <w:r>
        <w:rPr>
          <w:color w:val="000000"/>
        </w:rPr>
        <w:t xml:space="preserve">a </w:t>
      </w:r>
      <w:r>
        <w:rPr>
          <w:color w:val="0907D1"/>
        </w:rPr>
        <w:t xml:space="preserve">toda </w:t>
      </w:r>
      <w:r>
        <w:rPr>
          <w:color w:val="0907D1"/>
        </w:rPr>
        <w:t xml:space="preserve">velocidad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907D1"/>
        </w:rPr>
        <w:t xml:space="preserve">suele </w:t>
      </w:r>
      <w:r>
        <w:rPr>
          <w:color w:val="0907D1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907D1"/>
        </w:rPr>
        <w:t xml:space="preserve">dispuestos </w:t>
      </w:r>
      <w:r>
        <w:rPr>
          <w:color w:val="000000"/>
        </w:rPr>
        <w:t xml:space="preserve">a </w:t>
      </w:r>
      <w:r>
        <w:rPr>
          <w:color w:val="0907D1"/>
        </w:rPr>
        <w:t xml:space="preserve">hacer </w:t>
      </w:r>
      <w:r>
        <w:rPr>
          <w:color w:val="0907D1"/>
        </w:rPr>
        <w:t xml:space="preserve">prisioneros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reunido </w:t>
      </w:r>
      <w:r>
        <w:rPr>
          <w:color w:val="000000"/>
        </w:rPr>
        <w:t xml:space="preserve">la </w:t>
      </w:r>
      <w:r>
        <w:rPr>
          <w:color w:val="0907D1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907D1"/>
        </w:rPr>
        <w:t xml:space="preserve">PSOE </w:t>
      </w:r>
      <w:r>
        <w:rPr>
          <w:color w:val="000000"/>
        </w:rPr>
        <w:t xml:space="preserve">para </w:t>
      </w:r>
      <w:r>
        <w:rPr>
          <w:color w:val="0907D1"/>
        </w:rPr>
        <w:t xml:space="preserve">establecer </w:t>
      </w:r>
      <w:r>
        <w:rPr>
          <w:color w:val="000000"/>
        </w:rPr>
        <w:t xml:space="preserve">las </w:t>
      </w:r>
      <w:r>
        <w:rPr>
          <w:color w:val="0907D1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socialistas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puesto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tarea </w:t>
      </w:r>
      <w:r>
        <w:rPr>
          <w:color w:val="000000"/>
        </w:rPr>
        <w:t xml:space="preserve">de </w:t>
      </w:r>
      <w:r>
        <w:rPr>
          <w:color w:val="0907D1"/>
        </w:rPr>
        <w:t xml:space="preserve">participar </w:t>
      </w:r>
      <w:r>
        <w:rPr>
          <w:color w:val="0907D1"/>
        </w:rPr>
        <w:t xml:space="preserve">activamente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espectáculo </w:t>
      </w:r>
      <w:r>
        <w:rPr>
          <w:color w:val="000000"/>
        </w:rPr>
        <w:t xml:space="preserve">de </w:t>
      </w:r>
      <w:r>
        <w:rPr>
          <w:color w:val="0907D1"/>
        </w:rPr>
        <w:t xml:space="preserve">acusaciones </w:t>
      </w:r>
      <w:r>
        <w:rPr>
          <w:color w:val="0907D1"/>
        </w:rPr>
        <w:t xml:space="preserve">cruzadas </w:t>
      </w:r>
      <w:r>
        <w:rPr>
          <w:color w:val="000000"/>
        </w:rPr>
        <w:t xml:space="preserve">de </w:t>
      </w:r>
      <w:r>
        <w:rPr>
          <w:color w:val="0907D1"/>
        </w:rPr>
        <w:t xml:space="preserve">grueso </w:t>
      </w:r>
      <w:r>
        <w:rPr>
          <w:color w:val="0907D1"/>
        </w:rPr>
        <w:t xml:space="preserve">calibre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907D1"/>
        </w:rPr>
        <w:t xml:space="preserve">diferentes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empezar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número </w:t>
      </w:r>
      <w:r>
        <w:rPr>
          <w:color w:val="0907D1"/>
        </w:rPr>
        <w:t xml:space="preserve">tres </w:t>
      </w:r>
      <w:r>
        <w:rPr>
          <w:color w:val="0907D1"/>
        </w:rPr>
        <w:t xml:space="preserve">socialista </w:t>
      </w:r>
      <w:r>
        <w:rPr>
          <w:color w:val="000000"/>
        </w:rPr>
        <w:t xml:space="preserve">ha </w:t>
      </w:r>
      <w:r>
        <w:rPr>
          <w:color w:val="0907D1"/>
        </w:rPr>
        <w:t xml:space="preserve">llegado </w:t>
      </w:r>
      <w:r>
        <w:rPr>
          <w:color w:val="000000"/>
        </w:rPr>
        <w:t xml:space="preserve">a </w:t>
      </w:r>
      <w:r>
        <w:rPr>
          <w:color w:val="0907D1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907D1"/>
        </w:rPr>
        <w:t xml:space="preserve">robado </w:t>
      </w:r>
      <w:r>
        <w:rPr>
          <w:color w:val="000000"/>
        </w:rPr>
        <w:t xml:space="preserve">la </w:t>
      </w:r>
      <w:r>
        <w:rPr>
          <w:color w:val="0907D1"/>
        </w:rPr>
        <w:t xml:space="preserve">victoria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907D1"/>
        </w:rPr>
        <w:t xml:space="preserve">siento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mi </w:t>
      </w:r>
      <w:r>
        <w:rPr>
          <w:color w:val="0907D1"/>
        </w:rPr>
        <w:t xml:space="preserve">votante </w:t>
      </w:r>
      <w:r>
        <w:rPr>
          <w:color w:val="000000"/>
        </w:rPr>
        <w:t xml:space="preserve">, </w:t>
      </w:r>
      <w:r>
        <w:rPr>
          <w:color w:val="000000"/>
        </w:rPr>
        <w:t xml:space="preserve">mi </w:t>
      </w:r>
      <w:r>
        <w:rPr>
          <w:color w:val="0907D1"/>
        </w:rPr>
        <w:t xml:space="preserve">propio </w:t>
      </w:r>
      <w:r>
        <w:rPr>
          <w:color w:val="0907D1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907D1"/>
        </w:rPr>
        <w:t xml:space="preserve">humillado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robado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0907D1"/>
        </w:rPr>
        <w:t xml:space="preserve">usurpado </w:t>
      </w:r>
      <w:r>
        <w:rPr>
          <w:color w:val="000000"/>
        </w:rPr>
        <w:t xml:space="preserve">esa </w:t>
      </w:r>
      <w:r>
        <w:rPr>
          <w:color w:val="0907D1"/>
        </w:rPr>
        <w:t xml:space="preserve">victoria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907D1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mensaje </w:t>
      </w:r>
      <w:r>
        <w:rPr>
          <w:color w:val="0907D1"/>
        </w:rPr>
        <w:t xml:space="preserve">suficientemente </w:t>
      </w:r>
      <w:r>
        <w:rPr>
          <w:color w:val="0907D1"/>
        </w:rPr>
        <w:t xml:space="preserve">movilizador </w:t>
      </w:r>
      <w:r>
        <w:rPr>
          <w:color w:val="000000"/>
        </w:rPr>
        <w:t xml:space="preserve">del </w:t>
      </w:r>
      <w:r>
        <w:rPr>
          <w:color w:val="0907D1"/>
        </w:rPr>
        <w:t xml:space="preserve">electorado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0907D1"/>
        </w:rPr>
        <w:t xml:space="preserve">evitar </w:t>
      </w:r>
      <w:r>
        <w:rPr>
          <w:color w:val="000000"/>
        </w:rPr>
        <w:t xml:space="preserve">la </w:t>
      </w:r>
      <w:r>
        <w:rPr>
          <w:color w:val="0907D1"/>
        </w:rPr>
        <w:t xml:space="preserve">abstención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907D1"/>
        </w:rPr>
        <w:t xml:space="preserve">temen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gran </w:t>
      </w:r>
      <w:r>
        <w:rPr>
          <w:color w:val="0907D1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0907D1"/>
        </w:rPr>
        <w:t xml:space="preserve">Pedro-Sánchez </w:t>
      </w:r>
      <w:r>
        <w:rPr>
          <w:color w:val="0907D1"/>
        </w:rPr>
        <w:t xml:space="preserve">cambiará </w:t>
      </w:r>
      <w:r>
        <w:rPr>
          <w:color w:val="000000"/>
        </w:rPr>
        <w:t xml:space="preserve">de </w:t>
      </w:r>
      <w:r>
        <w:rPr>
          <w:color w:val="0907D1"/>
        </w:rPr>
        <w:t xml:space="preserve">criterio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y </w:t>
      </w:r>
      <w:r>
        <w:rPr>
          <w:color w:val="0907D1"/>
        </w:rPr>
        <w:t xml:space="preserve">aceptaría </w:t>
      </w:r>
      <w:r>
        <w:rPr>
          <w:color w:val="0907D1"/>
        </w:rPr>
        <w:t xml:space="preserve">entonces </w:t>
      </w:r>
      <w:r>
        <w:rPr>
          <w:color w:val="0907D1"/>
        </w:rPr>
        <w:t xml:space="preserve">formar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de </w:t>
      </w:r>
      <w:r>
        <w:rPr>
          <w:color w:val="0907D1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907D1"/>
        </w:rPr>
        <w:t xml:space="preserve">Podemos </w:t>
      </w:r>
      <w:r>
        <w:rPr>
          <w:color w:val="000000"/>
        </w:rPr>
        <w:t xml:space="preserve">. </w:t>
      </w:r>
      <w:r>
        <w:rPr>
          <w:color w:val="0907D1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00000"/>
        </w:rPr>
        <w:t xml:space="preserve">se </w:t>
      </w:r>
      <w:r>
        <w:rPr>
          <w:color w:val="0907D1"/>
        </w:rPr>
        <w:t xml:space="preserve">reserva </w:t>
      </w:r>
      <w:r>
        <w:rPr>
          <w:color w:val="000000"/>
        </w:rPr>
        <w:t xml:space="preserve">la </w:t>
      </w:r>
      <w:r>
        <w:rPr>
          <w:color w:val="0907D1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907D1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los </w:t>
      </w:r>
      <w:r>
        <w:rPr>
          <w:color w:val="0907D1"/>
        </w:rPr>
        <w:t xml:space="preserve">socialistas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907D1"/>
        </w:rPr>
        <w:t xml:space="preserve">momento </w:t>
      </w:r>
      <w:r>
        <w:rPr>
          <w:color w:val="000000"/>
        </w:rPr>
        <w:t xml:space="preserve">para </w:t>
      </w:r>
      <w:r>
        <w:rPr>
          <w:color w:val="0907D1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quieren </w:t>
      </w:r>
      <w:r>
        <w:rPr>
          <w:color w:val="0907D1"/>
        </w:rPr>
        <w:t xml:space="preserve">anticiparse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resultado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que </w:t>
      </w:r>
      <w:r>
        <w:rPr>
          <w:color w:val="0907D1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conoce </w:t>
      </w:r>
      <w:r>
        <w:rPr>
          <w:color w:val="000000"/>
        </w:rPr>
        <w:t xml:space="preserve">. </w:t>
      </w:r>
      <w:r>
        <w:rPr>
          <w:color w:val="0907D1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907D1"/>
        </w:rPr>
        <w:t xml:space="preserve">fórmula </w:t>
      </w:r>
      <w:r>
        <w:rPr>
          <w:color w:val="000000"/>
        </w:rPr>
        <w:t xml:space="preserve">desde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porque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907D1"/>
        </w:rPr>
        <w:t xml:space="preserve">esperanza </w:t>
      </w:r>
      <w:r>
        <w:rPr>
          <w:color w:val="000000"/>
        </w:rPr>
        <w:t xml:space="preserve">de </w:t>
      </w:r>
      <w:r>
        <w:rPr>
          <w:color w:val="0907D1"/>
        </w:rPr>
        <w:t xml:space="preserve">mejorar </w:t>
      </w:r>
      <w:r>
        <w:rPr>
          <w:color w:val="000000"/>
        </w:rPr>
        <w:t xml:space="preserve">sus </w:t>
      </w:r>
      <w:r>
        <w:rPr>
          <w:color w:val="0907D1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Partido-Socialista </w:t>
      </w:r>
      <w:r>
        <w:rPr>
          <w:color w:val="0907D1"/>
        </w:rPr>
        <w:t xml:space="preserve">pretende </w:t>
      </w:r>
      <w:r>
        <w:rPr>
          <w:color w:val="0907D1"/>
        </w:rPr>
        <w:t xml:space="preserve">sacar </w:t>
      </w:r>
      <w:r>
        <w:rPr>
          <w:color w:val="000000"/>
        </w:rPr>
        <w:t xml:space="preserve">lo </w:t>
      </w:r>
      <w:r>
        <w:rPr>
          <w:color w:val="0907D1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907D1"/>
        </w:rPr>
        <w:t xml:space="preserve">perder </w:t>
      </w:r>
      <w:r>
        <w:rPr>
          <w:color w:val="000000"/>
        </w:rPr>
        <w:t xml:space="preserve">-- </w:t>
      </w:r>
      <w:r>
        <w:rPr>
          <w:color w:val="0907D1"/>
        </w:rPr>
        <w:t xml:space="preserve">depender </w:t>
      </w:r>
      <w:r>
        <w:rPr>
          <w:color w:val="000000"/>
        </w:rPr>
        <w:t xml:space="preserve">del </w:t>
      </w:r>
      <w:r>
        <w:rPr>
          <w:color w:val="0907D1"/>
        </w:rPr>
        <w:t xml:space="preserve">partido </w:t>
      </w:r>
      <w:r>
        <w:rPr>
          <w:color w:val="000000"/>
        </w:rPr>
        <w:t xml:space="preserve">de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907D1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hecho </w:t>
      </w:r>
      <w:r>
        <w:rPr>
          <w:color w:val="000000"/>
        </w:rPr>
        <w:t xml:space="preserve">, </w:t>
      </w:r>
      <w:r>
        <w:rPr>
          <w:color w:val="0907D1"/>
        </w:rPr>
        <w:t xml:space="preserve">esperan </w:t>
      </w:r>
      <w:r>
        <w:rPr>
          <w:color w:val="0907D1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próximas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907D1"/>
        </w:rPr>
        <w:t xml:space="preserve">cabe </w:t>
      </w:r>
      <w:r>
        <w:rPr>
          <w:color w:val="000000"/>
        </w:rPr>
        <w:t xml:space="preserve">la </w:t>
      </w:r>
      <w:r>
        <w:rPr>
          <w:color w:val="0907D1"/>
        </w:rPr>
        <w:t xml:space="preserve">menor </w:t>
      </w:r>
      <w:r>
        <w:rPr>
          <w:color w:val="0907D1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solamente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electorado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tiene </w:t>
      </w:r>
      <w:r>
        <w:rPr>
          <w:color w:val="0907D1"/>
        </w:rPr>
        <w:t xml:space="preserve">memoria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socialistas </w:t>
      </w:r>
      <w:r>
        <w:rPr>
          <w:color w:val="0907D1"/>
        </w:rPr>
        <w:t xml:space="preserve">vuelven </w:t>
      </w:r>
      <w:r>
        <w:rPr>
          <w:color w:val="000000"/>
        </w:rPr>
        <w:t xml:space="preserve">a </w:t>
      </w:r>
      <w:r>
        <w:rPr>
          <w:color w:val="0907D1"/>
        </w:rPr>
        <w:t xml:space="preserve">responsabilizar </w:t>
      </w:r>
      <w:r>
        <w:rPr>
          <w:color w:val="000000"/>
        </w:rPr>
        <w:t xml:space="preserve">a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del </w:t>
      </w:r>
      <w:r>
        <w:rPr>
          <w:color w:val="0907D1"/>
        </w:rPr>
        <w:t xml:space="preserve">bloqueo </w:t>
      </w:r>
      <w:r>
        <w:rPr>
          <w:color w:val="0907D1"/>
        </w:rPr>
        <w:t xml:space="preserve">político </w:t>
      </w:r>
      <w:r>
        <w:rPr>
          <w:color w:val="000000"/>
        </w:rPr>
        <w:t xml:space="preserve">por </w:t>
      </w:r>
      <w:r>
        <w:rPr>
          <w:color w:val="0907D1"/>
        </w:rPr>
        <w:t xml:space="preserve">haber </w:t>
      </w:r>
      <w:r>
        <w:rPr>
          <w:color w:val="0907D1"/>
        </w:rPr>
        <w:t xml:space="preserve">rechazado </w:t>
      </w:r>
      <w:r>
        <w:rPr>
          <w:color w:val="000000"/>
        </w:rPr>
        <w:t xml:space="preserve">sus </w:t>
      </w:r>
      <w:r>
        <w:rPr>
          <w:color w:val="0907D1"/>
        </w:rPr>
        <w:t xml:space="preserve">propuestas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907D1"/>
        </w:rPr>
        <w:t xml:space="preserve">quisiéramos </w:t>
      </w:r>
      <w:r>
        <w:rPr>
          <w:color w:val="0907D1"/>
        </w:rPr>
        <w:t xml:space="preserve">sillones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907D1"/>
        </w:rPr>
        <w:t xml:space="preserve">podría </w:t>
      </w:r>
      <w:r>
        <w:rPr>
          <w:color w:val="000000"/>
        </w:rPr>
        <w:t xml:space="preserve">ser </w:t>
      </w:r>
      <w:r>
        <w:rPr>
          <w:color w:val="0907D1"/>
        </w:rPr>
        <w:t xml:space="preserve">vicepresidenta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nosotros </w:t>
      </w:r>
      <w:r>
        <w:rPr>
          <w:color w:val="0907D1"/>
        </w:rPr>
        <w:t xml:space="preserve">nunca </w:t>
      </w:r>
      <w:r>
        <w:rPr>
          <w:color w:val="000000"/>
        </w:rPr>
        <w:t xml:space="preserve">hemos </w:t>
      </w:r>
      <w:r>
        <w:rPr>
          <w:color w:val="0907D1"/>
        </w:rPr>
        <w:t xml:space="preserve">querido </w:t>
      </w:r>
      <w:r>
        <w:rPr>
          <w:color w:val="0907D1"/>
        </w:rPr>
        <w:t xml:space="preserve">sillones </w:t>
      </w:r>
      <w:r>
        <w:rPr>
          <w:color w:val="000000"/>
        </w:rPr>
        <w:t xml:space="preserve">, </w:t>
      </w:r>
      <w:r>
        <w:rPr>
          <w:color w:val="0907D1"/>
        </w:rPr>
        <w:t xml:space="preserve">queremos </w:t>
      </w:r>
      <w:r>
        <w:rPr>
          <w:color w:val="0907D1"/>
        </w:rPr>
        <w:t xml:space="preserve">cambiar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gente </w:t>
      </w:r>
      <w:r>
        <w:rPr>
          <w:color w:val="000000"/>
        </w:rPr>
        <w:t xml:space="preserve">. </w:t>
      </w:r>
      <w:r>
        <w:rPr>
          <w:color w:val="0907D1"/>
        </w:rPr>
        <w:t xml:space="preserve">Podemos </w:t>
      </w:r>
      <w:r>
        <w:rPr>
          <w:color w:val="0907D1"/>
        </w:rPr>
        <w:t xml:space="preserve">reprocha </w:t>
      </w:r>
      <w:r>
        <w:rPr>
          <w:color w:val="000000"/>
        </w:rPr>
        <w:t xml:space="preserve">al </w:t>
      </w:r>
      <w:r>
        <w:rPr>
          <w:color w:val="0907D1"/>
        </w:rPr>
        <w:t xml:space="preserve">PSOE </w:t>
      </w:r>
      <w:r>
        <w:rPr>
          <w:color w:val="000000"/>
        </w:rPr>
        <w:t xml:space="preserve">no </w:t>
      </w:r>
      <w:r>
        <w:rPr>
          <w:color w:val="0907D1"/>
        </w:rPr>
        <w:t xml:space="preserve">haber </w:t>
      </w:r>
      <w:r>
        <w:rPr>
          <w:color w:val="0907D1"/>
        </w:rPr>
        <w:t xml:space="preserve">querido </w:t>
      </w:r>
      <w:r>
        <w:rPr>
          <w:color w:val="0907D1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907D1"/>
        </w:rPr>
        <w:t xml:space="preserve">propuestas </w:t>
      </w:r>
      <w:r>
        <w:rPr>
          <w:color w:val="000000"/>
        </w:rPr>
        <w:t xml:space="preserve">fueron </w:t>
      </w:r>
      <w:r>
        <w:rPr>
          <w:color w:val="0907D1"/>
        </w:rPr>
        <w:t xml:space="preserve">mentira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PSOE </w:t>
      </w:r>
      <w:r>
        <w:rPr>
          <w:color w:val="0907D1"/>
        </w:rPr>
        <w:t xml:space="preserve">ganó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907D1"/>
        </w:rPr>
        <w:t xml:space="preserve">alguna </w:t>
      </w:r>
      <w:r>
        <w:rPr>
          <w:color w:val="0907D1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gracia </w:t>
      </w:r>
      <w:r>
        <w:rPr>
          <w:color w:val="000000"/>
        </w:rPr>
        <w:t xml:space="preserve">de </w:t>
      </w:r>
      <w:r>
        <w:rPr>
          <w:color w:val="0907D1"/>
        </w:rPr>
        <w:t xml:space="preserve">Dios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0907D1"/>
        </w:rPr>
        <w:t xml:space="preserve">oportunidad </w:t>
      </w:r>
      <w:r>
        <w:rPr>
          <w:color w:val="0907D1"/>
        </w:rPr>
        <w:t xml:space="preserve">divina </w:t>
      </w:r>
      <w:r>
        <w:rPr>
          <w:color w:val="000000"/>
        </w:rPr>
        <w:t xml:space="preserve">a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al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00000"/>
        </w:rPr>
        <w:t xml:space="preserve">el </w:t>
      </w:r>
      <w:r>
        <w:rPr>
          <w:color w:val="0907D1"/>
        </w:rPr>
        <w:t xml:space="preserve">fracaso </w:t>
      </w:r>
      <w:r>
        <w:rPr>
          <w:color w:val="000000"/>
        </w:rPr>
        <w:t xml:space="preserve">, </w:t>
      </w:r>
      <w:r>
        <w:rPr>
          <w:color w:val="0907D1"/>
        </w:rPr>
        <w:t xml:space="preserve">preguntamos </w:t>
      </w:r>
      <w:r>
        <w:rPr>
          <w:color w:val="000000"/>
        </w:rPr>
        <w:t xml:space="preserve">si </w:t>
      </w:r>
      <w:r>
        <w:rPr>
          <w:color w:val="000000"/>
        </w:rPr>
        <w:t xml:space="preserve">en </w:t>
      </w:r>
      <w:r>
        <w:rPr>
          <w:color w:val="0907D1"/>
        </w:rPr>
        <w:t xml:space="preserve">noviembre </w:t>
      </w:r>
      <w:r>
        <w:rPr>
          <w:color w:val="0907D1"/>
        </w:rPr>
        <w:t xml:space="preserve">podría </w:t>
      </w:r>
      <w:r>
        <w:rPr>
          <w:color w:val="0907D1"/>
        </w:rPr>
        <w:t xml:space="preserve">volver </w:t>
      </w:r>
      <w:r>
        <w:rPr>
          <w:color w:val="000000"/>
        </w:rPr>
        <w:t xml:space="preserve">a </w:t>
      </w:r>
      <w:r>
        <w:rPr>
          <w:color w:val="0907D1"/>
        </w:rPr>
        <w:t xml:space="preserve">hablarse </w:t>
      </w:r>
      <w:r>
        <w:rPr>
          <w:color w:val="000000"/>
        </w:rPr>
        <w:t xml:space="preserve">de </w:t>
      </w:r>
      <w:r>
        <w:rPr>
          <w:color w:val="0907D1"/>
        </w:rPr>
        <w:t xml:space="preserve">coalición </w:t>
      </w:r>
      <w:r>
        <w:rPr>
          <w:color w:val="000000"/>
        </w:rPr>
        <w:t xml:space="preserve">. </w:t>
      </w:r>
      <w:r>
        <w:rPr>
          <w:color w:val="0907D1"/>
        </w:rPr>
        <w:t xml:space="preserve">¿Ahora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907D1"/>
        </w:rPr>
        <w:t xml:space="preserve">anticipar </w:t>
      </w:r>
      <w:r>
        <w:rPr>
          <w:color w:val="000000"/>
        </w:rPr>
        <w:t xml:space="preserve">un </w:t>
      </w:r>
      <w:r>
        <w:rPr>
          <w:color w:val="0907D1"/>
        </w:rPr>
        <w:t xml:space="preserve">resultado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que </w:t>
      </w:r>
      <w:r>
        <w:rPr>
          <w:color w:val="0907D1"/>
        </w:rPr>
        <w:t xml:space="preserve">desconoces </w:t>
      </w:r>
      <w:r>
        <w:rPr>
          <w:color w:val="000000"/>
        </w:rPr>
        <w:t xml:space="preserve">? </w:t>
      </w:r>
      <w:r>
        <w:rPr>
          <w:color w:val="000000"/>
        </w:rPr>
        <w:t xml:space="preserve">Lo </w:t>
      </w:r>
      <w:r>
        <w:rPr>
          <w:color w:val="0907D1"/>
        </w:rPr>
        <w:t xml:space="preserve">pueden </w:t>
      </w:r>
      <w:r>
        <w:rPr>
          <w:color w:val="0907D1"/>
        </w:rPr>
        <w:t xml:space="preserve">decir </w:t>
      </w:r>
      <w:r>
        <w:rPr>
          <w:color w:val="000000"/>
        </w:rPr>
        <w:t xml:space="preserve">otros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907D1"/>
        </w:rPr>
        <w:t xml:space="preserve">claro </w:t>
      </w:r>
      <w:r>
        <w:rPr>
          <w:color w:val="000000"/>
        </w:rPr>
        <w:t xml:space="preserve">ya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perder </w:t>
      </w:r>
      <w:r>
        <w:rPr>
          <w:color w:val="000000"/>
        </w:rPr>
        <w:t xml:space="preserve">y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0907D1"/>
        </w:rPr>
        <w:t xml:space="preserve">buscando </w:t>
      </w:r>
      <w:r>
        <w:rPr>
          <w:color w:val="0907D1"/>
        </w:rPr>
        <w:t xml:space="preserve">cómo </w:t>
      </w:r>
      <w:r>
        <w:rPr>
          <w:color w:val="0907D1"/>
        </w:rPr>
        <w:t xml:space="preserve">resolver </w:t>
      </w:r>
      <w:r>
        <w:rPr>
          <w:color w:val="000000"/>
        </w:rPr>
        <w:t xml:space="preserve">el </w:t>
      </w:r>
      <w:r>
        <w:rPr>
          <w:color w:val="0907D1"/>
        </w:rPr>
        <w:t xml:space="preserve">acuerdo </w:t>
      </w:r>
      <w:r>
        <w:rPr>
          <w:color w:val="000000"/>
        </w:rPr>
        <w:t xml:space="preserve">. </w:t>
      </w:r>
      <w:r>
        <w:rPr>
          <w:color w:val="0907D1"/>
        </w:rPr>
        <w:t xml:space="preserve">Iglesias </w:t>
      </w:r>
      <w:r>
        <w:rPr>
          <w:color w:val="000000"/>
        </w:rPr>
        <w:t xml:space="preserve">le </w:t>
      </w:r>
      <w:r>
        <w:rPr>
          <w:color w:val="0907D1"/>
        </w:rPr>
        <w:t xml:space="preserve">dijo </w:t>
      </w:r>
      <w:r>
        <w:rPr>
          <w:color w:val="000000"/>
        </w:rPr>
        <w:t xml:space="preserve">a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que </w:t>
      </w:r>
      <w:r>
        <w:rPr>
          <w:color w:val="0907D1"/>
        </w:rPr>
        <w:t xml:space="preserve">tras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907D1"/>
        </w:rPr>
        <w:t xml:space="preserve">volverá </w:t>
      </w:r>
      <w:r>
        <w:rPr>
          <w:color w:val="000000"/>
        </w:rPr>
        <w:t xml:space="preserve">a </w:t>
      </w:r>
      <w:r>
        <w:rPr>
          <w:color w:val="0907D1"/>
        </w:rPr>
        <w:t xml:space="preserve">insistir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coalición </w:t>
      </w:r>
      <w:r>
        <w:rPr>
          <w:color w:val="000000"/>
        </w:rPr>
        <w:t xml:space="preserve">. </w:t>
      </w:r>
      <w:r>
        <w:rPr>
          <w:color w:val="0907D1"/>
        </w:rPr>
        <w:t xml:space="preserve">Sánchez </w:t>
      </w:r>
      <w:r>
        <w:rPr>
          <w:color w:val="000000"/>
        </w:rPr>
        <w:t xml:space="preserve">le </w:t>
      </w:r>
      <w:r>
        <w:rPr>
          <w:color w:val="0907D1"/>
        </w:rPr>
        <w:t xml:space="preserve">respondió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ya </w:t>
      </w:r>
      <w:r>
        <w:rPr>
          <w:color w:val="0907D1"/>
        </w:rPr>
        <w:t xml:space="preserve">hablarían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novedad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abril </w:t>
      </w:r>
      <w:r>
        <w:rPr>
          <w:color w:val="000000"/>
        </w:rPr>
        <w:t xml:space="preserve">fue </w:t>
      </w:r>
      <w:r>
        <w:rPr>
          <w:color w:val="000000"/>
        </w:rPr>
        <w:t xml:space="preserve">que </w:t>
      </w:r>
      <w:r>
        <w:rPr>
          <w:color w:val="0907D1"/>
        </w:rPr>
        <w:t xml:space="preserve">pasamos </w:t>
      </w:r>
      <w:r>
        <w:rPr>
          <w:color w:val="000000"/>
        </w:rPr>
        <w:t xml:space="preserve">de </w:t>
      </w:r>
      <w:r>
        <w:rPr>
          <w:color w:val="0907D1"/>
        </w:rPr>
        <w:t xml:space="preserve">tener </w:t>
      </w:r>
      <w:r>
        <w:rPr>
          <w:color w:val="0907D1"/>
        </w:rPr>
        <w:t xml:space="preserve">cuatro </w:t>
      </w:r>
      <w:r>
        <w:rPr>
          <w:color w:val="0907D1"/>
        </w:rPr>
        <w:t xml:space="preserve">partidos </w:t>
      </w:r>
      <w:r>
        <w:rPr>
          <w:color w:val="0907D1"/>
        </w:rPr>
        <w:t xml:space="preserve">nacionales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tener </w:t>
      </w:r>
      <w:r>
        <w:rPr>
          <w:color w:val="0907D1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llegada </w:t>
      </w:r>
      <w:r>
        <w:rPr>
          <w:color w:val="000000"/>
        </w:rPr>
        <w:t xml:space="preserve">de </w:t>
      </w:r>
      <w:r>
        <w:rPr>
          <w:color w:val="0907D1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novedad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907D1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907D1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sexto </w:t>
      </w:r>
      <w:r>
        <w:rPr>
          <w:color w:val="0907D1"/>
        </w:rPr>
        <w:t xml:space="preserve">elemento </w:t>
      </w:r>
      <w:r>
        <w:rPr>
          <w:color w:val="000000"/>
        </w:rPr>
        <w:t xml:space="preserve">: </w:t>
      </w:r>
      <w:r>
        <w:rPr>
          <w:color w:val="0907D1"/>
        </w:rPr>
        <w:t xml:space="preserve">ñigo </w:t>
      </w:r>
      <w:r>
        <w:rPr>
          <w:color w:val="0907D1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se </w:t>
      </w:r>
      <w:r>
        <w:rPr>
          <w:color w:val="0907D1"/>
        </w:rPr>
        <w:t xml:space="preserve">trocearía </w:t>
      </w:r>
      <w:r>
        <w:rPr>
          <w:color w:val="000000"/>
        </w:rPr>
        <w:t xml:space="preserve">en </w:t>
      </w:r>
      <w:r>
        <w:rPr>
          <w:color w:val="0907D1"/>
        </w:rPr>
        <w:t xml:space="preserve">tres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cofundador </w:t>
      </w:r>
      <w:r>
        <w:rPr>
          <w:color w:val="000000"/>
        </w:rPr>
        <w:t xml:space="preserve">de </w:t>
      </w:r>
      <w:r>
        <w:rPr>
          <w:color w:val="0907D1"/>
        </w:rPr>
        <w:t xml:space="preserve">Podemos </w:t>
      </w:r>
      <w:r>
        <w:rPr>
          <w:color w:val="000000"/>
        </w:rPr>
        <w:t xml:space="preserve">y </w:t>
      </w:r>
      <w:r>
        <w:rPr>
          <w:color w:val="0907D1"/>
        </w:rPr>
        <w:t xml:space="preserve">ahora </w:t>
      </w:r>
      <w:r>
        <w:rPr>
          <w:color w:val="0907D1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907D1"/>
        </w:rPr>
        <w:t xml:space="preserve">Madrid </w:t>
      </w:r>
      <w:r>
        <w:rPr>
          <w:color w:val="000000"/>
        </w:rPr>
        <w:t xml:space="preserve">estaría </w:t>
      </w:r>
      <w:r>
        <w:rPr>
          <w:color w:val="0907D1"/>
        </w:rPr>
        <w:t xml:space="preserve">sopesando </w:t>
      </w:r>
      <w:r>
        <w:rPr>
          <w:color w:val="000000"/>
        </w:rPr>
        <w:t xml:space="preserve">si </w:t>
      </w:r>
      <w:r>
        <w:rPr>
          <w:color w:val="0907D1"/>
        </w:rPr>
        <w:t xml:space="preserve">presentarse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le </w:t>
      </w:r>
      <w:r>
        <w:rPr>
          <w:color w:val="0907D1"/>
        </w:rPr>
        <w:t xml:space="preserve">falla </w:t>
      </w:r>
      <w:r>
        <w:rPr>
          <w:color w:val="000000"/>
        </w:rPr>
        <w:t xml:space="preserve">su </w:t>
      </w:r>
      <w:r>
        <w:rPr>
          <w:color w:val="0907D1"/>
        </w:rPr>
        <w:t xml:space="preserve">pilar </w:t>
      </w:r>
      <w:r>
        <w:rPr>
          <w:color w:val="000000"/>
        </w:rPr>
        <w:t xml:space="preserve">más </w:t>
      </w:r>
      <w:r>
        <w:rPr>
          <w:color w:val="0907D1"/>
        </w:rPr>
        <w:t xml:space="preserve">fuerte </w:t>
      </w:r>
      <w:r>
        <w:rPr>
          <w:color w:val="000000"/>
        </w:rPr>
        <w:t xml:space="preserve">. </w:t>
      </w:r>
      <w:r>
        <w:rPr>
          <w:color w:val="0907D1"/>
        </w:rPr>
        <w:t xml:space="preserve">Manuela-Carmena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907D1"/>
        </w:rPr>
        <w:t xml:space="preserve">ganó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al </w:t>
      </w:r>
      <w:r>
        <w:rPr>
          <w:color w:val="0907D1"/>
        </w:rPr>
        <w:t xml:space="preserve">Ayuntamiento </w:t>
      </w:r>
      <w:r>
        <w:rPr>
          <w:color w:val="0907D1"/>
        </w:rPr>
        <w:t xml:space="preserve">madrileño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907D1"/>
        </w:rPr>
        <w:t xml:space="preserve">quiere </w:t>
      </w:r>
      <w:r>
        <w:rPr>
          <w:color w:val="0907D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907D1"/>
        </w:rPr>
        <w:t xml:space="preserve">descarto </w:t>
      </w:r>
      <w:r>
        <w:rPr>
          <w:color w:val="000000"/>
        </w:rPr>
        <w:t xml:space="preserve">. </w:t>
      </w:r>
      <w:r>
        <w:rPr>
          <w:color w:val="0907D1"/>
        </w:rPr>
        <w:t xml:space="preserve">ñigo </w:t>
      </w:r>
      <w:r>
        <w:rPr>
          <w:color w:val="0907D1"/>
        </w:rPr>
        <w:t xml:space="preserve">Errejón </w:t>
      </w:r>
      <w:r>
        <w:rPr>
          <w:color w:val="0907D1"/>
        </w:rPr>
        <w:t xml:space="preserve">trataría </w:t>
      </w:r>
      <w:r>
        <w:rPr>
          <w:color w:val="000000"/>
        </w:rPr>
        <w:t xml:space="preserve">de </w:t>
      </w:r>
      <w:r>
        <w:rPr>
          <w:color w:val="0907D1"/>
        </w:rPr>
        <w:t xml:space="preserve">capitalizar </w:t>
      </w:r>
      <w:r>
        <w:rPr>
          <w:color w:val="000000"/>
        </w:rPr>
        <w:t xml:space="preserve">el </w:t>
      </w:r>
      <w:r>
        <w:rPr>
          <w:color w:val="0907D1"/>
        </w:rPr>
        <w:t xml:space="preserve">hartazgo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de </w:t>
      </w:r>
      <w:r>
        <w:rPr>
          <w:color w:val="0907D1"/>
        </w:rPr>
        <w:t xml:space="preserve">izquierdas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907D1"/>
        </w:rPr>
        <w:t xml:space="preserve">visto </w:t>
      </w:r>
      <w:r>
        <w:rPr>
          <w:color w:val="0907D1"/>
        </w:rPr>
        <w:t xml:space="preserve">bien </w:t>
      </w:r>
      <w:r>
        <w:rPr>
          <w:color w:val="000000"/>
        </w:rPr>
        <w:t xml:space="preserve">la </w:t>
      </w:r>
      <w:r>
        <w:rPr>
          <w:color w:val="0907D1"/>
        </w:rPr>
        <w:t xml:space="preserve">falta </w:t>
      </w:r>
      <w:r>
        <w:rPr>
          <w:color w:val="000000"/>
        </w:rPr>
        <w:t xml:space="preserve">de </w:t>
      </w:r>
      <w:r>
        <w:rPr>
          <w:color w:val="0907D1"/>
        </w:rPr>
        <w:t xml:space="preserve">acuerdo </w:t>
      </w:r>
      <w:r>
        <w:rPr>
          <w:color w:val="000000"/>
        </w:rPr>
        <w:t xml:space="preserve">entre </w:t>
      </w:r>
      <w:r>
        <w:rPr>
          <w:color w:val="0907D1"/>
        </w:rPr>
        <w:t xml:space="preserve">PSOE </w:t>
      </w:r>
      <w:r>
        <w:rPr>
          <w:color w:val="000000"/>
        </w:rPr>
        <w:t xml:space="preserve">y </w:t>
      </w:r>
      <w:r>
        <w:rPr>
          <w:color w:val="0907D1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formación </w:t>
      </w:r>
      <w:r>
        <w:rPr>
          <w:color w:val="0907D1"/>
        </w:rPr>
        <w:t xml:space="preserve">morada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907D1"/>
        </w:rPr>
        <w:t xml:space="preserve">preocupa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un </w:t>
      </w:r>
      <w:r>
        <w:rPr>
          <w:color w:val="0907D1"/>
        </w:rPr>
        <w:t xml:space="preserve">nuevo </w:t>
      </w:r>
      <w:r>
        <w:rPr>
          <w:color w:val="0907D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907D1"/>
        </w:rPr>
        <w:t xml:space="preserve">formación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se </w:t>
      </w:r>
      <w:r>
        <w:rPr>
          <w:color w:val="0907D1"/>
        </w:rPr>
        <w:t xml:space="preserve">presente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me </w:t>
      </w:r>
      <w:r>
        <w:rPr>
          <w:color w:val="0907D1"/>
        </w:rPr>
        <w:t xml:space="preserve">parece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907D1"/>
        </w:rPr>
        <w:t xml:space="preserve">natural </w:t>
      </w:r>
      <w:r>
        <w:rPr>
          <w:color w:val="000000"/>
        </w:rPr>
        <w:t xml:space="preserve">en </w:t>
      </w:r>
      <w:r>
        <w:rPr>
          <w:color w:val="0907D1"/>
        </w:rPr>
        <w:t xml:space="preserve">democracia </w:t>
      </w:r>
      <w:r>
        <w:rPr>
          <w:color w:val="000000"/>
        </w:rPr>
        <w:t xml:space="preserve">. </w:t>
      </w:r>
      <w:r>
        <w:rPr>
          <w:color w:val="0907D1"/>
        </w:rPr>
        <w:t xml:space="preserve">Aunque </w:t>
      </w:r>
      <w:r>
        <w:rPr>
          <w:color w:val="000000"/>
        </w:rPr>
        <w:t xml:space="preserve">algunos </w:t>
      </w:r>
      <w:r>
        <w:rPr>
          <w:color w:val="0907D1"/>
        </w:rPr>
        <w:t xml:space="preserve">advierten </w:t>
      </w:r>
      <w:r>
        <w:rPr>
          <w:color w:val="000000"/>
        </w:rPr>
        <w:t xml:space="preserve">del </w:t>
      </w:r>
      <w:r>
        <w:rPr>
          <w:color w:val="0907D1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atomización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izquierda </w:t>
      </w:r>
      <w:r>
        <w:rPr>
          <w:color w:val="000000"/>
        </w:rPr>
        <w:t xml:space="preserve">. </w:t>
      </w:r>
      <w:r>
        <w:rPr>
          <w:color w:val="0907D1"/>
        </w:rPr>
        <w:t xml:space="preserve">Adelante-Andalucía </w:t>
      </w:r>
      <w:r>
        <w:rPr>
          <w:color w:val="000000"/>
        </w:rPr>
        <w:t xml:space="preserve">, </w:t>
      </w:r>
      <w:r>
        <w:rPr>
          <w:color w:val="0907D1"/>
        </w:rPr>
        <w:t xml:space="preserve">liderada </w:t>
      </w:r>
      <w:r>
        <w:rPr>
          <w:color w:val="000000"/>
        </w:rPr>
        <w:t xml:space="preserve">por </w:t>
      </w:r>
      <w:r>
        <w:rPr>
          <w:color w:val="0907D1"/>
        </w:rPr>
        <w:t xml:space="preserve">Teresa-Rodríguez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907D1"/>
        </w:rPr>
        <w:t xml:space="preserve">plantea </w:t>
      </w:r>
      <w:r>
        <w:rPr>
          <w:color w:val="000000"/>
        </w:rPr>
        <w:t xml:space="preserve">una </w:t>
      </w:r>
      <w:r>
        <w:rPr>
          <w:color w:val="0907D1"/>
        </w:rPr>
        <w:t xml:space="preserve">marca </w:t>
      </w:r>
      <w:r>
        <w:rPr>
          <w:color w:val="0907D1"/>
        </w:rPr>
        <w:t xml:space="preserve">propia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907D1"/>
        </w:rPr>
        <w:t xml:space="preserve">diez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907D1"/>
        </w:rPr>
        <w:t xml:space="preserve">lado </w:t>
      </w:r>
      <w:r>
        <w:rPr>
          <w:color w:val="000000"/>
        </w:rPr>
        <w:t xml:space="preserve">del </w:t>
      </w:r>
      <w:r>
        <w:rPr>
          <w:color w:val="0907D1"/>
        </w:rPr>
        <w:t xml:space="preserve">espectro </w:t>
      </w:r>
      <w:r>
        <w:rPr>
          <w:color w:val="0907D1"/>
        </w:rPr>
        <w:t xml:space="preserve">político </w:t>
      </w:r>
      <w:r>
        <w:rPr>
          <w:color w:val="000000"/>
        </w:rPr>
        <w:t xml:space="preserve">,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ha </w:t>
      </w:r>
      <w:r>
        <w:rPr>
          <w:color w:val="0907D1"/>
        </w:rPr>
        <w:t xml:space="preserve">iniciado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anunciando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pactará </w:t>
      </w:r>
      <w:r>
        <w:rPr>
          <w:color w:val="000000"/>
        </w:rPr>
        <w:t xml:space="preserve">con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tampoco </w:t>
      </w:r>
      <w:r>
        <w:rPr>
          <w:color w:val="000000"/>
        </w:rPr>
        <w:t xml:space="preserve">ve </w:t>
      </w:r>
      <w:r>
        <w:rPr>
          <w:color w:val="0907D1"/>
        </w:rPr>
        <w:t xml:space="preserve">bien </w:t>
      </w:r>
      <w:r>
        <w:rPr>
          <w:color w:val="000000"/>
        </w:rPr>
        <w:t xml:space="preserve">la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de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907D1"/>
        </w:rPr>
        <w:t xml:space="preserve">PP </w:t>
      </w:r>
      <w:r>
        <w:rPr>
          <w:color w:val="000000"/>
        </w:rPr>
        <w:t xml:space="preserve">y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vayan </w:t>
      </w:r>
      <w:r>
        <w:rPr>
          <w:color w:val="0907D1"/>
        </w:rPr>
        <w:t xml:space="preserve">juntos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907D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907D1"/>
        </w:rPr>
        <w:t xml:space="preserve">Rivera </w:t>
      </w:r>
      <w:r>
        <w:rPr>
          <w:color w:val="000000"/>
        </w:rPr>
        <w:t xml:space="preserve">sí </w:t>
      </w:r>
      <w:r>
        <w:rPr>
          <w:color w:val="000000"/>
        </w:rPr>
        <w:t xml:space="preserve">se </w:t>
      </w:r>
      <w:r>
        <w:rPr>
          <w:color w:val="0907D1"/>
        </w:rPr>
        <w:t xml:space="preserve">compromete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acuerdo </w:t>
      </w:r>
      <w:r>
        <w:rPr>
          <w:color w:val="0907D1"/>
        </w:rPr>
        <w:t xml:space="preserve">poselectoral </w:t>
      </w:r>
      <w:r>
        <w:rPr>
          <w:color w:val="000000"/>
        </w:rPr>
        <w:t xml:space="preserve">del </w:t>
      </w:r>
      <w:r>
        <w:rPr>
          <w:color w:val="0907D1"/>
        </w:rPr>
        <w:t xml:space="preserve">centro </w:t>
      </w:r>
      <w:r>
        <w:rPr>
          <w:color w:val="0907D1"/>
        </w:rPr>
        <w:t xml:space="preserve">derecha </w:t>
      </w:r>
      <w:r>
        <w:rPr>
          <w:color w:val="000000"/>
        </w:rPr>
        <w:t xml:space="preserve">.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907D1"/>
        </w:rPr>
        <w:t xml:space="preserve">Casado </w:t>
      </w:r>
      <w:r>
        <w:rPr>
          <w:color w:val="0907D1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907D1"/>
        </w:rPr>
        <w:t xml:space="preserve">fórmula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España-Sumad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propuesta </w:t>
      </w:r>
      <w:r>
        <w:rPr>
          <w:color w:val="000000"/>
        </w:rPr>
        <w:t xml:space="preserve">de </w:t>
      </w:r>
      <w:r>
        <w:rPr>
          <w:color w:val="0907D1"/>
        </w:rPr>
        <w:t xml:space="preserve">Casado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907D1"/>
        </w:rPr>
        <w:t xml:space="preserve">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907D1"/>
        </w:rPr>
        <w:t xml:space="preserve">hagan </w:t>
      </w:r>
      <w:r>
        <w:rPr>
          <w:color w:val="000000"/>
        </w:rPr>
        <w:t xml:space="preserve">una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en </w:t>
      </w:r>
      <w:r>
        <w:rPr>
          <w:color w:val="0907D1"/>
        </w:rPr>
        <w:t xml:space="preserve">positivo </w:t>
      </w:r>
      <w:r>
        <w:rPr>
          <w:color w:val="000000"/>
        </w:rPr>
        <w:t xml:space="preserve">. </w:t>
      </w:r>
      <w:r>
        <w:rPr>
          <w:color w:val="0907D1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error </w:t>
      </w:r>
      <w:r>
        <w:rPr>
          <w:color w:val="000000"/>
        </w:rPr>
        <w:t xml:space="preserve">de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907D1"/>
        </w:rPr>
        <w:t xml:space="preserve">unidos </w:t>
      </w:r>
      <w:r>
        <w:rPr>
          <w:color w:val="000000"/>
        </w:rPr>
        <w:t xml:space="preserve">en </w:t>
      </w:r>
      <w:r>
        <w:rPr>
          <w:color w:val="0907D1"/>
        </w:rPr>
        <w:t xml:space="preserve">determinados </w:t>
      </w:r>
      <w:r>
        <w:rPr>
          <w:color w:val="0907D1"/>
        </w:rPr>
        <w:t xml:space="preserve">auditorios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907D1"/>
        </w:rPr>
        <w:t xml:space="preserve">solo </w:t>
      </w:r>
      <w:r>
        <w:rPr>
          <w:color w:val="000000"/>
        </w:rPr>
        <w:t xml:space="preserve">da </w:t>
      </w:r>
      <w:r>
        <w:rPr>
          <w:color w:val="0907D1"/>
        </w:rPr>
        <w:t xml:space="preserve">alas </w:t>
      </w:r>
      <w:r>
        <w:rPr>
          <w:color w:val="000000"/>
        </w:rPr>
        <w:t xml:space="preserve">a </w:t>
      </w:r>
      <w:r>
        <w:rPr>
          <w:color w:val="0907D1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moderada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positivo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jugar </w:t>
      </w:r>
      <w:r>
        <w:rPr>
          <w:color w:val="0907D1"/>
        </w:rPr>
        <w:t xml:space="preserve">limpio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907D1"/>
        </w:rPr>
        <w:t xml:space="preserve">menos </w:t>
      </w:r>
      <w:r>
        <w:rPr>
          <w:color w:val="0907D1"/>
        </w:rPr>
        <w:t xml:space="preserve">crispación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907D1"/>
        </w:rPr>
        <w:t xml:space="preserve">quiero </w:t>
      </w:r>
      <w:r>
        <w:rPr>
          <w:color w:val="000000"/>
        </w:rPr>
        <w:t xml:space="preserve">el </w:t>
      </w:r>
      <w:r>
        <w:rPr>
          <w:color w:val="0907D1"/>
        </w:rPr>
        <w:t xml:space="preserve">voto </w:t>
      </w:r>
      <w:r>
        <w:rPr>
          <w:color w:val="000000"/>
        </w:rPr>
        <w:t xml:space="preserve">del </w:t>
      </w:r>
      <w:r>
        <w:rPr>
          <w:color w:val="0907D1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estrategia </w:t>
      </w:r>
      <w:r>
        <w:rPr>
          <w:color w:val="000000"/>
        </w:rPr>
        <w:t xml:space="preserve">que </w:t>
      </w:r>
      <w:r>
        <w:rPr>
          <w:color w:val="0907D1"/>
        </w:rPr>
        <w:t xml:space="preserve">pretende </w:t>
      </w:r>
      <w:r>
        <w:rPr>
          <w:color w:val="0907D1"/>
        </w:rPr>
        <w:t xml:space="preserve">seguir </w:t>
      </w:r>
      <w:r>
        <w:rPr>
          <w:color w:val="0907D1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moderación </w:t>
      </w:r>
      <w:r>
        <w:rPr>
          <w:color w:val="000000"/>
        </w:rPr>
        <w:t xml:space="preserve">que </w:t>
      </w:r>
      <w:r>
        <w:rPr>
          <w:color w:val="0907D1"/>
        </w:rPr>
        <w:t xml:space="preserve">parecía </w:t>
      </w:r>
      <w:r>
        <w:rPr>
          <w:color w:val="0907D1"/>
        </w:rPr>
        <w:t xml:space="preserve">escenificarse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puertas </w:t>
      </w:r>
      <w:r>
        <w:rPr>
          <w:color w:val="000000"/>
        </w:rPr>
        <w:t xml:space="preserve">de </w:t>
      </w:r>
      <w:r>
        <w:rPr>
          <w:color w:val="0907D1"/>
        </w:rPr>
        <w:t xml:space="preserve">Génova </w:t>
      </w:r>
      <w:r>
        <w:rPr>
          <w:color w:val="0907D1"/>
        </w:rPr>
        <w:t xml:space="preserve">tras </w:t>
      </w:r>
      <w:r>
        <w:rPr>
          <w:color w:val="000000"/>
        </w:rPr>
        <w:t xml:space="preserve">un </w:t>
      </w:r>
      <w:r>
        <w:rPr>
          <w:color w:val="0907D1"/>
        </w:rPr>
        <w:t xml:space="preserve">almuerzo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907D1"/>
        </w:rPr>
        <w:t xml:space="preserve">expresidente </w:t>
      </w:r>
      <w:r>
        <w:rPr>
          <w:color w:val="0907D1"/>
        </w:rPr>
        <w:t xml:space="preserve">Rajoy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PP </w:t>
      </w:r>
      <w:r>
        <w:rPr>
          <w:color w:val="0907D1"/>
        </w:rPr>
        <w:t xml:space="preserve">confían </w:t>
      </w:r>
      <w:r>
        <w:rPr>
          <w:color w:val="000000"/>
        </w:rPr>
        <w:t xml:space="preserve">en </w:t>
      </w:r>
      <w:r>
        <w:rPr>
          <w:color w:val="0907D1"/>
        </w:rPr>
        <w:t xml:space="preserve">aumentar </w:t>
      </w:r>
      <w:r>
        <w:rPr>
          <w:color w:val="000000"/>
        </w:rPr>
        <w:t xml:space="preserve">los </w:t>
      </w:r>
      <w:r>
        <w:rPr>
          <w:color w:val="000000"/>
        </w:rPr>
        <w:t xml:space="preserve">66 </w:t>
      </w:r>
      <w:r>
        <w:rPr>
          <w:color w:val="0907D1"/>
        </w:rPr>
        <w:t xml:space="preserve">escaños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pasadas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907D1"/>
        </w:rPr>
        <w:t xml:space="preserve">Llevan </w:t>
      </w:r>
      <w:r>
        <w:rPr>
          <w:color w:val="0907D1"/>
        </w:rPr>
        <w:t xml:space="preserve">semanas </w:t>
      </w:r>
      <w:r>
        <w:rPr>
          <w:color w:val="0907D1"/>
        </w:rPr>
        <w:t xml:space="preserve">hablando </w:t>
      </w:r>
      <w:r>
        <w:rPr>
          <w:color w:val="000000"/>
        </w:rPr>
        <w:t xml:space="preserve">de </w:t>
      </w:r>
      <w:r>
        <w:rPr>
          <w:color w:val="0907D1"/>
        </w:rPr>
        <w:t xml:space="preserve">España-Suma </w:t>
      </w:r>
      <w:r>
        <w:rPr>
          <w:color w:val="000000"/>
        </w:rPr>
        <w:t xml:space="preserve">. </w:t>
      </w:r>
      <w:r>
        <w:rPr>
          <w:color w:val="000000"/>
        </w:rPr>
        <w:t xml:space="preserve">Hubiéramos </w:t>
      </w:r>
      <w:r>
        <w:rPr>
          <w:color w:val="000000"/>
        </w:rPr>
        <w:t xml:space="preserve">tenido </w:t>
      </w:r>
      <w:r>
        <w:rPr>
          <w:color w:val="0907D1"/>
        </w:rPr>
        <w:t xml:space="preserve">mayoría </w:t>
      </w:r>
      <w:r>
        <w:rPr>
          <w:color w:val="0907D1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907D1"/>
        </w:rPr>
        <w:t xml:space="preserve">Casado </w:t>
      </w:r>
      <w:r>
        <w:rPr>
          <w:color w:val="000000"/>
        </w:rPr>
        <w:t xml:space="preserve">se </w:t>
      </w:r>
      <w:r>
        <w:rPr>
          <w:color w:val="0907D1"/>
        </w:rPr>
        <w:t xml:space="preserve">refiere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0907D1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907D1"/>
        </w:rPr>
        <w:t xml:space="preserve">propuesta </w:t>
      </w:r>
      <w:r>
        <w:rPr>
          <w:color w:val="0907D1"/>
        </w:rPr>
        <w:t xml:space="preserve">seria </w:t>
      </w:r>
      <w:r>
        <w:rPr>
          <w:color w:val="000000"/>
        </w:rPr>
        <w:t xml:space="preserve">, </w:t>
      </w:r>
      <w:r>
        <w:rPr>
          <w:color w:val="0907D1"/>
        </w:rPr>
        <w:t xml:space="preserve">inteligente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0907D1"/>
        </w:rPr>
        <w:t xml:space="preserve">incluso </w:t>
      </w:r>
      <w:r>
        <w:rPr>
          <w:color w:val="0907D1"/>
        </w:rPr>
        <w:t xml:space="preserve">necesaria </w:t>
      </w:r>
      <w:r>
        <w:rPr>
          <w:color w:val="000000"/>
        </w:rPr>
        <w:t xml:space="preserve">. </w:t>
      </w:r>
      <w:r>
        <w:rPr>
          <w:color w:val="0907D1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907D1"/>
        </w:rPr>
        <w:t xml:space="preserve">dispuesto </w:t>
      </w:r>
      <w:r>
        <w:rPr>
          <w:color w:val="000000"/>
        </w:rPr>
        <w:t xml:space="preserve">a </w:t>
      </w:r>
      <w:r>
        <w:rPr>
          <w:color w:val="0907D1"/>
        </w:rPr>
        <w:t xml:space="preserve">sumar </w:t>
      </w:r>
      <w:r>
        <w:rPr>
          <w:color w:val="000000"/>
        </w:rPr>
        <w:t xml:space="preserve">pero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noche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0907D1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907D1"/>
        </w:rPr>
        <w:t xml:space="preserve">sentarnos </w:t>
      </w:r>
      <w:r>
        <w:rPr>
          <w:color w:val="000000"/>
        </w:rPr>
        <w:t xml:space="preserve">a </w:t>
      </w:r>
      <w:r>
        <w:rPr>
          <w:color w:val="0907D1"/>
        </w:rPr>
        <w:t xml:space="preserve">formar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advierte </w:t>
      </w:r>
      <w:r>
        <w:rPr>
          <w:color w:val="000000"/>
        </w:rPr>
        <w:t xml:space="preserve">al </w:t>
      </w:r>
      <w:r>
        <w:rPr>
          <w:color w:val="0907D1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907D1"/>
        </w:rPr>
        <w:t xml:space="preserve">PSOE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907D1"/>
        </w:rPr>
        <w:t xml:space="preserve">echen </w:t>
      </w:r>
      <w:r>
        <w:rPr>
          <w:color w:val="000000"/>
        </w:rPr>
        <w:t xml:space="preserve">sus </w:t>
      </w:r>
      <w:r>
        <w:rPr>
          <w:color w:val="0907D1"/>
        </w:rPr>
        <w:t xml:space="preserve">redes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0907D1"/>
        </w:rPr>
        <w:t xml:space="preserve">votantes </w:t>
      </w:r>
      <w:r>
        <w:rPr>
          <w:color w:val="000000"/>
        </w:rPr>
        <w:t xml:space="preserve">de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cazar </w:t>
      </w:r>
      <w:r>
        <w:rPr>
          <w:color w:val="0907D1"/>
        </w:rPr>
        <w:t xml:space="preserve">votos </w:t>
      </w:r>
      <w:r>
        <w:rPr>
          <w:color w:val="000000"/>
        </w:rPr>
        <w:t xml:space="preserve">o </w:t>
      </w:r>
      <w:r>
        <w:rPr>
          <w:color w:val="0907D1"/>
        </w:rPr>
        <w:t xml:space="preserve">votantes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907D1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907D1"/>
        </w:rPr>
        <w:t xml:space="preserve">números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. </w:t>
      </w:r>
      <w:r>
        <w:rPr>
          <w:color w:val="0907D1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907D1"/>
        </w:rPr>
        <w:t xml:space="preserve">noviembre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0907D1"/>
        </w:rPr>
        <w:t xml:space="preserve">vuelco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precampaña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907D1"/>
        </w:rPr>
        <w:t xml:space="preserve">marcha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907D1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907D1"/>
        </w:rPr>
        <w:t xml:space="preserve">intensidad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907D1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907D1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sondeos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hemos </w:t>
      </w:r>
      <w:r>
        <w:rPr>
          <w:color w:val="0907D1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quienes </w:t>
      </w:r>
      <w:r>
        <w:rPr>
          <w:color w:val="0907D1"/>
        </w:rPr>
        <w:t xml:space="preserve">hacen </w:t>
      </w:r>
      <w:r>
        <w:rPr>
          <w:color w:val="000000"/>
        </w:rPr>
        <w:t xml:space="preserve">las </w:t>
      </w:r>
      <w:r>
        <w:rPr>
          <w:color w:val="0907D1"/>
        </w:rPr>
        <w:t xml:space="preserve">encuestas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907D1"/>
        </w:rPr>
        <w:t xml:space="preserve">cuenten </w:t>
      </w:r>
      <w:r>
        <w:rPr>
          <w:color w:val="0907D1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907D1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53 </w:t>
      </w:r>
      <w:r>
        <w:rPr>
          <w:color w:val="0907D1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nueva </w:t>
      </w:r>
      <w:r>
        <w:rPr>
          <w:color w:val="0907D1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reacción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907D1"/>
        </w:rPr>
        <w:t xml:space="preserve">tontería </w:t>
      </w:r>
      <w:r>
        <w:rPr>
          <w:color w:val="0907D1"/>
        </w:rPr>
        <w:t xml:space="preserve">repetida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907D1"/>
        </w:rPr>
        <w:t xml:space="preserve">hartos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907D1"/>
        </w:rPr>
        <w:t xml:space="preserve">cosa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comportamiento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907D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aún </w:t>
      </w:r>
      <w:r>
        <w:rPr>
          <w:color w:val="0907D1"/>
        </w:rPr>
        <w:t xml:space="preserve">encuestas </w:t>
      </w:r>
      <w:r>
        <w:rPr>
          <w:color w:val="0907D1"/>
        </w:rPr>
        <w:t xml:space="preserve">fiables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las </w:t>
      </w:r>
      <w:r>
        <w:rPr>
          <w:color w:val="0907D1"/>
        </w:rPr>
        <w:t xml:space="preserve">hacen </w:t>
      </w:r>
      <w:r>
        <w:rPr>
          <w:color w:val="000000"/>
        </w:rPr>
        <w:t xml:space="preserve">ya </w:t>
      </w:r>
      <w:r>
        <w:rPr>
          <w:color w:val="0907D1"/>
        </w:rPr>
        <w:t xml:space="preserve">apuntan </w:t>
      </w:r>
      <w:r>
        <w:rPr>
          <w:color w:val="000000"/>
        </w:rPr>
        <w:t xml:space="preserve">algunas </w:t>
      </w:r>
      <w:r>
        <w:rPr>
          <w:color w:val="0907D1"/>
        </w:rPr>
        <w:t xml:space="preserve">tendencias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907D1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907D1"/>
        </w:rPr>
        <w:t xml:space="preserve">votar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907D1"/>
        </w:rPr>
        <w:t xml:space="preserve">margen </w:t>
      </w:r>
      <w:r>
        <w:rPr>
          <w:color w:val="000000"/>
        </w:rPr>
        <w:t xml:space="preserve">para </w:t>
      </w:r>
      <w:r>
        <w:rPr>
          <w:color w:val="0907D1"/>
        </w:rPr>
        <w:t xml:space="preserve">mejorar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907D1"/>
        </w:rPr>
        <w:t xml:space="preserve">esforzarse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907D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907D1"/>
        </w:rPr>
        <w:t xml:space="preserve">arriesga </w:t>
      </w:r>
      <w:r>
        <w:rPr>
          <w:color w:val="000000"/>
        </w:rPr>
        <w:t xml:space="preserve">a </w:t>
      </w:r>
      <w:r>
        <w:rPr>
          <w:color w:val="0907D1"/>
        </w:rPr>
        <w:t xml:space="preserve">perder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dato </w:t>
      </w:r>
      <w:r>
        <w:rPr>
          <w:color w:val="000000"/>
        </w:rPr>
        <w:t xml:space="preserve">de </w:t>
      </w:r>
      <w:r>
        <w:rPr>
          <w:color w:val="0907D1"/>
        </w:rPr>
        <w:t xml:space="preserve">arrepentimiento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907D1"/>
        </w:rPr>
        <w:t xml:space="preserve">significativo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907D1"/>
        </w:rPr>
        <w:t xml:space="preserve">afecta </w:t>
      </w:r>
      <w:r>
        <w:rPr>
          <w:color w:val="000000"/>
        </w:rPr>
        <w:t xml:space="preserve">al </w:t>
      </w:r>
      <w:r>
        <w:rPr>
          <w:color w:val="0907D1"/>
        </w:rPr>
        <w:t xml:space="preserve">electorado </w:t>
      </w:r>
      <w:r>
        <w:rPr>
          <w:color w:val="000000"/>
        </w:rPr>
        <w:t xml:space="preserve">de </w:t>
      </w:r>
      <w:r>
        <w:rPr>
          <w:color w:val="0907D1"/>
        </w:rPr>
        <w:t xml:space="preserve">centro </w:t>
      </w:r>
      <w:r>
        <w:rPr>
          <w:color w:val="000000"/>
        </w:rPr>
        <w:t xml:space="preserve">, </w:t>
      </w:r>
      <w:r>
        <w:rPr>
          <w:color w:val="0907D1"/>
        </w:rPr>
        <w:t xml:space="preserve">puede </w:t>
      </w:r>
      <w:r>
        <w:rPr>
          <w:color w:val="0907D1"/>
        </w:rPr>
        <w:t xml:space="preserve">perjudicar </w:t>
      </w:r>
      <w:r>
        <w:rPr>
          <w:color w:val="000000"/>
        </w:rPr>
        <w:t xml:space="preserve">a </w:t>
      </w:r>
      <w:r>
        <w:rPr>
          <w:color w:val="0907D1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907D1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907D1"/>
        </w:rPr>
        <w:t xml:space="preserve">ningún </w:t>
      </w:r>
      <w:r>
        <w:rPr>
          <w:color w:val="0907D1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tenido </w:t>
      </w:r>
      <w:r>
        <w:rPr>
          <w:color w:val="0907D1"/>
        </w:rPr>
        <w:t xml:space="preserve">cuatro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en </w:t>
      </w:r>
      <w:r>
        <w:rPr>
          <w:color w:val="0907D1"/>
        </w:rPr>
        <w:t xml:space="preserve">solo </w:t>
      </w:r>
      <w:r>
        <w:rPr>
          <w:color w:val="0907D1"/>
        </w:rPr>
        <w:t xml:space="preserve">cuatro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907D1"/>
        </w:rPr>
        <w:t xml:space="preserve">claro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907D1"/>
        </w:rPr>
        <w:t xml:space="preserve">buscamos </w:t>
      </w:r>
      <w:r>
        <w:rPr>
          <w:color w:val="0907D1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puede </w:t>
      </w:r>
      <w:r>
        <w:rPr>
          <w:color w:val="0907D1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0907D1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907D1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mensajes </w:t>
      </w:r>
      <w:r>
        <w:rPr>
          <w:color w:val="000000"/>
        </w:rPr>
        <w:t xml:space="preserve">de </w:t>
      </w:r>
      <w:r>
        <w:rPr>
          <w:color w:val="0907D1"/>
        </w:rPr>
        <w:t xml:space="preserve">móvil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0907D1"/>
        </w:rPr>
        <w:t xml:space="preserve">invitan </w:t>
      </w:r>
      <w:r>
        <w:rPr>
          <w:color w:val="000000"/>
        </w:rPr>
        <w:t xml:space="preserve">a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00000"/>
        </w:rPr>
        <w:t xml:space="preserve">del </w:t>
      </w:r>
      <w:r>
        <w:rPr>
          <w:color w:val="0907D1"/>
        </w:rPr>
        <w:t xml:space="preserve">INE </w:t>
      </w:r>
      <w:r>
        <w:rPr>
          <w:color w:val="000000"/>
        </w:rPr>
        <w:t xml:space="preserve">para </w:t>
      </w:r>
      <w:r>
        <w:rPr>
          <w:color w:val="0907D1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0907D1"/>
        </w:rPr>
        <w:t xml:space="preserve">casa </w:t>
      </w:r>
      <w:r>
        <w:rPr>
          <w:color w:val="000000"/>
        </w:rPr>
        <w:t xml:space="preserve">no </w:t>
      </w:r>
      <w:r>
        <w:rPr>
          <w:color w:val="0907D1"/>
        </w:rPr>
        <w:t xml:space="preserve">llegue </w:t>
      </w:r>
      <w:r>
        <w:rPr>
          <w:color w:val="000000"/>
        </w:rPr>
        <w:t xml:space="preserve">la </w:t>
      </w:r>
      <w:r>
        <w:rPr>
          <w:color w:val="0907D1"/>
        </w:rPr>
        <w:t xml:space="preserve">propaganda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907D1"/>
        </w:rPr>
        <w:t xml:space="preserve">compartido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907D1"/>
        </w:rPr>
        <w:t xml:space="preserve">puedes </w:t>
      </w:r>
      <w:r>
        <w:rPr>
          <w:color w:val="0907D1"/>
        </w:rPr>
        <w:t xml:space="preserve">borrarte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gasto </w:t>
      </w:r>
      <w:r>
        <w:rPr>
          <w:color w:val="000000"/>
        </w:rPr>
        <w:t xml:space="preserve">muy </w:t>
      </w:r>
      <w:r>
        <w:rPr>
          <w:color w:val="0907D1"/>
        </w:rPr>
        <w:t xml:space="preserve">innecesario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cien </w:t>
      </w:r>
      <w:r>
        <w:rPr>
          <w:color w:val="000000"/>
        </w:rPr>
        <w:t xml:space="preserve">mil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últimos </w:t>
      </w:r>
      <w:r>
        <w:rPr>
          <w:color w:val="0907D1"/>
        </w:rPr>
        <w:t xml:space="preserve">días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907D1"/>
        </w:rPr>
        <w:t xml:space="preserve">renunciado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907D1"/>
        </w:rPr>
        <w:t xml:space="preserve">envíos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web </w:t>
      </w:r>
      <w:r>
        <w:rPr>
          <w:color w:val="0907D1"/>
        </w:rPr>
        <w:t xml:space="preserve">incluso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907D1"/>
        </w:rPr>
        <w:t xml:space="preserve">colapsado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paso </w:t>
      </w:r>
      <w:r>
        <w:rPr>
          <w:color w:val="000000"/>
        </w:rPr>
        <w:t xml:space="preserve">, </w:t>
      </w:r>
      <w:r>
        <w:rPr>
          <w:color w:val="0907D1"/>
        </w:rPr>
        <w:t xml:space="preserve">ayudará </w:t>
      </w:r>
      <w:r>
        <w:rPr>
          <w:color w:val="000000"/>
        </w:rPr>
        <w:t xml:space="preserve">a </w:t>
      </w:r>
      <w:r>
        <w:rPr>
          <w:color w:val="0907D1"/>
        </w:rPr>
        <w:t xml:space="preserve">reducir </w:t>
      </w:r>
      <w:r>
        <w:rPr>
          <w:color w:val="000000"/>
        </w:rPr>
        <w:t xml:space="preserve">el </w:t>
      </w:r>
      <w:r>
        <w:rPr>
          <w:color w:val="0907D1"/>
        </w:rPr>
        <w:t xml:space="preserve">gasto </w:t>
      </w:r>
      <w:r>
        <w:rPr>
          <w:color w:val="0907D1"/>
        </w:rPr>
        <w:t xml:space="preserve">habitual </w:t>
      </w:r>
      <w:r>
        <w:rPr>
          <w:color w:val="000000"/>
        </w:rPr>
        <w:t xml:space="preserve">en </w:t>
      </w:r>
      <w:r>
        <w:rPr>
          <w:color w:val="0907D1"/>
        </w:rPr>
        <w:t xml:space="preserve">correos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0907D1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907D1"/>
        </w:rPr>
        <w:t xml:space="preserve">cada </w:t>
      </w:r>
      <w:r>
        <w:rPr>
          <w:color w:val="0907D1"/>
        </w:rPr>
        <w:t xml:space="preserve">elección </w:t>
      </w:r>
      <w:r>
        <w:rPr>
          <w:color w:val="000000"/>
        </w:rPr>
        <w:t xml:space="preserve">son </w:t>
      </w:r>
      <w:r>
        <w:rPr>
          <w:color w:val="0907D1"/>
        </w:rPr>
        <w:t xml:space="preserve">decenas </w:t>
      </w:r>
      <w:r>
        <w:rPr>
          <w:color w:val="000000"/>
        </w:rPr>
        <w:t xml:space="preserve">de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55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cuesta </w:t>
      </w:r>
      <w:r>
        <w:rPr>
          <w:color w:val="000000"/>
        </w:rPr>
        <w:t xml:space="preserve">no </w:t>
      </w:r>
      <w:r>
        <w:rPr>
          <w:color w:val="0907D1"/>
        </w:rPr>
        <w:t xml:space="preserve">solo </w:t>
      </w:r>
      <w:r>
        <w:rPr>
          <w:color w:val="0907D1"/>
        </w:rPr>
        <w:t xml:space="preserve">enviar </w:t>
      </w:r>
      <w:r>
        <w:rPr>
          <w:color w:val="000000"/>
        </w:rPr>
        <w:t xml:space="preserve">la </w:t>
      </w:r>
      <w:r>
        <w:rPr>
          <w:color w:val="0907D1"/>
        </w:rPr>
        <w:t xml:space="preserve">propaganda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907D1"/>
        </w:rPr>
        <w:t xml:space="preserve">voto </w:t>
      </w:r>
      <w:r>
        <w:rPr>
          <w:color w:val="000000"/>
        </w:rPr>
        <w:t xml:space="preserve">por </w:t>
      </w:r>
      <w:r>
        <w:rPr>
          <w:color w:val="0907D1"/>
        </w:rPr>
        <w:t xml:space="preserve">correo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907D1"/>
        </w:rPr>
        <w:t xml:space="preserve">notificaciones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mesas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nuevo </w:t>
      </w:r>
      <w:r>
        <w:rPr>
          <w:color w:val="0907D1"/>
        </w:rPr>
        <w:t xml:space="preserve">periodo </w:t>
      </w:r>
      <w:r>
        <w:rPr>
          <w:color w:val="000000"/>
        </w:rPr>
        <w:t xml:space="preserve">de </w:t>
      </w:r>
      <w:r>
        <w:rPr>
          <w:color w:val="0907D1"/>
        </w:rPr>
        <w:t xml:space="preserve">inestabilidad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en </w:t>
      </w:r>
      <w:r>
        <w:rPr>
          <w:color w:val="0907D1"/>
        </w:rPr>
        <w:t xml:space="preserve">España </w:t>
      </w:r>
      <w:r>
        <w:rPr>
          <w:color w:val="0907D1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proceso </w:t>
      </w:r>
      <w:r>
        <w:rPr>
          <w:color w:val="000000"/>
        </w:rPr>
        <w:t xml:space="preserve">de </w:t>
      </w:r>
      <w:r>
        <w:rPr>
          <w:color w:val="0907D1"/>
        </w:rPr>
        <w:t xml:space="preserve">decaimiento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economía </w:t>
      </w:r>
      <w:r>
        <w:rPr>
          <w:color w:val="0907D1"/>
        </w:rPr>
        <w:t xml:space="preserve">mundial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peor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907D1"/>
        </w:rPr>
        <w:t xml:space="preserve">crisis </w:t>
      </w:r>
      <w:r>
        <w:rPr>
          <w:color w:val="000000"/>
        </w:rPr>
        <w:t xml:space="preserve">. </w:t>
      </w:r>
      <w:r>
        <w:rPr>
          <w:color w:val="0907D1"/>
        </w:rPr>
        <w:t xml:space="preserve">Así </w:t>
      </w:r>
      <w:r>
        <w:rPr>
          <w:color w:val="000000"/>
        </w:rPr>
        <w:t xml:space="preserve">lo </w:t>
      </w:r>
      <w:r>
        <w:rPr>
          <w:color w:val="0907D1"/>
        </w:rPr>
        <w:t xml:space="preserve">certifica </w:t>
      </w:r>
      <w:r>
        <w:rPr>
          <w:color w:val="000000"/>
        </w:rPr>
        <w:t xml:space="preserve">la </w:t>
      </w:r>
      <w:r>
        <w:rPr>
          <w:color w:val="0907D1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organización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países </w:t>
      </w:r>
      <w:r>
        <w:rPr>
          <w:color w:val="0907D1"/>
        </w:rPr>
        <w:t xml:space="preserve">desarrollados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rebajado </w:t>
      </w:r>
      <w:r>
        <w:rPr>
          <w:color w:val="0907D1"/>
        </w:rPr>
        <w:t xml:space="preserve">sustancialmente </w:t>
      </w:r>
      <w:r>
        <w:rPr>
          <w:color w:val="000000"/>
        </w:rPr>
        <w:t xml:space="preserve">sus </w:t>
      </w:r>
      <w:r>
        <w:rPr>
          <w:color w:val="0907D1"/>
        </w:rPr>
        <w:t xml:space="preserve">previsiones </w:t>
      </w:r>
      <w:r>
        <w:rPr>
          <w:color w:val="000000"/>
        </w:rPr>
        <w:t xml:space="preserve">de </w:t>
      </w:r>
      <w:r>
        <w:rPr>
          <w:color w:val="0907D1"/>
        </w:rPr>
        <w:t xml:space="preserve">crecimiento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907D1"/>
        </w:rPr>
        <w:t xml:space="preserve">prevé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PIB </w:t>
      </w:r>
      <w:r>
        <w:rPr>
          <w:color w:val="0907D1"/>
        </w:rPr>
        <w:t xml:space="preserve">mundial </w:t>
      </w:r>
      <w:r>
        <w:rPr>
          <w:color w:val="0907D1"/>
        </w:rPr>
        <w:t xml:space="preserve">crezca </w:t>
      </w:r>
      <w:r>
        <w:rPr>
          <w:color w:val="000000"/>
        </w:rPr>
        <w:t xml:space="preserve">un </w:t>
      </w:r>
      <w:r>
        <w:rPr>
          <w:color w:val="000000"/>
        </w:rPr>
        <w:t xml:space="preserve">2,9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907D1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hasta </w:t>
      </w:r>
      <w:r>
        <w:rPr>
          <w:color w:val="0907D1"/>
        </w:rPr>
        <w:t xml:space="preserve">cuatro </w:t>
      </w:r>
      <w:r>
        <w:rPr>
          <w:color w:val="0907D1"/>
        </w:rPr>
        <w:t xml:space="preserve">décimas </w:t>
      </w:r>
      <w:r>
        <w:rPr>
          <w:color w:val="0907D1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estimaba </w:t>
      </w:r>
      <w:r>
        <w:rPr>
          <w:color w:val="000000"/>
        </w:rPr>
        <w:t xml:space="preserve">en </w:t>
      </w:r>
      <w:r>
        <w:rPr>
          <w:color w:val="0907D1"/>
        </w:rPr>
        <w:t xml:space="preserve">primavera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cuanto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907D1"/>
        </w:rPr>
        <w:t xml:space="preserve">euro </w:t>
      </w:r>
      <w:r>
        <w:rPr>
          <w:color w:val="000000"/>
        </w:rPr>
        <w:t xml:space="preserve">, </w:t>
      </w:r>
      <w:r>
        <w:rPr>
          <w:color w:val="0907D1"/>
        </w:rPr>
        <w:t xml:space="preserve">según </w:t>
      </w:r>
      <w:r>
        <w:rPr>
          <w:color w:val="000000"/>
        </w:rPr>
        <w:t xml:space="preserve">la </w:t>
      </w:r>
      <w:r>
        <w:rPr>
          <w:color w:val="0907D1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907D1"/>
        </w:rPr>
        <w:t xml:space="preserve">crecimiento </w:t>
      </w:r>
      <w:r>
        <w:rPr>
          <w:color w:val="0907D1"/>
        </w:rPr>
        <w:t xml:space="preserve">apenas </w:t>
      </w:r>
      <w:r>
        <w:rPr>
          <w:color w:val="0907D1"/>
        </w:rPr>
        <w:t xml:space="preserve">superará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organismos </w:t>
      </w:r>
      <w:r>
        <w:rPr>
          <w:color w:val="0907D1"/>
        </w:rPr>
        <w:t xml:space="preserve">dicen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economía </w:t>
      </w:r>
      <w:r>
        <w:rPr>
          <w:color w:val="0907D1"/>
        </w:rPr>
        <w:t xml:space="preserve">mundial </w:t>
      </w:r>
      <w:r>
        <w:rPr>
          <w:color w:val="0907D1"/>
        </w:rPr>
        <w:t xml:space="preserve">sigue </w:t>
      </w:r>
      <w:r>
        <w:rPr>
          <w:color w:val="0907D1"/>
        </w:rPr>
        <w:t xml:space="preserve">creciendo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907D1"/>
        </w:rPr>
        <w:t xml:space="preserve">terminó </w:t>
      </w:r>
      <w:r>
        <w:rPr>
          <w:color w:val="000000"/>
        </w:rPr>
        <w:t xml:space="preserve">la </w:t>
      </w:r>
      <w:r>
        <w:rPr>
          <w:color w:val="0907D1"/>
        </w:rPr>
        <w:t xml:space="preserve">crisis </w:t>
      </w:r>
      <w:r>
        <w:rPr>
          <w:color w:val="000000"/>
        </w:rPr>
        <w:t xml:space="preserve">, </w:t>
      </w:r>
      <w:r>
        <w:rPr>
          <w:color w:val="0907D1"/>
        </w:rPr>
        <w:t xml:space="preserve">nunca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907D1"/>
        </w:rPr>
        <w:t xml:space="preserve">hecho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ritmo </w:t>
      </w:r>
      <w:r>
        <w:rPr>
          <w:color w:val="000000"/>
        </w:rPr>
        <w:t xml:space="preserve">tan </w:t>
      </w:r>
      <w:r>
        <w:rPr>
          <w:color w:val="0907D1"/>
        </w:rPr>
        <w:t xml:space="preserve">lento </w:t>
      </w:r>
      <w:r>
        <w:rPr>
          <w:color w:val="000000"/>
        </w:rPr>
        <w:t xml:space="preserve">. </w:t>
      </w:r>
      <w:r>
        <w:rPr>
          <w:color w:val="0907D1"/>
        </w:rPr>
        <w:t xml:space="preserve">Según </w:t>
      </w:r>
      <w:r>
        <w:rPr>
          <w:color w:val="000000"/>
        </w:rPr>
        <w:t xml:space="preserve">la </w:t>
      </w:r>
      <w:r>
        <w:rPr>
          <w:color w:val="0907D1"/>
        </w:rPr>
        <w:t xml:space="preserve">OCDE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frenazo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907D1"/>
        </w:rPr>
        <w:t xml:space="preserve">mundo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907D1"/>
        </w:rPr>
        <w:t xml:space="preserve">pasajero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0907D1"/>
        </w:rPr>
        <w:t xml:space="preserve">miedo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crecimiento </w:t>
      </w:r>
      <w:r>
        <w:rPr>
          <w:color w:val="000000"/>
        </w:rPr>
        <w:t xml:space="preserve">se </w:t>
      </w:r>
      <w:r>
        <w:rPr>
          <w:color w:val="0907D1"/>
        </w:rPr>
        <w:t xml:space="preserve">quede </w:t>
      </w:r>
      <w:r>
        <w:rPr>
          <w:color w:val="0907D1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nivel </w:t>
      </w:r>
      <w:r>
        <w:rPr>
          <w:color w:val="000000"/>
        </w:rPr>
        <w:t xml:space="preserve">muy </w:t>
      </w:r>
      <w:r>
        <w:rPr>
          <w:color w:val="0907D1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907D1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907D1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907D1"/>
        </w:rPr>
        <w:t xml:space="preserve">riesgos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caída </w:t>
      </w:r>
      <w:r>
        <w:rPr>
          <w:color w:val="000000"/>
        </w:rPr>
        <w:t xml:space="preserve">del </w:t>
      </w:r>
      <w:r>
        <w:rPr>
          <w:color w:val="0907D1"/>
        </w:rPr>
        <w:t xml:space="preserve">comercio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907D1"/>
        </w:rPr>
        <w:t xml:space="preserve">debilidad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mercados </w:t>
      </w:r>
      <w:r>
        <w:rPr>
          <w:color w:val="0907D1"/>
        </w:rPr>
        <w:t xml:space="preserve">financieros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907D1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907D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907D1"/>
        </w:rPr>
        <w:t xml:space="preserve">previsiones </w:t>
      </w:r>
      <w:r>
        <w:rPr>
          <w:color w:val="0907D1"/>
        </w:rPr>
        <w:t xml:space="preserve">apuntan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907D1"/>
        </w:rPr>
        <w:t xml:space="preserve">incertidumbre </w:t>
      </w:r>
      <w:r>
        <w:rPr>
          <w:color w:val="0907D1"/>
        </w:rPr>
        <w:t xml:space="preserve">afectará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zona </w:t>
      </w:r>
      <w:r>
        <w:rPr>
          <w:color w:val="0907D1"/>
        </w:rPr>
        <w:t xml:space="preserve">euro </w:t>
      </w:r>
      <w:r>
        <w:rPr>
          <w:color w:val="000000"/>
        </w:rPr>
        <w:t xml:space="preserve">. </w:t>
      </w:r>
      <w:r>
        <w:rPr>
          <w:color w:val="0907D1"/>
        </w:rPr>
        <w:t xml:space="preserve">España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907D1"/>
        </w:rPr>
        <w:t xml:space="preserve">resistiendo </w:t>
      </w:r>
      <w:r>
        <w:rPr>
          <w:color w:val="000000"/>
        </w:rPr>
        <w:t xml:space="preserve">, </w:t>
      </w:r>
      <w:r>
        <w:rPr>
          <w:color w:val="0907D1"/>
        </w:rPr>
        <w:t xml:space="preserve">aunque </w:t>
      </w:r>
      <w:r>
        <w:rPr>
          <w:color w:val="000000"/>
        </w:rPr>
        <w:t xml:space="preserve">unas </w:t>
      </w:r>
      <w:r>
        <w:rPr>
          <w:color w:val="0907D1"/>
        </w:rPr>
        <w:t xml:space="preserve">nuevas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vista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ningún </w:t>
      </w:r>
      <w:r>
        <w:rPr>
          <w:color w:val="0907D1"/>
        </w:rPr>
        <w:t xml:space="preserve">caso </w:t>
      </w:r>
      <w:r>
        <w:rPr>
          <w:color w:val="000000"/>
        </w:rPr>
        <w:t xml:space="preserve">, </w:t>
      </w:r>
      <w:r>
        <w:rPr>
          <w:color w:val="0907D1"/>
        </w:rPr>
        <w:t xml:space="preserve">buenas </w:t>
      </w:r>
      <w:r>
        <w:rPr>
          <w:color w:val="0907D1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907D1"/>
        </w:rPr>
        <w:t xml:space="preserve">contexto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907D1"/>
        </w:rPr>
        <w:t xml:space="preserve">afectando </w:t>
      </w:r>
      <w:r>
        <w:rPr>
          <w:color w:val="000000"/>
        </w:rPr>
        <w:t xml:space="preserve">al </w:t>
      </w:r>
      <w:r>
        <w:rPr>
          <w:color w:val="0907D1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ejemplo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sector </w:t>
      </w:r>
      <w:r>
        <w:rPr>
          <w:color w:val="000000"/>
        </w:rPr>
        <w:t xml:space="preserve">del </w:t>
      </w:r>
      <w:r>
        <w:rPr>
          <w:color w:val="0907D1"/>
        </w:rPr>
        <w:t xml:space="preserve">autómovil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907D1"/>
        </w:rPr>
        <w:t xml:space="preserve">varias </w:t>
      </w:r>
      <w:r>
        <w:rPr>
          <w:color w:val="0907D1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Renault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907D1"/>
        </w:rPr>
        <w:t xml:space="preserve">pensando </w:t>
      </w:r>
      <w:r>
        <w:rPr>
          <w:color w:val="000000"/>
        </w:rPr>
        <w:t xml:space="preserve">en </w:t>
      </w:r>
      <w:r>
        <w:rPr>
          <w:color w:val="0907D1"/>
        </w:rPr>
        <w:t xml:space="preserve">reducir </w:t>
      </w:r>
      <w:r>
        <w:rPr>
          <w:color w:val="000000"/>
        </w:rPr>
        <w:t xml:space="preserve">su </w:t>
      </w:r>
      <w:r>
        <w:rPr>
          <w:color w:val="0907D1"/>
        </w:rPr>
        <w:t xml:space="preserve">plantilla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907D1"/>
        </w:rPr>
        <w:t xml:space="preserve">planta </w:t>
      </w:r>
      <w:r>
        <w:rPr>
          <w:color w:val="000000"/>
        </w:rPr>
        <w:t xml:space="preserve">de </w:t>
      </w:r>
      <w:r>
        <w:rPr>
          <w:color w:val="0907D1"/>
        </w:rPr>
        <w:t xml:space="preserve">Palencia </w:t>
      </w:r>
      <w:r>
        <w:rPr>
          <w:color w:val="0907D1"/>
        </w:rPr>
        <w:t xml:space="preserve">fabricarán </w:t>
      </w:r>
      <w:r>
        <w:rPr>
          <w:color w:val="0907D1"/>
        </w:rPr>
        <w:t xml:space="preserve">1.000 </w:t>
      </w:r>
      <w:r>
        <w:rPr>
          <w:color w:val="0907D1"/>
        </w:rPr>
        <w:t xml:space="preserve">coches </w:t>
      </w:r>
      <w:r>
        <w:rPr>
          <w:color w:val="0907D1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907D1"/>
        </w:rPr>
        <w:t xml:space="preserve">afectar </w:t>
      </w:r>
      <w:r>
        <w:rPr>
          <w:color w:val="0907D1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0907D1"/>
        </w:rPr>
        <w:t xml:space="preserve">puestos </w:t>
      </w:r>
      <w:r>
        <w:rPr>
          <w:color w:val="000000"/>
        </w:rPr>
        <w:t xml:space="preserve">de </w:t>
      </w:r>
      <w:r>
        <w:rPr>
          <w:color w:val="0907D1"/>
        </w:rPr>
        <w:t xml:space="preserve">trabajo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907D1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907D1"/>
        </w:rPr>
        <w:t xml:space="preserve">ello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sumarle </w:t>
      </w:r>
      <w:r>
        <w:rPr>
          <w:color w:val="000000"/>
        </w:rPr>
        <w:t xml:space="preserve">el </w:t>
      </w:r>
      <w:r>
        <w:rPr>
          <w:color w:val="0907D1"/>
        </w:rPr>
        <w:t xml:space="preserve">empleo </w:t>
      </w:r>
      <w:r>
        <w:rPr>
          <w:color w:val="000000"/>
        </w:rPr>
        <w:t xml:space="preserve">que </w:t>
      </w:r>
      <w:r>
        <w:rPr>
          <w:color w:val="0907D1"/>
        </w:rPr>
        <w:t xml:space="preserve">arrastra </w:t>
      </w:r>
      <w:r>
        <w:rPr>
          <w:color w:val="0907D1"/>
        </w:rPr>
        <w:t xml:space="preserve">empresas </w:t>
      </w:r>
      <w:r>
        <w:rPr>
          <w:color w:val="0907D1"/>
        </w:rPr>
        <w:t xml:space="preserve">auxiliares </w:t>
      </w:r>
      <w:r>
        <w:rPr>
          <w:color w:val="000000"/>
        </w:rPr>
        <w:t xml:space="preserve">y </w:t>
      </w:r>
      <w:r>
        <w:rPr>
          <w:color w:val="0907D1"/>
        </w:rPr>
        <w:t xml:space="preserve">proveedoras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907D1"/>
        </w:rPr>
        <w:t xml:space="preserve">Valladolid </w:t>
      </w:r>
      <w:r>
        <w:rPr>
          <w:color w:val="000000"/>
        </w:rPr>
        <w:t xml:space="preserve">, </w:t>
      </w:r>
      <w:r>
        <w:rPr>
          <w:color w:val="0907D1"/>
        </w:rPr>
        <w:t xml:space="preserve">IVECO </w:t>
      </w:r>
      <w:r>
        <w:rPr>
          <w:color w:val="0907D1"/>
        </w:rPr>
        <w:t xml:space="preserve">negociará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sindicatos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907D1"/>
        </w:rPr>
        <w:t xml:space="preserve">ERE </w:t>
      </w:r>
      <w:r>
        <w:rPr>
          <w:color w:val="0907D1"/>
        </w:rPr>
        <w:t xml:space="preserve">temporal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ventas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autónomos </w:t>
      </w:r>
      <w:r>
        <w:rPr>
          <w:color w:val="0907D1"/>
        </w:rPr>
        <w:t xml:space="preserve">tampoco </w:t>
      </w:r>
      <w:r>
        <w:rPr>
          <w:color w:val="0907D1"/>
        </w:rPr>
        <w:t xml:space="preserve">pasan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907D1"/>
        </w:rPr>
        <w:t xml:space="preserve">mejor </w:t>
      </w:r>
      <w:r>
        <w:rPr>
          <w:color w:val="0907D1"/>
        </w:rPr>
        <w:t xml:space="preserve">momento </w:t>
      </w:r>
      <w:r>
        <w:rPr>
          <w:color w:val="000000"/>
        </w:rPr>
        <w:t xml:space="preserve">. </w:t>
      </w:r>
      <w:r>
        <w:rPr>
          <w:color w:val="0907D1"/>
        </w:rPr>
        <w:t xml:space="preserve">Yolanda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907D1"/>
        </w:rPr>
        <w:t xml:space="preserve">punto </w:t>
      </w:r>
      <w:r>
        <w:rPr>
          <w:color w:val="000000"/>
        </w:rPr>
        <w:t xml:space="preserve">de </w:t>
      </w:r>
      <w:r>
        <w:rPr>
          <w:color w:val="0907D1"/>
        </w:rPr>
        <w:t xml:space="preserve">cerrar </w:t>
      </w:r>
      <w:r>
        <w:rPr>
          <w:color w:val="000000"/>
        </w:rPr>
        <w:t xml:space="preserve">su </w:t>
      </w:r>
      <w:r>
        <w:rPr>
          <w:color w:val="0907D1"/>
        </w:rPr>
        <w:t xml:space="preserve">zapatería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907D1"/>
        </w:rPr>
        <w:t xml:space="preserve">saca </w:t>
      </w:r>
      <w:r>
        <w:rPr>
          <w:color w:val="000000"/>
        </w:rPr>
        <w:t xml:space="preserve">un </w:t>
      </w:r>
      <w:r>
        <w:rPr>
          <w:color w:val="0907D1"/>
        </w:rPr>
        <w:t xml:space="preserve">sueldo </w:t>
      </w:r>
      <w:r>
        <w:rPr>
          <w:color w:val="0907D1"/>
        </w:rPr>
        <w:t xml:space="preserve">digno </w:t>
      </w:r>
      <w:r>
        <w:rPr>
          <w:color w:val="000000"/>
        </w:rPr>
        <w:t xml:space="preserve">, </w:t>
      </w:r>
      <w:r>
        <w:rPr>
          <w:color w:val="0907D1"/>
        </w:rPr>
        <w:t xml:space="preserve">pues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uno </w:t>
      </w:r>
      <w:r>
        <w:rPr>
          <w:color w:val="0907D1"/>
        </w:rPr>
        <w:t xml:space="preserve">dice </w:t>
      </w:r>
      <w:r>
        <w:rPr>
          <w:color w:val="000000"/>
        </w:rPr>
        <w:t xml:space="preserve">hasta </w:t>
      </w:r>
      <w:r>
        <w:rPr>
          <w:color w:val="0907D1"/>
        </w:rPr>
        <w:t xml:space="preserve">aquí </w:t>
      </w:r>
      <w:r>
        <w:rPr>
          <w:color w:val="0907D1"/>
        </w:rPr>
        <w:t xml:space="preserve">llegué </w:t>
      </w:r>
      <w:r>
        <w:rPr>
          <w:color w:val="000000"/>
        </w:rPr>
        <w:t xml:space="preserve">. </w:t>
      </w:r>
      <w:r>
        <w:rPr>
          <w:color w:val="0907D1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0907D1"/>
        </w:rPr>
        <w:t xml:space="preserve">país </w:t>
      </w:r>
      <w:r>
        <w:rPr>
          <w:color w:val="000000"/>
        </w:rPr>
        <w:t xml:space="preserve">han </w:t>
      </w:r>
      <w:r>
        <w:rPr>
          <w:color w:val="0907D1"/>
        </w:rPr>
        <w:t xml:space="preserve">echado </w:t>
      </w:r>
      <w:r>
        <w:rPr>
          <w:color w:val="000000"/>
        </w:rPr>
        <w:t xml:space="preserve">el </w:t>
      </w:r>
      <w:r>
        <w:rPr>
          <w:color w:val="0907D1"/>
        </w:rPr>
        <w:t xml:space="preserve">cierre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907D1"/>
        </w:rPr>
        <w:t xml:space="preserve">36.000 </w:t>
      </w:r>
      <w:r>
        <w:rPr>
          <w:color w:val="0907D1"/>
        </w:rPr>
        <w:t xml:space="preserve">pequeños </w:t>
      </w:r>
      <w:r>
        <w:rPr>
          <w:color w:val="0907D1"/>
        </w:rPr>
        <w:t xml:space="preserve">negocios </w:t>
      </w:r>
      <w:r>
        <w:rPr>
          <w:color w:val="000000"/>
        </w:rPr>
        <w:t xml:space="preserve">. </w:t>
      </w:r>
      <w:r>
        <w:rPr>
          <w:color w:val="0907D1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907D1"/>
        </w:rPr>
        <w:t xml:space="preserve">ahora </w:t>
      </w:r>
      <w:r>
        <w:rPr>
          <w:color w:val="0907D1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encarado </w:t>
      </w:r>
      <w:r>
        <w:rPr>
          <w:color w:val="000000"/>
        </w:rPr>
        <w:t xml:space="preserve">esta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el </w:t>
      </w:r>
      <w:r>
        <w:rPr>
          <w:color w:val="0907D1"/>
        </w:rPr>
        <w:t xml:space="preserve">alcalde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portavoz </w:t>
      </w:r>
      <w:r>
        <w:rPr>
          <w:color w:val="000000"/>
        </w:rPr>
        <w:t xml:space="preserve">de </w:t>
      </w:r>
      <w:r>
        <w:rPr>
          <w:color w:val="0907D1"/>
        </w:rPr>
        <w:t xml:space="preserve">Vox </w:t>
      </w:r>
      <w:r>
        <w:rPr>
          <w:color w:val="000000"/>
        </w:rPr>
        <w:t xml:space="preserve">, </w:t>
      </w:r>
      <w:r>
        <w:rPr>
          <w:color w:val="0907D1"/>
        </w:rPr>
        <w:t xml:space="preserve">Ortega-Smith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partidos </w:t>
      </w:r>
      <w:r>
        <w:rPr>
          <w:color w:val="000000"/>
        </w:rPr>
        <w:t xml:space="preserve">del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habían </w:t>
      </w:r>
      <w:r>
        <w:rPr>
          <w:color w:val="0907D1"/>
        </w:rPr>
        <w:t xml:space="preserve">convocado </w:t>
      </w:r>
      <w:r>
        <w:rPr>
          <w:color w:val="000000"/>
        </w:rPr>
        <w:t xml:space="preserve">un </w:t>
      </w:r>
      <w:r>
        <w:rPr>
          <w:color w:val="0907D1"/>
        </w:rPr>
        <w:t xml:space="preserve">minuto </w:t>
      </w:r>
      <w:r>
        <w:rPr>
          <w:color w:val="000000"/>
        </w:rPr>
        <w:t xml:space="preserve">de </w:t>
      </w:r>
      <w:r>
        <w:rPr>
          <w:color w:val="0907D1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últimas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Vox </w:t>
      </w:r>
      <w:r>
        <w:rPr>
          <w:color w:val="000000"/>
        </w:rPr>
        <w:t xml:space="preserve">ha </w:t>
      </w:r>
      <w:r>
        <w:rPr>
          <w:color w:val="0907D1"/>
        </w:rPr>
        <w:t xml:space="preserve">querido </w:t>
      </w:r>
      <w:r>
        <w:rPr>
          <w:color w:val="0907D1"/>
        </w:rPr>
        <w:t xml:space="preserve">hacer </w:t>
      </w:r>
      <w:r>
        <w:rPr>
          <w:color w:val="000000"/>
        </w:rPr>
        <w:t xml:space="preserve">su </w:t>
      </w:r>
      <w:r>
        <w:rPr>
          <w:color w:val="0907D1"/>
        </w:rPr>
        <w:t xml:space="preserve">propio </w:t>
      </w:r>
      <w:r>
        <w:rPr>
          <w:color w:val="0907D1"/>
        </w:rPr>
        <w:t xml:space="preserve">minuto </w:t>
      </w:r>
      <w:r>
        <w:rPr>
          <w:color w:val="000000"/>
        </w:rPr>
        <w:t xml:space="preserve">de </w:t>
      </w:r>
      <w:r>
        <w:rPr>
          <w:color w:val="0907D1"/>
        </w:rPr>
        <w:t xml:space="preserve">silencio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907D1"/>
        </w:rPr>
        <w:t xml:space="preserve">propia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, </w:t>
      </w:r>
      <w:r>
        <w:rPr>
          <w:color w:val="0907D1"/>
        </w:rPr>
        <w:t xml:space="preserve">cuestionando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tenga </w:t>
      </w:r>
      <w:r>
        <w:rPr>
          <w:color w:val="0907D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alcalde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reprochado </w:t>
      </w:r>
      <w:r>
        <w:rPr>
          <w:color w:val="000000"/>
        </w:rPr>
        <w:t xml:space="preserve">. </w:t>
      </w:r>
      <w:r>
        <w:rPr>
          <w:color w:val="0907D1"/>
        </w:rPr>
        <w:t xml:space="preserve">Vox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907D1"/>
        </w:rPr>
        <w:t xml:space="preserve">negado </w:t>
      </w:r>
      <w:r>
        <w:rPr>
          <w:color w:val="000000"/>
        </w:rPr>
        <w:t xml:space="preserve">a </w:t>
      </w:r>
      <w:r>
        <w:rPr>
          <w:color w:val="0907D1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minuto </w:t>
      </w:r>
      <w:r>
        <w:rPr>
          <w:color w:val="000000"/>
        </w:rPr>
        <w:t xml:space="preserve">de </w:t>
      </w:r>
      <w:r>
        <w:rPr>
          <w:color w:val="0907D1"/>
        </w:rPr>
        <w:t xml:space="preserve">silencio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alcalde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grupos </w:t>
      </w:r>
      <w:r>
        <w:rPr>
          <w:color w:val="000000"/>
        </w:rPr>
        <w:t xml:space="preserve">del </w:t>
      </w:r>
      <w:r>
        <w:rPr>
          <w:color w:val="0907D1"/>
        </w:rPr>
        <w:t xml:space="preserve">Ayuntamiento </w:t>
      </w:r>
      <w:r>
        <w:rPr>
          <w:color w:val="0907D1"/>
        </w:rPr>
        <w:t xml:space="preserve">madrileño </w:t>
      </w:r>
      <w:r>
        <w:rPr>
          <w:color w:val="0907D1"/>
        </w:rPr>
        <w:t xml:space="preserve">guardaban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907D1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907D1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concejal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907D1"/>
        </w:rPr>
        <w:t xml:space="preserve">formación </w:t>
      </w:r>
      <w:r>
        <w:rPr>
          <w:color w:val="000000"/>
        </w:rPr>
        <w:t xml:space="preserve">, </w:t>
      </w:r>
      <w:r>
        <w:rPr>
          <w:color w:val="0907D1"/>
        </w:rPr>
        <w:t xml:space="preserve">Ortega-Smith </w:t>
      </w:r>
      <w:r>
        <w:rPr>
          <w:color w:val="000000"/>
        </w:rPr>
        <w:t xml:space="preserve">, </w:t>
      </w:r>
      <w:r>
        <w:rPr>
          <w:color w:val="0907D1"/>
        </w:rPr>
        <w:t xml:space="preserve">acudía </w:t>
      </w:r>
      <w:r>
        <w:rPr>
          <w:color w:val="000000"/>
        </w:rPr>
        <w:t xml:space="preserve">al </w:t>
      </w:r>
      <w:r>
        <w:rPr>
          <w:color w:val="0907D1"/>
        </w:rPr>
        <w:t xml:space="preserve">mismo </w:t>
      </w:r>
      <w:r>
        <w:rPr>
          <w:color w:val="0907D1"/>
        </w:rPr>
        <w:t xml:space="preserve">lugar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907D1"/>
        </w:rPr>
        <w:t xml:space="preserve">lema </w:t>
      </w:r>
      <w:r>
        <w:rPr>
          <w:color w:val="000000"/>
        </w:rPr>
        <w:t xml:space="preserve">. </w:t>
      </w:r>
      <w:r>
        <w:rPr>
          <w:color w:val="0907D1"/>
        </w:rPr>
        <w:t xml:space="preserve">Martínez-Almeida </w:t>
      </w:r>
      <w:r>
        <w:rPr>
          <w:color w:val="000000"/>
        </w:rPr>
        <w:t xml:space="preserve">se </w:t>
      </w:r>
      <w:r>
        <w:rPr>
          <w:color w:val="0907D1"/>
        </w:rPr>
        <w:t xml:space="preserve">acerca </w:t>
      </w:r>
      <w:r>
        <w:rPr>
          <w:color w:val="000000"/>
        </w:rPr>
        <w:t xml:space="preserve">a </w:t>
      </w:r>
      <w:r>
        <w:rPr>
          <w:color w:val="0907D1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907D1"/>
        </w:rPr>
        <w:t xml:space="preserve">entiendo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907D1"/>
        </w:rPr>
        <w:t xml:space="preserve">violencia </w:t>
      </w:r>
      <w:r>
        <w:rPr>
          <w:color w:val="0907D1"/>
        </w:rPr>
        <w:t xml:space="preserve">intrafamiliar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907D1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0907D1"/>
        </w:rPr>
        <w:t xml:space="preserve">ciento </w:t>
      </w:r>
      <w:r>
        <w:rPr>
          <w:color w:val="0907D1"/>
        </w:rPr>
        <w:t xml:space="preserve">responde </w:t>
      </w:r>
      <w:r>
        <w:rPr>
          <w:color w:val="000000"/>
        </w:rPr>
        <w:t xml:space="preserve">al </w:t>
      </w:r>
      <w:r>
        <w:rPr>
          <w:color w:val="0907D1"/>
        </w:rPr>
        <w:t xml:space="preserve">asesinato </w:t>
      </w:r>
      <w:r>
        <w:rPr>
          <w:color w:val="000000"/>
        </w:rPr>
        <w:t xml:space="preserve">de </w:t>
      </w:r>
      <w:r>
        <w:rPr>
          <w:color w:val="0907D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907D1"/>
        </w:rPr>
        <w:t xml:space="preserve">persona </w:t>
      </w:r>
      <w:r>
        <w:rPr>
          <w:color w:val="0907D1"/>
        </w:rPr>
        <w:t xml:space="preserve">vale </w:t>
      </w:r>
      <w:r>
        <w:rPr>
          <w:color w:val="000000"/>
        </w:rPr>
        <w:t xml:space="preserve">lo </w:t>
      </w:r>
      <w:r>
        <w:rPr>
          <w:color w:val="0907D1"/>
        </w:rPr>
        <w:t xml:space="preserve">mismo </w:t>
      </w:r>
      <w:r>
        <w:rPr>
          <w:color w:val="0907D1"/>
        </w:rPr>
        <w:t xml:space="preserve">aunque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alcalde </w:t>
      </w:r>
      <w:r>
        <w:rPr>
          <w:color w:val="0907D1"/>
        </w:rPr>
        <w:t xml:space="preserve">reprocha </w:t>
      </w:r>
      <w:r>
        <w:rPr>
          <w:color w:val="000000"/>
        </w:rPr>
        <w:t xml:space="preserve">al </w:t>
      </w:r>
      <w:r>
        <w:rPr>
          <w:color w:val="0907D1"/>
        </w:rPr>
        <w:t xml:space="preserve">concejal </w:t>
      </w:r>
      <w:r>
        <w:rPr>
          <w:color w:val="000000"/>
        </w:rPr>
        <w:t xml:space="preserve">de </w:t>
      </w:r>
      <w:r>
        <w:rPr>
          <w:color w:val="0907D1"/>
        </w:rPr>
        <w:t xml:space="preserve">Vox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hubieran </w:t>
      </w:r>
      <w:r>
        <w:rPr>
          <w:color w:val="0907D1"/>
        </w:rPr>
        <w:t xml:space="preserve">avisado </w:t>
      </w:r>
      <w:r>
        <w:rPr>
          <w:color w:val="000000"/>
        </w:rPr>
        <w:t xml:space="preserve">al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propósito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las </w:t>
      </w:r>
      <w:r>
        <w:rPr>
          <w:color w:val="0907D1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niños </w:t>
      </w:r>
      <w:r>
        <w:rPr>
          <w:color w:val="000000"/>
        </w:rPr>
        <w:t xml:space="preserve">...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907D1"/>
        </w:rPr>
        <w:t xml:space="preserve">quiere </w:t>
      </w:r>
      <w:r>
        <w:rPr>
          <w:color w:val="0907D1"/>
        </w:rPr>
        <w:t xml:space="preserve">decir </w:t>
      </w:r>
      <w:r>
        <w:rPr>
          <w:color w:val="000000"/>
        </w:rPr>
        <w:t xml:space="preserve">...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0907D1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muertes </w:t>
      </w:r>
      <w:r>
        <w:rPr>
          <w:color w:val="0907D1"/>
        </w:rPr>
        <w:t xml:space="preserve">violentas </w:t>
      </w:r>
      <w:r>
        <w:rPr>
          <w:color w:val="000000"/>
        </w:rPr>
        <w:t xml:space="preserve">en </w:t>
      </w:r>
      <w:r>
        <w:rPr>
          <w:color w:val="0907D1"/>
        </w:rPr>
        <w:t xml:space="preserve">2018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0907D1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907D1"/>
        </w:rPr>
        <w:t xml:space="preserve">pancarta </w:t>
      </w:r>
      <w:r>
        <w:rPr>
          <w:color w:val="000000"/>
        </w:rPr>
        <w:t xml:space="preserve">que </w:t>
      </w:r>
      <w:r>
        <w:rPr>
          <w:color w:val="0907D1"/>
        </w:rPr>
        <w:t xml:space="preserve">pone </w:t>
      </w:r>
      <w:r>
        <w:rPr>
          <w:color w:val="000000"/>
        </w:rPr>
        <w:t xml:space="preserve">el </w:t>
      </w:r>
      <w:r>
        <w:rPr>
          <w:color w:val="0907D1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lema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violencia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907D1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motivo </w:t>
      </w:r>
      <w:r>
        <w:rPr>
          <w:color w:val="000000"/>
        </w:rPr>
        <w:t xml:space="preserve">de </w:t>
      </w:r>
      <w:r>
        <w:rPr>
          <w:color w:val="0907D1"/>
        </w:rPr>
        <w:t xml:space="preserve">discusión </w:t>
      </w:r>
      <w:r>
        <w:rPr>
          <w:color w:val="000000"/>
        </w:rPr>
        <w:t xml:space="preserve">que </w:t>
      </w:r>
      <w:r>
        <w:rPr>
          <w:color w:val="0907D1"/>
        </w:rPr>
        <w:t xml:space="preserve">zanjó </w:t>
      </w:r>
      <w:r>
        <w:rPr>
          <w:color w:val="0907D1"/>
        </w:rPr>
        <w:t xml:space="preserve">visiblemente </w:t>
      </w:r>
      <w:r>
        <w:rPr>
          <w:color w:val="0907D1"/>
        </w:rPr>
        <w:t xml:space="preserve">enfadado </w:t>
      </w:r>
      <w:r>
        <w:rPr>
          <w:color w:val="000000"/>
        </w:rPr>
        <w:t xml:space="preserve">el </w:t>
      </w:r>
      <w:r>
        <w:rPr>
          <w:color w:val="0907D1"/>
        </w:rPr>
        <w:t xml:space="preserve">alcalde </w:t>
      </w:r>
      <w:r>
        <w:rPr>
          <w:color w:val="000000"/>
        </w:rPr>
        <w:t xml:space="preserve">. </w:t>
      </w:r>
      <w:r>
        <w:rPr>
          <w:color w:val="0907D1"/>
        </w:rPr>
        <w:t xml:space="preserve">Iñaki-Urdangarín </w:t>
      </w:r>
      <w:r>
        <w:rPr>
          <w:color w:val="0907D1"/>
        </w:rPr>
        <w:t xml:space="preserve">protagoniza </w:t>
      </w:r>
      <w:r>
        <w:rPr>
          <w:color w:val="000000"/>
        </w:rPr>
        <w:t xml:space="preserve">otra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907D1"/>
        </w:rPr>
        <w:t xml:space="preserve">Hoy </w:t>
      </w:r>
      <w:r>
        <w:rPr>
          <w:color w:val="000000"/>
        </w:rPr>
        <w:t xml:space="preserve">ha </w:t>
      </w:r>
      <w:r>
        <w:rPr>
          <w:color w:val="0907D1"/>
        </w:rPr>
        <w:t xml:space="preserve">salido </w:t>
      </w:r>
      <w:r>
        <w:rPr>
          <w:color w:val="000000"/>
        </w:rPr>
        <w:t xml:space="preserve">por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ingresó </w:t>
      </w:r>
      <w:r>
        <w:rPr>
          <w:color w:val="0907D1"/>
        </w:rPr>
        <w:t xml:space="preserve">hace </w:t>
      </w:r>
      <w:r>
        <w:rPr>
          <w:color w:val="000000"/>
        </w:rPr>
        <w:t xml:space="preserve">15 </w:t>
      </w:r>
      <w:r>
        <w:rPr>
          <w:color w:val="0907D1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trabajar </w:t>
      </w:r>
      <w:r>
        <w:rPr>
          <w:color w:val="000000"/>
        </w:rPr>
        <w:t xml:space="preserve">como </w:t>
      </w:r>
      <w:r>
        <w:rPr>
          <w:color w:val="0907D1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00000"/>
        </w:rPr>
        <w:t xml:space="preserve">su </w:t>
      </w:r>
      <w:r>
        <w:rPr>
          <w:color w:val="0907D1"/>
        </w:rPr>
        <w:t xml:space="preserve">primera </w:t>
      </w:r>
      <w:r>
        <w:rPr>
          <w:color w:val="0907D1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907D1"/>
        </w:rPr>
        <w:t xml:space="preserve">horas </w:t>
      </w:r>
      <w:r>
        <w:rPr>
          <w:color w:val="0907D1"/>
        </w:rPr>
        <w:t xml:space="preserve">Urdangarín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907D1"/>
        </w:rPr>
        <w:t xml:space="preserve">regresado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martes </w:t>
      </w:r>
      <w:r>
        <w:rPr>
          <w:color w:val="000000"/>
        </w:rPr>
        <w:t xml:space="preserve">y </w:t>
      </w:r>
      <w:r>
        <w:rPr>
          <w:color w:val="0907D1"/>
        </w:rPr>
        <w:t xml:space="preserve">jueves </w:t>
      </w:r>
      <w:r>
        <w:rPr>
          <w:color w:val="0907D1"/>
        </w:rPr>
        <w:t xml:space="preserve">repetirá </w:t>
      </w:r>
      <w:r>
        <w:rPr>
          <w:color w:val="000000"/>
        </w:rPr>
        <w:t xml:space="preserve">el </w:t>
      </w:r>
      <w:r>
        <w:rPr>
          <w:color w:val="0907D1"/>
        </w:rPr>
        <w:t xml:space="preserve">mismo </w:t>
      </w:r>
      <w:r>
        <w:rPr>
          <w:color w:val="0907D1"/>
        </w:rPr>
        <w:t xml:space="preserve">viaje </w:t>
      </w:r>
      <w:r>
        <w:rPr>
          <w:color w:val="000000"/>
        </w:rPr>
        <w:t xml:space="preserve">de </w:t>
      </w:r>
      <w:r>
        <w:rPr>
          <w:color w:val="000000"/>
        </w:rPr>
        <w:t xml:space="preserve">ida </w:t>
      </w:r>
      <w:r>
        <w:rPr>
          <w:color w:val="000000"/>
        </w:rPr>
        <w:t xml:space="preserve">y </w:t>
      </w:r>
      <w:r>
        <w:rPr>
          <w:color w:val="0907D1"/>
        </w:rPr>
        <w:t xml:space="preserve">vuelta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cárcel </w:t>
      </w:r>
      <w:r>
        <w:rPr>
          <w:color w:val="000000"/>
        </w:rPr>
        <w:t xml:space="preserve">de </w:t>
      </w:r>
      <w:r>
        <w:rPr>
          <w:color w:val="0907D1"/>
        </w:rPr>
        <w:t xml:space="preserve">Brieva </w:t>
      </w:r>
      <w:r>
        <w:rPr>
          <w:color w:val="000000"/>
        </w:rPr>
        <w:t xml:space="preserve">al </w:t>
      </w:r>
      <w:r>
        <w:rPr>
          <w:color w:val="0907D1"/>
        </w:rPr>
        <w:t xml:space="preserve">centro </w:t>
      </w:r>
      <w:r>
        <w:rPr>
          <w:color w:val="000000"/>
        </w:rPr>
        <w:t xml:space="preserve">de </w:t>
      </w:r>
      <w:r>
        <w:rPr>
          <w:color w:val="0907D1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trabajará </w:t>
      </w:r>
      <w:r>
        <w:rPr>
          <w:color w:val="000000"/>
        </w:rPr>
        <w:t xml:space="preserve">con </w:t>
      </w:r>
      <w:r>
        <w:rPr>
          <w:color w:val="0907D1"/>
        </w:rPr>
        <w:t xml:space="preserve">personas </w:t>
      </w:r>
      <w:r>
        <w:rPr>
          <w:color w:val="0907D1"/>
        </w:rPr>
        <w:t xml:space="preserve">discapacitadas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0907D1"/>
        </w:rPr>
        <w:t xml:space="preserve">jornada </w:t>
      </w:r>
      <w:r>
        <w:rPr>
          <w:color w:val="000000"/>
        </w:rPr>
        <w:t xml:space="preserve">de </w:t>
      </w:r>
      <w:r>
        <w:rPr>
          <w:color w:val="0907D1"/>
        </w:rPr>
        <w:t xml:space="preserve">ocho </w:t>
      </w:r>
      <w:r>
        <w:rPr>
          <w:color w:val="0907D1"/>
        </w:rPr>
        <w:t xml:space="preserve">horas </w:t>
      </w:r>
      <w:r>
        <w:rPr>
          <w:color w:val="0907D1"/>
        </w:rPr>
        <w:t xml:space="preserve">disfrutará </w:t>
      </w:r>
      <w:r>
        <w:rPr>
          <w:color w:val="000000"/>
        </w:rPr>
        <w:t xml:space="preserve">de </w:t>
      </w:r>
      <w:r>
        <w:rPr>
          <w:color w:val="0907D1"/>
        </w:rPr>
        <w:t xml:space="preserve">libertad </w:t>
      </w:r>
      <w:r>
        <w:rPr>
          <w:color w:val="000000"/>
        </w:rPr>
        <w:t xml:space="preserve">de </w:t>
      </w:r>
      <w:r>
        <w:rPr>
          <w:color w:val="0907D1"/>
        </w:rPr>
        <w:t xml:space="preserve">movimientos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mañana </w:t>
      </w:r>
      <w:r>
        <w:rPr>
          <w:color w:val="000000"/>
        </w:rPr>
        <w:t xml:space="preserve">, </w:t>
      </w:r>
      <w:r>
        <w:rPr>
          <w:color w:val="0907D1"/>
        </w:rPr>
        <w:t xml:space="preserve">Iñaki-Urdangarín </w:t>
      </w:r>
      <w:r>
        <w:rPr>
          <w:color w:val="0907D1"/>
        </w:rPr>
        <w:t xml:space="preserve">salía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de </w:t>
      </w:r>
      <w:r>
        <w:rPr>
          <w:color w:val="0907D1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907D1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escolta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como </w:t>
      </w:r>
      <w:r>
        <w:rPr>
          <w:color w:val="0907D1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infanta </w:t>
      </w:r>
      <w:r>
        <w:rPr>
          <w:color w:val="0907D1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hora </w:t>
      </w:r>
      <w:r>
        <w:rPr>
          <w:color w:val="0907D1"/>
        </w:rPr>
        <w:t xml:space="preserve">después </w:t>
      </w:r>
      <w:r>
        <w:rPr>
          <w:color w:val="000000"/>
        </w:rPr>
        <w:t xml:space="preserve">, </w:t>
      </w:r>
      <w:r>
        <w:rPr>
          <w:color w:val="0907D1"/>
        </w:rPr>
        <w:t xml:space="preserve">llegaba </w:t>
      </w:r>
      <w:r>
        <w:rPr>
          <w:color w:val="000000"/>
        </w:rPr>
        <w:t xml:space="preserve">al </w:t>
      </w:r>
      <w:r>
        <w:rPr>
          <w:color w:val="0907D1"/>
        </w:rPr>
        <w:t xml:space="preserve">centro </w:t>
      </w:r>
      <w:r>
        <w:rPr>
          <w:color w:val="0907D1"/>
        </w:rPr>
        <w:t xml:space="preserve">religioso </w:t>
      </w:r>
      <w:r>
        <w:rPr>
          <w:color w:val="000000"/>
        </w:rPr>
        <w:t xml:space="preserve">de </w:t>
      </w:r>
      <w:r>
        <w:rPr>
          <w:color w:val="0907D1"/>
        </w:rPr>
        <w:t xml:space="preserve">Pozuelo </w:t>
      </w:r>
      <w:r>
        <w:rPr>
          <w:color w:val="000000"/>
        </w:rPr>
        <w:t xml:space="preserve">de </w:t>
      </w:r>
      <w:r>
        <w:rPr>
          <w:color w:val="0907D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realizará </w:t>
      </w:r>
      <w:r>
        <w:rPr>
          <w:color w:val="000000"/>
        </w:rPr>
        <w:t xml:space="preserve">su </w:t>
      </w:r>
      <w:r>
        <w:rPr>
          <w:color w:val="0907D1"/>
        </w:rPr>
        <w:t xml:space="preserve">voluntariado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0907D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veíamos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907D1"/>
        </w:rPr>
        <w:t xml:space="preserve">ingresó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907D1"/>
        </w:rPr>
        <w:t xml:space="preserve">hace </w:t>
      </w:r>
      <w:r>
        <w:rPr>
          <w:color w:val="0907D1"/>
        </w:rPr>
        <w:t xml:space="preserve">quince </w:t>
      </w:r>
      <w:r>
        <w:rPr>
          <w:color w:val="0907D1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907D1"/>
        </w:rPr>
        <w:t xml:space="preserve">agradecido </w:t>
      </w:r>
      <w:r>
        <w:rPr>
          <w:color w:val="000000"/>
        </w:rPr>
        <w:t xml:space="preserve">al </w:t>
      </w:r>
      <w:r>
        <w:rPr>
          <w:color w:val="0907D1"/>
        </w:rPr>
        <w:t xml:space="preserve">centro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907D1"/>
        </w:rPr>
        <w:t xml:space="preserve">admita </w:t>
      </w:r>
      <w:r>
        <w:rPr>
          <w:color w:val="000000"/>
        </w:rPr>
        <w:t xml:space="preserve">como </w:t>
      </w:r>
      <w:r>
        <w:rPr>
          <w:color w:val="0907D1"/>
        </w:rPr>
        <w:t xml:space="preserve">voluntario </w:t>
      </w:r>
      <w:r>
        <w:rPr>
          <w:color w:val="000000"/>
        </w:rPr>
        <w:t xml:space="preserve">y </w:t>
      </w:r>
      <w:r>
        <w:rPr>
          <w:color w:val="0907D1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internos </w:t>
      </w:r>
      <w:r>
        <w:rPr>
          <w:color w:val="000000"/>
        </w:rPr>
        <w:t xml:space="preserve">se </w:t>
      </w:r>
      <w:r>
        <w:rPr>
          <w:color w:val="0907D1"/>
        </w:rPr>
        <w:t xml:space="preserve">refería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interno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que </w:t>
      </w:r>
      <w:r>
        <w:rPr>
          <w:color w:val="0907D1"/>
        </w:rPr>
        <w:t xml:space="preserve">viene </w:t>
      </w:r>
      <w:r>
        <w:rPr>
          <w:color w:val="000000"/>
        </w:rPr>
        <w:t xml:space="preserve">el </w:t>
      </w:r>
      <w:r>
        <w:rPr>
          <w:color w:val="0907D1"/>
        </w:rPr>
        <w:t xml:space="preserve">guapete </w:t>
      </w:r>
      <w:r>
        <w:rPr>
          <w:color w:val="0907D1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área </w:t>
      </w:r>
      <w:r>
        <w:rPr>
          <w:color w:val="000000"/>
        </w:rPr>
        <w:t xml:space="preserve">de </w:t>
      </w:r>
      <w:r>
        <w:rPr>
          <w:color w:val="0907D1"/>
        </w:rPr>
        <w:t xml:space="preserve">psicomotricidad </w:t>
      </w:r>
      <w:r>
        <w:rPr>
          <w:color w:val="000000"/>
        </w:rPr>
        <w:t xml:space="preserve">. </w:t>
      </w:r>
      <w:r>
        <w:rPr>
          <w:color w:val="0907D1"/>
        </w:rPr>
        <w:t xml:space="preserve">Ayudará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907D1"/>
        </w:rPr>
        <w:t xml:space="preserve">ejercicios </w:t>
      </w:r>
      <w:r>
        <w:rPr>
          <w:color w:val="0907D1"/>
        </w:rPr>
        <w:t xml:space="preserve">físicos </w:t>
      </w:r>
      <w:r>
        <w:rPr>
          <w:color w:val="000000"/>
        </w:rPr>
        <w:t xml:space="preserve">de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con </w:t>
      </w:r>
      <w:r>
        <w:rPr>
          <w:color w:val="0907D1"/>
        </w:rPr>
        <w:t xml:space="preserve">severas </w:t>
      </w:r>
      <w:r>
        <w:rPr>
          <w:color w:val="0907D1"/>
        </w:rPr>
        <w:t xml:space="preserve">discapacidades </w:t>
      </w:r>
      <w:r>
        <w:rPr>
          <w:color w:val="0907D1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centro </w:t>
      </w:r>
      <w:r>
        <w:rPr>
          <w:color w:val="0907D1"/>
        </w:rPr>
        <w:t xml:space="preserve">debe </w:t>
      </w:r>
      <w:r>
        <w:rPr>
          <w:color w:val="0907D1"/>
        </w:rPr>
        <w:t xml:space="preserve">informar </w:t>
      </w:r>
      <w:r>
        <w:rPr>
          <w:color w:val="0907D1"/>
        </w:rPr>
        <w:t xml:space="preserve">periódicamente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actividad </w:t>
      </w:r>
      <w:r>
        <w:rPr>
          <w:color w:val="000000"/>
        </w:rPr>
        <w:t xml:space="preserve">que </w:t>
      </w:r>
      <w:r>
        <w:rPr>
          <w:color w:val="0907D1"/>
        </w:rPr>
        <w:t xml:space="preserve">realiza </w:t>
      </w:r>
      <w:r>
        <w:rPr>
          <w:color w:val="000000"/>
        </w:rPr>
        <w:t xml:space="preserve">. </w:t>
      </w:r>
      <w:r>
        <w:rPr>
          <w:color w:val="0907D1"/>
        </w:rPr>
        <w:t xml:space="preserve">Si </w:t>
      </w:r>
      <w:r>
        <w:rPr>
          <w:color w:val="0907D1"/>
        </w:rPr>
        <w:t xml:space="preserve">dedicara </w:t>
      </w:r>
      <w:r>
        <w:rPr>
          <w:color w:val="000000"/>
        </w:rPr>
        <w:t xml:space="preserve">las </w:t>
      </w:r>
      <w:r>
        <w:rPr>
          <w:color w:val="0907D1"/>
        </w:rPr>
        <w:t xml:space="preserve">horas </w:t>
      </w:r>
      <w:r>
        <w:rPr>
          <w:color w:val="000000"/>
        </w:rPr>
        <w:t xml:space="preserve">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907D1"/>
        </w:rPr>
        <w:t xml:space="preserve">Aliado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permiso </w:t>
      </w:r>
      <w:r>
        <w:rPr>
          <w:color w:val="0907D1"/>
        </w:rPr>
        <w:t xml:space="preserve">podría </w:t>
      </w:r>
      <w:r>
        <w:rPr>
          <w:color w:val="0907D1"/>
        </w:rPr>
        <w:t xml:space="preserve">hacerle </w:t>
      </w:r>
      <w:r>
        <w:rPr>
          <w:color w:val="0907D1"/>
        </w:rPr>
        <w:t xml:space="preserve">revocado </w:t>
      </w:r>
      <w:r>
        <w:rPr>
          <w:color w:val="000000"/>
        </w:rPr>
        <w:t xml:space="preserve">. </w:t>
      </w:r>
      <w:r>
        <w:rPr>
          <w:color w:val="0907D1"/>
        </w:rPr>
        <w:t xml:space="preserve">Tras </w:t>
      </w:r>
      <w:r>
        <w:rPr>
          <w:color w:val="0907D1"/>
        </w:rPr>
        <w:t xml:space="preserve">seis </w:t>
      </w:r>
      <w:r>
        <w:rPr>
          <w:color w:val="0907D1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centro </w:t>
      </w:r>
      <w:r>
        <w:rPr>
          <w:color w:val="000000"/>
        </w:rPr>
        <w:t xml:space="preserve">, </w:t>
      </w:r>
      <w:r>
        <w:rPr>
          <w:color w:val="0907D1"/>
        </w:rPr>
        <w:t xml:space="preserve">respondía </w:t>
      </w:r>
      <w:r>
        <w:rPr>
          <w:color w:val="000000"/>
        </w:rPr>
        <w:t xml:space="preserve">con </w:t>
      </w:r>
      <w:r>
        <w:rPr>
          <w:color w:val="0907D1"/>
        </w:rPr>
        <w:t xml:space="preserve">sonrisa </w:t>
      </w:r>
      <w:r>
        <w:rPr>
          <w:color w:val="000000"/>
        </w:rPr>
        <w:t xml:space="preserve">de </w:t>
      </w:r>
      <w:r>
        <w:rPr>
          <w:color w:val="0907D1"/>
        </w:rPr>
        <w:t xml:space="preserve">circunstancias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pregunta </w:t>
      </w:r>
      <w:r>
        <w:rPr>
          <w:color w:val="000000"/>
        </w:rPr>
        <w:t xml:space="preserve">de </w:t>
      </w:r>
      <w:r>
        <w:rPr>
          <w:color w:val="0907D1"/>
        </w:rPr>
        <w:t xml:space="preserve">cómo </w:t>
      </w:r>
      <w:r>
        <w:rPr>
          <w:color w:val="000000"/>
        </w:rPr>
        <w:t xml:space="preserve">se </w:t>
      </w:r>
      <w:r>
        <w:rPr>
          <w:color w:val="0907D1"/>
        </w:rPr>
        <w:t xml:space="preserve">encontraba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907D1"/>
        </w:rPr>
        <w:t xml:space="preserve">horas </w:t>
      </w:r>
      <w:r>
        <w:rPr>
          <w:color w:val="0907D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Policía </w:t>
      </w:r>
      <w:r>
        <w:rPr>
          <w:color w:val="0907D1"/>
        </w:rPr>
        <w:t xml:space="preserve">descubre </w:t>
      </w:r>
      <w:r>
        <w:rPr>
          <w:color w:val="000000"/>
        </w:rPr>
        <w:t xml:space="preserve">una </w:t>
      </w:r>
      <w:r>
        <w:rPr>
          <w:color w:val="0907D1"/>
        </w:rPr>
        <w:t xml:space="preserve">nueva </w:t>
      </w:r>
      <w:r>
        <w:rPr>
          <w:color w:val="0907D1"/>
        </w:rPr>
        <w:t xml:space="preserve">fundación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familia </w:t>
      </w:r>
      <w:r>
        <w:rPr>
          <w:color w:val="0907D1"/>
        </w:rPr>
        <w:t xml:space="preserve">Pujol </w:t>
      </w:r>
      <w:r>
        <w:rPr>
          <w:color w:val="000000"/>
        </w:rPr>
        <w:t xml:space="preserve">con </w:t>
      </w:r>
      <w:r>
        <w:rPr>
          <w:color w:val="0907D1"/>
        </w:rPr>
        <w:t xml:space="preserve">sede </w:t>
      </w:r>
      <w:r>
        <w:rPr>
          <w:color w:val="000000"/>
        </w:rPr>
        <w:t xml:space="preserve">en </w:t>
      </w:r>
      <w:r>
        <w:rPr>
          <w:color w:val="0907D1"/>
        </w:rPr>
        <w:t xml:space="preserve">Panamá </w:t>
      </w:r>
      <w:r>
        <w:rPr>
          <w:color w:val="000000"/>
        </w:rPr>
        <w:t xml:space="preserve">. </w:t>
      </w:r>
      <w:r>
        <w:rPr>
          <w:color w:val="0907D1"/>
        </w:rPr>
        <w:t xml:space="preserve">Josep-Pujol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hijos </w:t>
      </w:r>
      <w:r>
        <w:rPr>
          <w:color w:val="000000"/>
        </w:rPr>
        <w:t xml:space="preserve">del </w:t>
      </w:r>
      <w:r>
        <w:rPr>
          <w:color w:val="0907D1"/>
        </w:rPr>
        <w:t xml:space="preserve">expresidente </w:t>
      </w:r>
      <w:r>
        <w:rPr>
          <w:color w:val="0907D1"/>
        </w:rPr>
        <w:t xml:space="preserve">catalán </w:t>
      </w:r>
      <w:r>
        <w:rPr>
          <w:color w:val="000000"/>
        </w:rPr>
        <w:t xml:space="preserve">, </w:t>
      </w:r>
      <w:r>
        <w:rPr>
          <w:color w:val="0907D1"/>
        </w:rPr>
        <w:t xml:space="preserve">llegó </w:t>
      </w:r>
      <w:r>
        <w:rPr>
          <w:color w:val="000000"/>
        </w:rPr>
        <w:t xml:space="preserve">a </w:t>
      </w:r>
      <w:r>
        <w:rPr>
          <w:color w:val="0907D1"/>
        </w:rPr>
        <w:t xml:space="preserve">ingresar </w:t>
      </w:r>
      <w:r>
        <w:rPr>
          <w:color w:val="000000"/>
        </w:rPr>
        <w:t xml:space="preserve">600 </w:t>
      </w:r>
      <w:r>
        <w:rPr>
          <w:color w:val="000000"/>
        </w:rPr>
        <w:t xml:space="preserve">mil </w:t>
      </w:r>
      <w:r>
        <w:rPr>
          <w:color w:val="0907D1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entidad </w:t>
      </w:r>
      <w:r>
        <w:rPr>
          <w:color w:val="000000"/>
        </w:rPr>
        <w:t xml:space="preserve">, </w:t>
      </w:r>
      <w:r>
        <w:rPr>
          <w:color w:val="0907D1"/>
        </w:rPr>
        <w:t xml:space="preserve">denominada </w:t>
      </w:r>
      <w:r>
        <w:rPr>
          <w:color w:val="0907D1"/>
        </w:rPr>
        <w:t xml:space="preserve">Fundación-Paty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informe </w:t>
      </w:r>
      <w:r>
        <w:rPr>
          <w:color w:val="0907D1"/>
        </w:rPr>
        <w:t xml:space="preserve">policial </w:t>
      </w:r>
      <w:r>
        <w:rPr>
          <w:color w:val="0907D1"/>
        </w:rPr>
        <w:t xml:space="preserve">señala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907D1"/>
        </w:rPr>
        <w:t xml:space="preserve">además </w:t>
      </w:r>
      <w:r>
        <w:rPr>
          <w:color w:val="000000"/>
        </w:rPr>
        <w:t xml:space="preserve">, </w:t>
      </w:r>
      <w:r>
        <w:rPr>
          <w:color w:val="0907D1"/>
        </w:rPr>
        <w:t xml:space="preserve">ingresó </w:t>
      </w:r>
      <w:r>
        <w:rPr>
          <w:color w:val="000000"/>
        </w:rPr>
        <w:t xml:space="preserve">en </w:t>
      </w:r>
      <w:r>
        <w:rPr>
          <w:color w:val="0907D1"/>
        </w:rPr>
        <w:t xml:space="preserve">cuentas </w:t>
      </w:r>
      <w:r>
        <w:rPr>
          <w:color w:val="000000"/>
        </w:rPr>
        <w:t xml:space="preserve">de </w:t>
      </w:r>
      <w:r>
        <w:rPr>
          <w:color w:val="0907D1"/>
        </w:rPr>
        <w:t xml:space="preserve">bancos </w:t>
      </w:r>
      <w:r>
        <w:rPr>
          <w:color w:val="000000"/>
        </w:rPr>
        <w:t xml:space="preserve">de </w:t>
      </w:r>
      <w:r>
        <w:rPr>
          <w:color w:val="0907D1"/>
        </w:rPr>
        <w:t xml:space="preserve">Andorra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0907D1"/>
        </w:rPr>
        <w:t xml:space="preserve">millones </w:t>
      </w:r>
      <w:r>
        <w:rPr>
          <w:color w:val="000000"/>
        </w:rPr>
        <w:t xml:space="preserve">de </w:t>
      </w:r>
      <w:r>
        <w:rPr>
          <w:color w:val="0907D1"/>
        </w:rPr>
        <w:t xml:space="preserve">euros </w:t>
      </w:r>
      <w:r>
        <w:rPr>
          <w:color w:val="000000"/>
        </w:rPr>
        <w:t xml:space="preserve">de </w:t>
      </w:r>
      <w:r>
        <w:rPr>
          <w:color w:val="0907D1"/>
        </w:rPr>
        <w:t xml:space="preserve">origen </w:t>
      </w:r>
      <w:r>
        <w:rPr>
          <w:color w:val="0907D1"/>
        </w:rPr>
        <w:t xml:space="preserve">desconocido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documentación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907D1"/>
        </w:rPr>
        <w:t xml:space="preserve">manos </w:t>
      </w:r>
      <w:r>
        <w:rPr>
          <w:color w:val="000000"/>
        </w:rPr>
        <w:t xml:space="preserve">del </w:t>
      </w:r>
      <w:r>
        <w:rPr>
          <w:color w:val="0907D1"/>
        </w:rPr>
        <w:t xml:space="preserve">juzgado </w:t>
      </w:r>
      <w:r>
        <w:rPr>
          <w:color w:val="000000"/>
        </w:rPr>
        <w:t xml:space="preserve">que </w:t>
      </w:r>
      <w:r>
        <w:rPr>
          <w:color w:val="0907D1"/>
        </w:rPr>
        <w:t xml:space="preserve">investiga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juzgado </w:t>
      </w:r>
      <w:r>
        <w:rPr>
          <w:color w:val="000000"/>
        </w:rPr>
        <w:t xml:space="preserve">de </w:t>
      </w:r>
      <w:r>
        <w:rPr>
          <w:color w:val="0907D1"/>
        </w:rPr>
        <w:t xml:space="preserve">Madrid </w:t>
      </w:r>
      <w:r>
        <w:rPr>
          <w:color w:val="0907D1"/>
        </w:rPr>
        <w:t xml:space="preserve">imputa </w:t>
      </w:r>
      <w:r>
        <w:rPr>
          <w:color w:val="000000"/>
        </w:rPr>
        <w:t xml:space="preserve">a </w:t>
      </w:r>
      <w:r>
        <w:rPr>
          <w:color w:val="0907D1"/>
        </w:rPr>
        <w:t xml:space="preserve">tres </w:t>
      </w:r>
      <w:r>
        <w:rPr>
          <w:color w:val="0907D1"/>
        </w:rPr>
        <w:t xml:space="preserve">diputados </w:t>
      </w:r>
      <w:r>
        <w:rPr>
          <w:color w:val="000000"/>
        </w:rPr>
        <w:t xml:space="preserve">de </w:t>
      </w:r>
      <w:r>
        <w:rPr>
          <w:color w:val="0907D1"/>
        </w:rPr>
        <w:t xml:space="preserve">Unidas-Podemos </w:t>
      </w:r>
      <w:r>
        <w:rPr>
          <w:color w:val="000000"/>
        </w:rPr>
        <w:t xml:space="preserve">por </w:t>
      </w:r>
      <w:r>
        <w:rPr>
          <w:color w:val="0907D1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907D1"/>
        </w:rPr>
        <w:t xml:space="preserve">protesta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trabajadores </w:t>
      </w:r>
      <w:r>
        <w:rPr>
          <w:color w:val="000000"/>
        </w:rPr>
        <w:t xml:space="preserve">de </w:t>
      </w:r>
      <w:r>
        <w:rPr>
          <w:color w:val="0907D1"/>
        </w:rPr>
        <w:t xml:space="preserve">Alcoa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0907D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Diputados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907D1"/>
        </w:rPr>
        <w:t xml:space="preserve">marzo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907D1"/>
        </w:rPr>
        <w:t xml:space="preserve">citado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907D1"/>
        </w:rPr>
        <w:t xml:space="preserve">presunto </w:t>
      </w:r>
      <w:r>
        <w:rPr>
          <w:color w:val="0907D1"/>
        </w:rPr>
        <w:t xml:space="preserve">delito </w:t>
      </w:r>
      <w:r>
        <w:rPr>
          <w:color w:val="000000"/>
        </w:rPr>
        <w:t xml:space="preserve">de </w:t>
      </w:r>
      <w:r>
        <w:rPr>
          <w:color w:val="0907D1"/>
        </w:rPr>
        <w:t xml:space="preserve">atentado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907D1"/>
        </w:rPr>
        <w:t xml:space="preserve">autoridad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907D1"/>
        </w:rPr>
        <w:t xml:space="preserve">políticos </w:t>
      </w:r>
      <w:r>
        <w:rPr>
          <w:color w:val="000000"/>
        </w:rPr>
        <w:t xml:space="preserve">han </w:t>
      </w:r>
      <w:r>
        <w:rPr>
          <w:color w:val="0907D1"/>
        </w:rPr>
        <w:t xml:space="preserve">negado </w:t>
      </w:r>
      <w:r>
        <w:rPr>
          <w:color w:val="000000"/>
        </w:rPr>
        <w:t xml:space="preserve">los </w:t>
      </w:r>
      <w:r>
        <w:rPr>
          <w:color w:val="0907D1"/>
        </w:rPr>
        <w:t xml:space="preserve">hechos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907D1"/>
        </w:rPr>
        <w:t xml:space="preserve">imputan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907D1"/>
        </w:rPr>
        <w:t xml:space="preserve">escuchado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vasco </w:t>
      </w:r>
      <w:r>
        <w:rPr>
          <w:color w:val="0907D1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907D1"/>
        </w:rPr>
        <w:t xml:space="preserve">hombre </w:t>
      </w:r>
      <w:r>
        <w:rPr>
          <w:color w:val="0907D1"/>
        </w:rPr>
        <w:t xml:space="preserve">eche </w:t>
      </w:r>
      <w:r>
        <w:rPr>
          <w:color w:val="000000"/>
        </w:rPr>
        <w:t xml:space="preserve">una </w:t>
      </w:r>
      <w:r>
        <w:rPr>
          <w:color w:val="0907D1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907D1"/>
        </w:rPr>
        <w:t xml:space="preserve">conseguirlo </w:t>
      </w:r>
      <w:r>
        <w:rPr>
          <w:color w:val="000000"/>
        </w:rPr>
        <w:t xml:space="preserve">, </w:t>
      </w:r>
      <w:r>
        <w:rPr>
          <w:color w:val="0907D1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907D1"/>
        </w:rPr>
        <w:t xml:space="preserve">cocinas </w:t>
      </w:r>
      <w:r>
        <w:rPr>
          <w:color w:val="0907D1"/>
        </w:rPr>
        <w:t xml:space="preserve">deben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907D1"/>
        </w:rPr>
        <w:t xml:space="preserve">grandes </w:t>
      </w:r>
      <w:r>
        <w:rPr>
          <w:color w:val="000000"/>
        </w:rPr>
        <w:t xml:space="preserve">. </w:t>
      </w:r>
      <w:r>
        <w:rPr>
          <w:color w:val="0907D1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907D1"/>
        </w:rPr>
        <w:t xml:space="preserve">aplicar </w:t>
      </w:r>
      <w:r>
        <w:rPr>
          <w:color w:val="0907D1"/>
        </w:rPr>
        <w:t xml:space="preserve">medidas </w:t>
      </w:r>
      <w:r>
        <w:rPr>
          <w:color w:val="0907D1"/>
        </w:rPr>
        <w:t xml:space="preserve">arquitectónicas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907D1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llamada </w:t>
      </w:r>
      <w:r>
        <w:rPr>
          <w:color w:val="0907D1"/>
        </w:rPr>
        <w:t xml:space="preserve">perspectiva </w:t>
      </w:r>
      <w:r>
        <w:rPr>
          <w:color w:val="000000"/>
        </w:rPr>
        <w:t xml:space="preserve">de </w:t>
      </w:r>
      <w:r>
        <w:rPr>
          <w:color w:val="0907D1"/>
        </w:rPr>
        <w:t xml:space="preserve">género </w:t>
      </w:r>
      <w:r>
        <w:rPr>
          <w:color w:val="000000"/>
        </w:rPr>
        <w:t xml:space="preserve">. </w:t>
      </w:r>
      <w:r>
        <w:rPr>
          <w:color w:val="0907D1"/>
        </w:rPr>
        <w:t xml:space="preserve">Cocinas </w:t>
      </w:r>
      <w:r>
        <w:rPr>
          <w:color w:val="0907D1"/>
        </w:rPr>
        <w:t xml:space="preserve">minúsculas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907D1"/>
        </w:rPr>
        <w:t xml:space="preserve">apenas </w:t>
      </w:r>
      <w:r>
        <w:rPr>
          <w:color w:val="0907D1"/>
        </w:rPr>
        <w:t xml:space="preserve">cabe </w:t>
      </w:r>
      <w:r>
        <w:rPr>
          <w:color w:val="000000"/>
        </w:rPr>
        <w:t xml:space="preserve">una </w:t>
      </w:r>
      <w:r>
        <w:rPr>
          <w:color w:val="0907D1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907D1"/>
        </w:rPr>
        <w:t xml:space="preserve">espacio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ellas </w:t>
      </w:r>
      <w:r>
        <w:rPr>
          <w:color w:val="0907D1"/>
        </w:rPr>
        <w:t xml:space="preserve">compartan </w:t>
      </w:r>
      <w:r>
        <w:rPr>
          <w:color w:val="000000"/>
        </w:rPr>
        <w:t xml:space="preserve">las </w:t>
      </w:r>
      <w:r>
        <w:rPr>
          <w:color w:val="0907D1"/>
        </w:rPr>
        <w:t xml:space="preserve">tareas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907D1"/>
        </w:rPr>
        <w:t xml:space="preserve">cabemos </w:t>
      </w:r>
      <w:r>
        <w:rPr>
          <w:color w:val="000000"/>
        </w:rPr>
        <w:t xml:space="preserve">para </w:t>
      </w:r>
      <w:r>
        <w:rPr>
          <w:color w:val="0907D1"/>
        </w:rPr>
        <w:t xml:space="preserve">abrir </w:t>
      </w:r>
      <w:r>
        <w:rPr>
          <w:color w:val="0907D1"/>
        </w:rPr>
        <w:t xml:space="preserve">bien </w:t>
      </w:r>
      <w:r>
        <w:rPr>
          <w:color w:val="000000"/>
        </w:rPr>
        <w:t xml:space="preserve">los </w:t>
      </w:r>
      <w:r>
        <w:rPr>
          <w:color w:val="0907D1"/>
        </w:rPr>
        <w:t xml:space="preserve">armarios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907D1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horno </w:t>
      </w:r>
      <w:r>
        <w:rPr>
          <w:color w:val="000000"/>
        </w:rPr>
        <w:t xml:space="preserve">... </w:t>
      </w:r>
      <w:r>
        <w:rPr>
          <w:color w:val="0907D1"/>
        </w:rPr>
        <w:t xml:space="preserve">Depende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907D1"/>
        </w:rPr>
        <w:t xml:space="preserve">quieran </w:t>
      </w:r>
      <w:r>
        <w:rPr>
          <w:color w:val="0907D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907D1"/>
        </w:rPr>
        <w:t xml:space="preserve">capaz </w:t>
      </w:r>
      <w:r>
        <w:rPr>
          <w:color w:val="000000"/>
        </w:rPr>
        <w:t xml:space="preserve">de </w:t>
      </w:r>
      <w:r>
        <w:rPr>
          <w:color w:val="0907D1"/>
        </w:rPr>
        <w:t xml:space="preserve">meterlos </w:t>
      </w:r>
      <w:r>
        <w:rPr>
          <w:color w:val="000000"/>
        </w:rPr>
        <w:t xml:space="preserve">. </w:t>
      </w:r>
      <w:r>
        <w:rPr>
          <w:color w:val="0907D1"/>
        </w:rPr>
        <w:t xml:space="preserve">Cocinas </w:t>
      </w:r>
      <w:r>
        <w:rPr>
          <w:color w:val="000000"/>
        </w:rPr>
        <w:t xml:space="preserve">más </w:t>
      </w:r>
      <w:r>
        <w:rPr>
          <w:color w:val="0907D1"/>
        </w:rPr>
        <w:t xml:space="preserve">grandes </w:t>
      </w:r>
      <w:r>
        <w:rPr>
          <w:color w:val="000000"/>
        </w:rPr>
        <w:t xml:space="preserve">para </w:t>
      </w:r>
      <w:r>
        <w:rPr>
          <w:color w:val="0907D1"/>
        </w:rPr>
        <w:t xml:space="preserve">erradicar </w:t>
      </w:r>
      <w:r>
        <w:rPr>
          <w:color w:val="000000"/>
        </w:rPr>
        <w:t xml:space="preserve">el </w:t>
      </w:r>
      <w:r>
        <w:rPr>
          <w:color w:val="0907D1"/>
        </w:rPr>
        <w:t xml:space="preserve">machismo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907D1"/>
        </w:rPr>
        <w:t xml:space="preserve">propone </w:t>
      </w:r>
      <w:r>
        <w:rPr>
          <w:color w:val="000000"/>
        </w:rPr>
        <w:t xml:space="preserve">el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907D1"/>
        </w:rPr>
        <w:t xml:space="preserve">evitar </w:t>
      </w:r>
      <w:r>
        <w:rPr>
          <w:color w:val="000000"/>
        </w:rPr>
        <w:t xml:space="preserve">la </w:t>
      </w:r>
      <w:r>
        <w:rPr>
          <w:color w:val="0907D1"/>
        </w:rPr>
        <w:t xml:space="preserve">segregación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proyecto </w:t>
      </w:r>
      <w:r>
        <w:rPr>
          <w:color w:val="000000"/>
        </w:rPr>
        <w:t xml:space="preserve">. </w:t>
      </w:r>
      <w:r>
        <w:rPr>
          <w:color w:val="0907D1"/>
        </w:rPr>
        <w:t xml:space="preserve">Cocina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907D1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907D1"/>
        </w:rPr>
        <w:t xml:space="preserve">metros </w:t>
      </w:r>
      <w:r>
        <w:rPr>
          <w:color w:val="0907D1"/>
        </w:rPr>
        <w:t xml:space="preserve">cuadrados </w:t>
      </w:r>
      <w:r>
        <w:rPr>
          <w:color w:val="000000"/>
        </w:rPr>
        <w:t xml:space="preserve">y </w:t>
      </w:r>
      <w:r>
        <w:rPr>
          <w:color w:val="0907D1"/>
        </w:rPr>
        <w:t xml:space="preserve">abierta </w:t>
      </w:r>
      <w:r>
        <w:rPr>
          <w:color w:val="000000"/>
        </w:rPr>
        <w:t xml:space="preserve">al </w:t>
      </w:r>
      <w:r>
        <w:rPr>
          <w:color w:val="0907D1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arquitecta </w:t>
      </w:r>
      <w:r>
        <w:rPr>
          <w:color w:val="000000"/>
        </w:rPr>
        <w:t xml:space="preserve">ha </w:t>
      </w:r>
      <w:r>
        <w:rPr>
          <w:color w:val="0907D1"/>
        </w:rPr>
        <w:t xml:space="preserve">colaborado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907D1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elimina </w:t>
      </w:r>
      <w:r>
        <w:rPr>
          <w:color w:val="000000"/>
        </w:rPr>
        <w:t xml:space="preserve">el </w:t>
      </w:r>
      <w:r>
        <w:rPr>
          <w:color w:val="0907D1"/>
        </w:rPr>
        <w:t xml:space="preserve">dormitorio </w:t>
      </w:r>
      <w:r>
        <w:rPr>
          <w:color w:val="0907D1"/>
        </w:rPr>
        <w:t xml:space="preserve">principal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cuartos </w:t>
      </w:r>
      <w:r>
        <w:rPr>
          <w:color w:val="0907D1"/>
        </w:rPr>
        <w:t xml:space="preserve">deben </w:t>
      </w:r>
      <w:r>
        <w:rPr>
          <w:color w:val="000000"/>
        </w:rPr>
        <w:t xml:space="preserve">ser </w:t>
      </w:r>
      <w:r>
        <w:rPr>
          <w:color w:val="0907D1"/>
        </w:rPr>
        <w:t xml:space="preserve">iguales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907D1"/>
        </w:rPr>
        <w:t xml:space="preserve">niños </w:t>
      </w:r>
      <w:r>
        <w:rPr>
          <w:color w:val="000000"/>
        </w:rPr>
        <w:t xml:space="preserve">tengan </w:t>
      </w:r>
      <w:r>
        <w:rPr>
          <w:color w:val="0907D1"/>
        </w:rPr>
        <w:t xml:space="preserve">independencia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907D1"/>
        </w:rPr>
        <w:t xml:space="preserve">solo </w:t>
      </w:r>
      <w:r>
        <w:rPr>
          <w:color w:val="000000"/>
        </w:rPr>
        <w:t xml:space="preserve">un </w:t>
      </w:r>
      <w:r>
        <w:rPr>
          <w:color w:val="0907D1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perfecto </w:t>
      </w:r>
      <w:r>
        <w:rPr>
          <w:color w:val="0907D1"/>
        </w:rPr>
        <w:t xml:space="preserve">desconocido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907D1"/>
        </w:rPr>
        <w:t xml:space="preserve">solo </w:t>
      </w:r>
      <w:r>
        <w:rPr>
          <w:color w:val="000000"/>
        </w:rPr>
        <w:t xml:space="preserve">de </w:t>
      </w:r>
      <w:r>
        <w:rPr>
          <w:color w:val="0907D1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907D1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907D1"/>
        </w:rPr>
        <w:t xml:space="preserve">apellido </w:t>
      </w:r>
      <w:r>
        <w:rPr>
          <w:color w:val="000000"/>
        </w:rPr>
        <w:t xml:space="preserve">le </w:t>
      </w:r>
      <w:r>
        <w:rPr>
          <w:color w:val="0907D1"/>
        </w:rPr>
        <w:t xml:space="preserve">precede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llama </w:t>
      </w:r>
      <w:r>
        <w:rPr>
          <w:color w:val="0907D1"/>
        </w:rPr>
        <w:t xml:space="preserve">Joe-Kennedy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representa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tercera </w:t>
      </w:r>
      <w:r>
        <w:rPr>
          <w:color w:val="0907D1"/>
        </w:rPr>
        <w:t xml:space="preserve">generación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dinastía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más </w:t>
      </w:r>
      <w:r>
        <w:rPr>
          <w:color w:val="0907D1"/>
        </w:rPr>
        <w:t xml:space="preserve">mediática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nieto </w:t>
      </w:r>
      <w:r>
        <w:rPr>
          <w:color w:val="000000"/>
        </w:rPr>
        <w:t xml:space="preserve">de </w:t>
      </w:r>
      <w:r>
        <w:rPr>
          <w:color w:val="0907D1"/>
        </w:rPr>
        <w:t xml:space="preserve">Robert-Kennedy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907D1"/>
        </w:rPr>
        <w:t xml:space="preserve">sobrino </w:t>
      </w:r>
      <w:r>
        <w:rPr>
          <w:color w:val="0907D1"/>
        </w:rPr>
        <w:t xml:space="preserve">nieto </w:t>
      </w:r>
      <w:r>
        <w:rPr>
          <w:color w:val="000000"/>
        </w:rPr>
        <w:t xml:space="preserve">del </w:t>
      </w:r>
      <w:r>
        <w:rPr>
          <w:color w:val="0907D1"/>
        </w:rPr>
        <w:t xml:space="preserve">presidente </w:t>
      </w:r>
      <w:r>
        <w:rPr>
          <w:color w:val="0907D1"/>
        </w:rPr>
        <w:t xml:space="preserve">John-Kennedy </w:t>
      </w:r>
      <w:r>
        <w:rPr>
          <w:color w:val="000000"/>
        </w:rPr>
        <w:t xml:space="preserve">. </w:t>
      </w:r>
      <w:r>
        <w:rPr>
          <w:color w:val="0907D1"/>
        </w:rPr>
        <w:t xml:space="preserve">Ahora </w:t>
      </w:r>
      <w:r>
        <w:rPr>
          <w:color w:val="0907D1"/>
        </w:rPr>
        <w:t xml:space="preserve">pretende </w:t>
      </w:r>
      <w:r>
        <w:rPr>
          <w:color w:val="0907D1"/>
        </w:rPr>
        <w:t xml:space="preserve">seguir </w:t>
      </w:r>
      <w:r>
        <w:rPr>
          <w:color w:val="000000"/>
        </w:rPr>
        <w:t xml:space="preserve">sus </w:t>
      </w:r>
      <w:r>
        <w:rPr>
          <w:color w:val="0907D1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prensa </w:t>
      </w:r>
      <w:r>
        <w:rPr>
          <w:color w:val="0907D1"/>
        </w:rPr>
        <w:t xml:space="preserve">norteamericana </w:t>
      </w:r>
      <w:r>
        <w:rPr>
          <w:color w:val="0907D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907D1"/>
        </w:rPr>
        <w:t xml:space="preserve">sábado </w:t>
      </w:r>
      <w:r>
        <w:rPr>
          <w:color w:val="000000"/>
        </w:rPr>
        <w:t xml:space="preserve">, </w:t>
      </w:r>
      <w:r>
        <w:rPr>
          <w:color w:val="0907D1"/>
        </w:rPr>
        <w:t xml:space="preserve">Joe-Kennedy </w:t>
      </w:r>
      <w:r>
        <w:rPr>
          <w:color w:val="0907D1"/>
        </w:rPr>
        <w:t xml:space="preserve">lanzará </w:t>
      </w:r>
      <w:r>
        <w:rPr>
          <w:color w:val="000000"/>
        </w:rPr>
        <w:t xml:space="preserve">su </w:t>
      </w:r>
      <w:r>
        <w:rPr>
          <w:color w:val="0907D1"/>
        </w:rPr>
        <w:t xml:space="preserve">candidatura </w:t>
      </w:r>
      <w:r>
        <w:rPr>
          <w:color w:val="000000"/>
        </w:rPr>
        <w:t xml:space="preserve">a </w:t>
      </w:r>
      <w:r>
        <w:rPr>
          <w:color w:val="0907D1"/>
        </w:rPr>
        <w:t xml:space="preserve">senador </w:t>
      </w:r>
      <w:r>
        <w:rPr>
          <w:color w:val="0907D1"/>
        </w:rPr>
        <w:t xml:space="preserve">demócrata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907D1"/>
        </w:rPr>
        <w:t xml:space="preserve">Massachusetts </w:t>
      </w:r>
      <w:r>
        <w:rPr>
          <w:color w:val="000000"/>
        </w:rPr>
        <w:t xml:space="preserve">. </w:t>
      </w:r>
      <w:r>
        <w:rPr>
          <w:color w:val="0907D1"/>
        </w:rPr>
        <w:t xml:space="preserve">Nueva-York </w:t>
      </w:r>
      <w:r>
        <w:rPr>
          <w:color w:val="000000"/>
        </w:rPr>
        <w:t xml:space="preserve">, </w:t>
      </w:r>
      <w:r>
        <w:rPr>
          <w:color w:val="0907D1"/>
        </w:rPr>
        <w:t xml:space="preserve">José </w:t>
      </w:r>
      <w:r>
        <w:rPr>
          <w:color w:val="0907D1"/>
        </w:rPr>
        <w:t xml:space="preserve">ngel </w:t>
      </w:r>
      <w:r>
        <w:rPr>
          <w:color w:val="0907D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llama </w:t>
      </w:r>
      <w:r>
        <w:rPr>
          <w:color w:val="0907D1"/>
        </w:rPr>
        <w:t xml:space="preserve">Joe-Kennedy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38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907D1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907D1"/>
        </w:rPr>
        <w:t xml:space="preserve">tíos </w:t>
      </w:r>
      <w:r>
        <w:rPr>
          <w:color w:val="000000"/>
        </w:rPr>
        <w:t xml:space="preserve">, </w:t>
      </w:r>
      <w:r>
        <w:rPr>
          <w:color w:val="0907D1"/>
        </w:rPr>
        <w:t xml:space="preserve">primos </w:t>
      </w:r>
      <w:r>
        <w:rPr>
          <w:color w:val="000000"/>
        </w:rPr>
        <w:t xml:space="preserve">, </w:t>
      </w:r>
      <w:r>
        <w:rPr>
          <w:color w:val="0907D1"/>
        </w:rPr>
        <w:t xml:space="preserve">embajadores </w:t>
      </w:r>
      <w:r>
        <w:rPr>
          <w:color w:val="000000"/>
        </w:rPr>
        <w:t xml:space="preserve">, </w:t>
      </w:r>
      <w:r>
        <w:rPr>
          <w:color w:val="0907D1"/>
        </w:rPr>
        <w:t xml:space="preserve">congresistas </w:t>
      </w:r>
      <w:r>
        <w:rPr>
          <w:color w:val="000000"/>
        </w:rPr>
        <w:t xml:space="preserve">... </w:t>
      </w:r>
      <w:r>
        <w:rPr>
          <w:color w:val="0907D1"/>
        </w:rPr>
        <w:t xml:space="preserve">Joe </w:t>
      </w:r>
      <w:r>
        <w:rPr>
          <w:color w:val="0907D1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capitalismo </w:t>
      </w:r>
      <w:r>
        <w:rPr>
          <w:color w:val="0907D1"/>
        </w:rPr>
        <w:t xml:space="preserve">moral </w:t>
      </w:r>
      <w:r>
        <w:rPr>
          <w:color w:val="0907D1"/>
        </w:rPr>
        <w:t xml:space="preserve">aunque </w:t>
      </w:r>
      <w:r>
        <w:rPr>
          <w:color w:val="000000"/>
        </w:rPr>
        <w:t xml:space="preserve">se </w:t>
      </w:r>
      <w:r>
        <w:rPr>
          <w:color w:val="0907D1"/>
        </w:rPr>
        <w:t xml:space="preserve">presenta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907D1"/>
        </w:rPr>
        <w:t xml:space="preserve">cofres </w:t>
      </w:r>
      <w:r>
        <w:rPr>
          <w:color w:val="000000"/>
        </w:rPr>
        <w:t xml:space="preserve">más </w:t>
      </w:r>
      <w:r>
        <w:rPr>
          <w:color w:val="0907D1"/>
        </w:rPr>
        <w:t xml:space="preserve">llenos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0907D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907D1"/>
        </w:rPr>
        <w:t xml:space="preserve">Kennedy </w:t>
      </w:r>
      <w:r>
        <w:rPr>
          <w:color w:val="0907D1"/>
        </w:rPr>
        <w:t xml:space="preserve">salta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907D1"/>
        </w:rPr>
        <w:t xml:space="preserve">vista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907D1"/>
        </w:rPr>
        <w:t xml:space="preserve">oído </w:t>
      </w:r>
      <w:r>
        <w:rPr>
          <w:color w:val="000000"/>
        </w:rPr>
        <w:t xml:space="preserve">. </w:t>
      </w:r>
      <w:r>
        <w:rPr>
          <w:color w:val="0907D1"/>
        </w:rPr>
        <w:t xml:space="preserve">Joe-Kennedy </w:t>
      </w:r>
      <w:r>
        <w:rPr>
          <w:color w:val="0907D1"/>
        </w:rPr>
        <w:t xml:space="preserve">tercero </w:t>
      </w:r>
      <w:r>
        <w:rPr>
          <w:color w:val="000000"/>
        </w:rPr>
        <w:t xml:space="preserve">ha </w:t>
      </w:r>
      <w:r>
        <w:rPr>
          <w:color w:val="0907D1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abuelo </w:t>
      </w:r>
      <w:r>
        <w:rPr>
          <w:color w:val="0907D1"/>
        </w:rPr>
        <w:t xml:space="preserve">Robert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tío </w:t>
      </w:r>
      <w:r>
        <w:rPr>
          <w:color w:val="0907D1"/>
        </w:rPr>
        <w:t xml:space="preserve">abuelo </w:t>
      </w:r>
      <w:r>
        <w:rPr>
          <w:color w:val="0907D1"/>
        </w:rPr>
        <w:t xml:space="preserve">John </w:t>
      </w:r>
      <w:r>
        <w:rPr>
          <w:color w:val="000000"/>
        </w:rPr>
        <w:t xml:space="preserve">la </w:t>
      </w:r>
      <w:r>
        <w:rPr>
          <w:color w:val="0907D1"/>
        </w:rPr>
        <w:t xml:space="preserve">oratoria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aplomo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probable </w:t>
      </w:r>
      <w:r>
        <w:rPr>
          <w:color w:val="0907D1"/>
        </w:rPr>
        <w:t xml:space="preserve">presentación </w:t>
      </w:r>
      <w:r>
        <w:rPr>
          <w:color w:val="000000"/>
        </w:rPr>
        <w:t xml:space="preserve">al </w:t>
      </w:r>
      <w:r>
        <w:rPr>
          <w:color w:val="0907D1"/>
        </w:rPr>
        <w:t xml:space="preserve">Senado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siguiente </w:t>
      </w:r>
      <w:r>
        <w:rPr>
          <w:color w:val="0907D1"/>
        </w:rPr>
        <w:t xml:space="preserve">paso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carrera </w:t>
      </w:r>
      <w:r>
        <w:rPr>
          <w:color w:val="0907D1"/>
        </w:rPr>
        <w:t xml:space="preserve">política </w:t>
      </w:r>
      <w:r>
        <w:rPr>
          <w:color w:val="0907D1"/>
        </w:rPr>
        <w:t xml:space="preserve">planificada </w:t>
      </w:r>
      <w:r>
        <w:rPr>
          <w:color w:val="000000"/>
        </w:rPr>
        <w:t xml:space="preserve">al </w:t>
      </w:r>
      <w:r>
        <w:rPr>
          <w:color w:val="0907D1"/>
        </w:rPr>
        <w:t xml:space="preserve">milímetro </w:t>
      </w:r>
      <w:r>
        <w:rPr>
          <w:color w:val="000000"/>
        </w:rPr>
        <w:t xml:space="preserve">. </w:t>
      </w:r>
      <w:r>
        <w:rPr>
          <w:color w:val="0907D1"/>
        </w:rPr>
        <w:t xml:space="preserve">Congresista </w:t>
      </w:r>
      <w:r>
        <w:rPr>
          <w:color w:val="000000"/>
        </w:rPr>
        <w:t xml:space="preserve">desde </w:t>
      </w:r>
      <w:r>
        <w:rPr>
          <w:color w:val="0907D1"/>
        </w:rPr>
        <w:t xml:space="preserve">2013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907D1"/>
        </w:rPr>
        <w:t xml:space="preserve">pasado </w:t>
      </w:r>
      <w:r>
        <w:rPr>
          <w:color w:val="000000"/>
        </w:rPr>
        <w:t xml:space="preserve">fue </w:t>
      </w:r>
      <w:r>
        <w:rPr>
          <w:color w:val="0907D1"/>
        </w:rPr>
        <w:t xml:space="preserve">elegido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907D1"/>
        </w:rPr>
        <w:t xml:space="preserve">partido </w:t>
      </w:r>
      <w:r>
        <w:rPr>
          <w:color w:val="0907D1"/>
        </w:rPr>
        <w:t xml:space="preserve">Demócrata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0907D1"/>
        </w:rPr>
        <w:t xml:space="preserve">réplica </w:t>
      </w:r>
      <w:r>
        <w:rPr>
          <w:color w:val="000000"/>
        </w:rPr>
        <w:t xml:space="preserve">al </w:t>
      </w:r>
      <w:r>
        <w:rPr>
          <w:color w:val="0907D1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Unión </w:t>
      </w:r>
      <w:r>
        <w:rPr>
          <w:color w:val="000000"/>
        </w:rPr>
        <w:t xml:space="preserve">del </w:t>
      </w:r>
      <w:r>
        <w:rPr>
          <w:color w:val="0907D1"/>
        </w:rPr>
        <w:t xml:space="preserve">presidente </w:t>
      </w:r>
      <w:r>
        <w:rPr>
          <w:color w:val="0907D1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0907D1"/>
        </w:rPr>
        <w:t xml:space="preserve">años </w:t>
      </w:r>
      <w:r>
        <w:rPr>
          <w:color w:val="000000"/>
        </w:rPr>
        <w:t xml:space="preserve">, </w:t>
      </w:r>
      <w:r>
        <w:rPr>
          <w:color w:val="0907D1"/>
        </w:rPr>
        <w:t xml:space="preserve">Kennedy </w:t>
      </w:r>
      <w:r>
        <w:rPr>
          <w:color w:val="0907D1"/>
        </w:rPr>
        <w:t xml:space="preserve">pertenece </w:t>
      </w:r>
      <w:r>
        <w:rPr>
          <w:color w:val="000000"/>
        </w:rPr>
        <w:t xml:space="preserve">al </w:t>
      </w:r>
      <w:r>
        <w:rPr>
          <w:color w:val="000000"/>
        </w:rPr>
        <w:t xml:space="preserve">ala </w:t>
      </w:r>
      <w:r>
        <w:rPr>
          <w:color w:val="000000"/>
        </w:rPr>
        <w:t xml:space="preserve">más </w:t>
      </w:r>
      <w:r>
        <w:rPr>
          <w:color w:val="0907D1"/>
        </w:rPr>
        <w:t xml:space="preserve">progresista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Demócratas </w:t>
      </w:r>
      <w:r>
        <w:rPr>
          <w:color w:val="000000"/>
        </w:rPr>
        <w:t xml:space="preserve">. </w:t>
      </w:r>
      <w:r>
        <w:rPr>
          <w:color w:val="0907D1"/>
        </w:rPr>
        <w:t xml:space="preserve">Ejes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907D1"/>
        </w:rPr>
        <w:t xml:space="preserve">discurso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907D1"/>
        </w:rPr>
        <w:t xml:space="preserve">cambio </w:t>
      </w:r>
      <w:r>
        <w:rPr>
          <w:color w:val="0907D1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907D1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comunidad </w:t>
      </w:r>
      <w:r>
        <w:rPr>
          <w:color w:val="0907D1"/>
        </w:rPr>
        <w:t xml:space="preserve">LGTBI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907D1"/>
        </w:rPr>
        <w:t xml:space="preserve">protección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907D1"/>
        </w:rPr>
        <w:t xml:space="preserve">dirige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907D1"/>
        </w:rPr>
        <w:t xml:space="preserve">hispanos </w:t>
      </w:r>
      <w:r>
        <w:rPr>
          <w:color w:val="000000"/>
        </w:rPr>
        <w:t xml:space="preserve">en </w:t>
      </w:r>
      <w:r>
        <w:rPr>
          <w:color w:val="0907D1"/>
        </w:rPr>
        <w:t xml:space="preserve">castellano </w:t>
      </w:r>
      <w:r>
        <w:rPr>
          <w:color w:val="000000"/>
        </w:rPr>
        <w:t xml:space="preserve">, </w:t>
      </w:r>
      <w:r>
        <w:rPr>
          <w:color w:val="0907D1"/>
        </w:rPr>
        <w:t xml:space="preserve">vivió </w:t>
      </w:r>
      <w:r>
        <w:rPr>
          <w:color w:val="0907D1"/>
        </w:rPr>
        <w:t xml:space="preserve">seis </w:t>
      </w:r>
      <w:r>
        <w:rPr>
          <w:color w:val="0907D1"/>
        </w:rPr>
        <w:t xml:space="preserve">meses </w:t>
      </w:r>
      <w:r>
        <w:rPr>
          <w:color w:val="000000"/>
        </w:rPr>
        <w:t xml:space="preserve">en </w:t>
      </w:r>
      <w:r>
        <w:rPr>
          <w:color w:val="0907D1"/>
        </w:rPr>
        <w:t xml:space="preserve">Sevilla </w:t>
      </w:r>
      <w:r>
        <w:rPr>
          <w:color w:val="000000"/>
        </w:rPr>
        <w:t xml:space="preserve">. </w:t>
      </w:r>
      <w:r>
        <w:rPr>
          <w:color w:val="0907D1"/>
        </w:rPr>
        <w:t xml:space="preserve">Todas </w:t>
      </w:r>
      <w:r>
        <w:rPr>
          <w:color w:val="000000"/>
        </w:rPr>
        <w:t xml:space="preserve">las </w:t>
      </w:r>
      <w:r>
        <w:rPr>
          <w:color w:val="0907D1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país </w:t>
      </w:r>
      <w:r>
        <w:rPr>
          <w:color w:val="0907D1"/>
        </w:rPr>
        <w:t xml:space="preserve">saben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907D1"/>
        </w:rPr>
        <w:t xml:space="preserve">derechos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907D1"/>
        </w:rPr>
        <w:t xml:space="preserve">candidatura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907D1"/>
        </w:rPr>
        <w:t xml:space="preserve">primarias </w:t>
      </w:r>
      <w:r>
        <w:rPr>
          <w:color w:val="000000"/>
        </w:rPr>
        <w:t xml:space="preserve">por </w:t>
      </w:r>
      <w:r>
        <w:rPr>
          <w:color w:val="0907D1"/>
        </w:rPr>
        <w:t xml:space="preserve">Massachusetts </w:t>
      </w:r>
      <w:r>
        <w:rPr>
          <w:color w:val="0907D1"/>
        </w:rPr>
        <w:t xml:space="preserve">supone </w:t>
      </w:r>
      <w:r>
        <w:rPr>
          <w:color w:val="0907D1"/>
        </w:rPr>
        <w:t xml:space="preserve">desafiar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907D1"/>
        </w:rPr>
        <w:t xml:space="preserve">peso </w:t>
      </w:r>
      <w:r>
        <w:rPr>
          <w:color w:val="0907D1"/>
        </w:rPr>
        <w:t xml:space="preserve">pesado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senador </w:t>
      </w:r>
      <w:r>
        <w:rPr>
          <w:color w:val="0907D1"/>
        </w:rPr>
        <w:t xml:space="preserve">Markey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907D1"/>
        </w:rPr>
        <w:t xml:space="preserve">lleva </w:t>
      </w:r>
      <w:r>
        <w:rPr>
          <w:color w:val="000000"/>
        </w:rPr>
        <w:t xml:space="preserve">43 </w:t>
      </w:r>
      <w:r>
        <w:rPr>
          <w:color w:val="0907D1"/>
        </w:rPr>
        <w:t xml:space="preserve">años </w:t>
      </w:r>
      <w:r>
        <w:rPr>
          <w:color w:val="000000"/>
        </w:rPr>
        <w:t xml:space="preserve">como </w:t>
      </w:r>
      <w:r>
        <w:rPr>
          <w:color w:val="0907D1"/>
        </w:rPr>
        <w:t xml:space="preserve">parlamentario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907D1"/>
        </w:rPr>
        <w:t xml:space="preserve">sido </w:t>
      </w:r>
      <w:r>
        <w:rPr>
          <w:color w:val="0907D1"/>
        </w:rPr>
        <w:t xml:space="preserve">reelegido </w:t>
      </w:r>
      <w:r>
        <w:rPr>
          <w:color w:val="000000"/>
        </w:rPr>
        <w:t xml:space="preserve">17 </w:t>
      </w:r>
      <w:r>
        <w:rPr>
          <w:color w:val="0907D1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907D1"/>
        </w:rPr>
        <w:t xml:space="preserve">apellido </w:t>
      </w:r>
      <w:r>
        <w:rPr>
          <w:color w:val="0907D1"/>
        </w:rPr>
        <w:t xml:space="preserve">Kennedy </w:t>
      </w:r>
      <w:r>
        <w:rPr>
          <w:color w:val="0907D1"/>
        </w:rPr>
        <w:t xml:space="preserve">seduce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0907D1"/>
        </w:rPr>
        <w:t xml:space="preserve">encuesta </w:t>
      </w:r>
      <w:r>
        <w:rPr>
          <w:color w:val="000000"/>
        </w:rPr>
        <w:t xml:space="preserve">le </w:t>
      </w:r>
      <w:r>
        <w:rPr>
          <w:color w:val="0907D1"/>
        </w:rPr>
        <w:t xml:space="preserve">otorga </w:t>
      </w:r>
      <w:r>
        <w:rPr>
          <w:color w:val="000000"/>
        </w:rPr>
        <w:t xml:space="preserve">a </w:t>
      </w:r>
      <w:r>
        <w:rPr>
          <w:color w:val="0907D1"/>
        </w:rPr>
        <w:t xml:space="preserve">Joe-Tercero </w:t>
      </w:r>
      <w:r>
        <w:rPr>
          <w:color w:val="000000"/>
        </w:rPr>
        <w:t xml:space="preserve">17 </w:t>
      </w:r>
      <w:r>
        <w:rPr>
          <w:color w:val="0907D1"/>
        </w:rPr>
        <w:t xml:space="preserve">puntos </w:t>
      </w:r>
      <w:r>
        <w:rPr>
          <w:color w:val="000000"/>
        </w:rPr>
        <w:t xml:space="preserve">de </w:t>
      </w:r>
      <w:r>
        <w:rPr>
          <w:color w:val="0907D1"/>
        </w:rPr>
        <w:t xml:space="preserve">ventaja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leyenda </w:t>
      </w:r>
      <w:r>
        <w:rPr>
          <w:color w:val="000000"/>
        </w:rPr>
        <w:t xml:space="preserve">del </w:t>
      </w:r>
      <w:r>
        <w:rPr>
          <w:color w:val="0907D1"/>
        </w:rPr>
        <w:t xml:space="preserve">clan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 </w:t>
      </w:r>
      <w:r>
        <w:rPr>
          <w:color w:val="0907D1"/>
        </w:rPr>
        <w:t xml:space="preserve">cara </w:t>
      </w:r>
      <w:r>
        <w:rPr>
          <w:color w:val="0907D1"/>
        </w:rPr>
        <w:t xml:space="preserve">maldita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907D1"/>
        </w:rPr>
        <w:t xml:space="preserve">asesinatos </w:t>
      </w:r>
      <w:r>
        <w:rPr>
          <w:color w:val="000000"/>
        </w:rPr>
        <w:t xml:space="preserve">de </w:t>
      </w:r>
      <w:r>
        <w:rPr>
          <w:color w:val="0907D1"/>
        </w:rPr>
        <w:t xml:space="preserve">John </w:t>
      </w:r>
      <w:r>
        <w:rPr>
          <w:color w:val="000000"/>
        </w:rPr>
        <w:t xml:space="preserve">y </w:t>
      </w:r>
      <w:r>
        <w:rPr>
          <w:color w:val="0907D1"/>
        </w:rPr>
        <w:t xml:space="preserve">Robert </w:t>
      </w:r>
      <w:r>
        <w:rPr>
          <w:color w:val="0907D1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907D1"/>
        </w:rPr>
        <w:t xml:space="preserve">solo </w:t>
      </w:r>
      <w:r>
        <w:rPr>
          <w:color w:val="000000"/>
        </w:rPr>
        <w:t xml:space="preserve">una </w:t>
      </w:r>
      <w:r>
        <w:rPr>
          <w:color w:val="0907D1"/>
        </w:rPr>
        <w:t xml:space="preserve">parte </w:t>
      </w:r>
      <w:r>
        <w:rPr>
          <w:color w:val="000000"/>
        </w:rPr>
        <w:t xml:space="preserve">del </w:t>
      </w:r>
      <w:r>
        <w:rPr>
          <w:color w:val="0907D1"/>
        </w:rPr>
        <w:t xml:space="preserve">memorial </w:t>
      </w:r>
      <w:r>
        <w:rPr>
          <w:color w:val="000000"/>
        </w:rPr>
        <w:t xml:space="preserve">de </w:t>
      </w:r>
      <w:r>
        <w:rPr>
          <w:color w:val="0907D1"/>
        </w:rPr>
        <w:t xml:space="preserve">desgracias </w:t>
      </w:r>
      <w:r>
        <w:rPr>
          <w:color w:val="0907D1"/>
        </w:rPr>
        <w:t xml:space="preserve">sufridas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907D1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907D1"/>
        </w:rPr>
        <w:t xml:space="preserve">pasado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907D1"/>
        </w:rPr>
        <w:t xml:space="preserve">muerte </w:t>
      </w:r>
      <w:r>
        <w:rPr>
          <w:color w:val="000000"/>
        </w:rPr>
        <w:t xml:space="preserve">, </w:t>
      </w:r>
      <w:r>
        <w:rPr>
          <w:color w:val="0907D1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907D1"/>
        </w:rPr>
        <w:t xml:space="preserve">sobredosis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907D1"/>
        </w:rPr>
        <w:t xml:space="preserve">Saoirse </w:t>
      </w:r>
      <w:r>
        <w:rPr>
          <w:color w:val="000000"/>
        </w:rPr>
        <w:t xml:space="preserve">, </w:t>
      </w:r>
      <w:r>
        <w:rPr>
          <w:color w:val="0907D1"/>
        </w:rPr>
        <w:t xml:space="preserve">prima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nueva </w:t>
      </w:r>
      <w:r>
        <w:rPr>
          <w:color w:val="0907D1"/>
        </w:rPr>
        <w:t xml:space="preserve">esperanza </w:t>
      </w:r>
      <w:r>
        <w:rPr>
          <w:color w:val="0907D1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dinastía </w:t>
      </w:r>
      <w:r>
        <w:rPr>
          <w:color w:val="0907D1"/>
        </w:rPr>
        <w:t xml:space="preserve">Kennedy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907D1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907D1"/>
        </w:rPr>
        <w:t xml:space="preserve">empezado </w:t>
      </w:r>
      <w:r>
        <w:rPr>
          <w:color w:val="000000"/>
        </w:rPr>
        <w:t xml:space="preserve">la </w:t>
      </w:r>
      <w:r>
        <w:rPr>
          <w:color w:val="0907D1"/>
        </w:rPr>
        <w:t xml:space="preserve">clases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907D1"/>
        </w:rPr>
        <w:t xml:space="preserve">allí </w:t>
      </w:r>
      <w:r>
        <w:rPr>
          <w:color w:val="000000"/>
        </w:rPr>
        <w:t xml:space="preserve">el </w:t>
      </w:r>
      <w:r>
        <w:rPr>
          <w:color w:val="0907D1"/>
        </w:rPr>
        <w:t xml:space="preserve">miedo </w:t>
      </w:r>
      <w:r>
        <w:rPr>
          <w:color w:val="0907D1"/>
        </w:rPr>
        <w:t xml:space="preserve">fundamental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907D1"/>
        </w:rPr>
        <w:t xml:space="preserve">padres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907D1"/>
        </w:rPr>
        <w:t xml:space="preserve">tiroteos </w:t>
      </w:r>
      <w:r>
        <w:rPr>
          <w:color w:val="000000"/>
        </w:rPr>
        <w:t xml:space="preserve">que </w:t>
      </w:r>
      <w:r>
        <w:rPr>
          <w:color w:val="0907D1"/>
        </w:rPr>
        <w:t xml:space="preserve">periódicamente </w:t>
      </w:r>
      <w:r>
        <w:rPr>
          <w:color w:val="000000"/>
        </w:rPr>
        <w:t xml:space="preserve">se </w:t>
      </w:r>
      <w:r>
        <w:rPr>
          <w:color w:val="0907D1"/>
        </w:rPr>
        <w:t xml:space="preserve">producen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907D1"/>
        </w:rPr>
        <w:t xml:space="preserve">escuelas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ONG </w:t>
      </w:r>
      <w:r>
        <w:rPr>
          <w:color w:val="000000"/>
        </w:rPr>
        <w:t xml:space="preserve">ha </w:t>
      </w:r>
      <w:r>
        <w:rPr>
          <w:color w:val="0907D1"/>
        </w:rPr>
        <w:t xml:space="preserve">creado </w:t>
      </w:r>
      <w:r>
        <w:rPr>
          <w:color w:val="000000"/>
        </w:rPr>
        <w:t xml:space="preserve">un </w:t>
      </w:r>
      <w:r>
        <w:rPr>
          <w:color w:val="0907D1"/>
        </w:rPr>
        <w:t xml:space="preserve">impactante </w:t>
      </w:r>
      <w:r>
        <w:rPr>
          <w:color w:val="0907D1"/>
        </w:rPr>
        <w:t xml:space="preserve">anuncio </w:t>
      </w:r>
      <w:r>
        <w:rPr>
          <w:color w:val="000000"/>
        </w:rPr>
        <w:t xml:space="preserve">para </w:t>
      </w:r>
      <w:r>
        <w:rPr>
          <w:color w:val="0907D1"/>
        </w:rPr>
        <w:t xml:space="preserve">concienciar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907D1"/>
        </w:rPr>
        <w:t xml:space="preserve">peligro </w:t>
      </w:r>
      <w:r>
        <w:rPr>
          <w:color w:val="000000"/>
        </w:rPr>
        <w:t xml:space="preserve">que </w:t>
      </w:r>
      <w:r>
        <w:rPr>
          <w:color w:val="0907D1"/>
        </w:rPr>
        <w:t xml:space="preserve">corren </w:t>
      </w:r>
      <w:r>
        <w:rPr>
          <w:color w:val="000000"/>
        </w:rPr>
        <w:t xml:space="preserve">los </w:t>
      </w:r>
      <w:r>
        <w:rPr>
          <w:color w:val="0907D1"/>
        </w:rPr>
        <w:t xml:space="preserve">alumnos </w:t>
      </w:r>
      <w:r>
        <w:rPr>
          <w:color w:val="000000"/>
        </w:rPr>
        <w:t xml:space="preserve">. </w:t>
      </w:r>
      <w:r>
        <w:rPr>
          <w:color w:val="0907D1"/>
        </w:rPr>
        <w:t xml:space="preserve">Llegó </w:t>
      </w:r>
      <w:r>
        <w:rPr>
          <w:color w:val="000000"/>
        </w:rPr>
        <w:t xml:space="preserve">el </w:t>
      </w:r>
      <w:r>
        <w:rPr>
          <w:color w:val="0907D1"/>
        </w:rPr>
        <w:t xml:space="preserve">momento </w:t>
      </w:r>
      <w:r>
        <w:rPr>
          <w:color w:val="000000"/>
        </w:rPr>
        <w:t xml:space="preserve">de </w:t>
      </w:r>
      <w:r>
        <w:rPr>
          <w:color w:val="0907D1"/>
        </w:rPr>
        <w:t xml:space="preserve">volver </w:t>
      </w:r>
      <w:r>
        <w:rPr>
          <w:color w:val="000000"/>
        </w:rPr>
        <w:t xml:space="preserve">al </w:t>
      </w:r>
      <w:r>
        <w:rPr>
          <w:color w:val="0907D1"/>
        </w:rPr>
        <w:t xml:space="preserve">cole </w:t>
      </w:r>
      <w:r>
        <w:rPr>
          <w:color w:val="000000"/>
        </w:rPr>
        <w:t xml:space="preserve">. </w:t>
      </w:r>
      <w:r>
        <w:rPr>
          <w:color w:val="0907D1"/>
        </w:rPr>
        <w:t xml:space="preserve">Mochila </w:t>
      </w:r>
      <w:r>
        <w:rPr>
          <w:color w:val="0907D1"/>
        </w:rPr>
        <w:t xml:space="preserve">nueva </w:t>
      </w:r>
      <w:r>
        <w:rPr>
          <w:color w:val="000000"/>
        </w:rPr>
        <w:t xml:space="preserve">. </w:t>
      </w:r>
      <w:r>
        <w:rPr>
          <w:color w:val="0907D1"/>
        </w:rPr>
        <w:t xml:space="preserve">Carpetas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907D1"/>
        </w:rPr>
        <w:t xml:space="preserve">colores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907D1"/>
        </w:rPr>
        <w:t xml:space="preserve">necesitarán </w:t>
      </w:r>
      <w:r>
        <w:rPr>
          <w:color w:val="000000"/>
        </w:rPr>
        <w:t xml:space="preserve">unas </w:t>
      </w:r>
      <w:r>
        <w:rPr>
          <w:color w:val="0907D1"/>
        </w:rPr>
        <w:t xml:space="preserve">zapatillas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907D1"/>
        </w:rPr>
        <w:t xml:space="preserve">correr </w:t>
      </w:r>
      <w:r>
        <w:rPr>
          <w:color w:val="000000"/>
        </w:rPr>
        <w:t xml:space="preserve">muy </w:t>
      </w:r>
      <w:r>
        <w:rPr>
          <w:color w:val="0907D1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907D1"/>
        </w:rPr>
        <w:t xml:space="preserve">jersey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907D1"/>
        </w:rPr>
        <w:t xml:space="preserve">bloquear </w:t>
      </w:r>
      <w:r>
        <w:rPr>
          <w:color w:val="000000"/>
        </w:rPr>
        <w:t xml:space="preserve">la </w:t>
      </w:r>
      <w:r>
        <w:rPr>
          <w:color w:val="0907D1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0907D1"/>
        </w:rPr>
        <w:t xml:space="preserve">monopatín </w:t>
      </w:r>
      <w:r>
        <w:rPr>
          <w:color w:val="000000"/>
        </w:rPr>
        <w:t xml:space="preserve">para </w:t>
      </w:r>
      <w:r>
        <w:rPr>
          <w:color w:val="0907D1"/>
        </w:rPr>
        <w:t xml:space="preserve">romper </w:t>
      </w:r>
      <w:r>
        <w:rPr>
          <w:color w:val="000000"/>
        </w:rPr>
        <w:t xml:space="preserve">la </w:t>
      </w:r>
      <w:r>
        <w:rPr>
          <w:color w:val="0907D1"/>
        </w:rPr>
        <w:t xml:space="preserve">ventana </w:t>
      </w:r>
      <w:r>
        <w:rPr>
          <w:color w:val="000000"/>
        </w:rPr>
        <w:t xml:space="preserve">y </w:t>
      </w:r>
      <w:r>
        <w:rPr>
          <w:color w:val="0907D1"/>
        </w:rPr>
        <w:t xml:space="preserve">poder </w:t>
      </w:r>
      <w:r>
        <w:rPr>
          <w:color w:val="0907D1"/>
        </w:rPr>
        <w:t xml:space="preserve">huir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sobrecogedor </w:t>
      </w:r>
      <w:r>
        <w:rPr>
          <w:color w:val="0907D1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907D1"/>
        </w:rPr>
        <w:t xml:space="preserve">fundación </w:t>
      </w:r>
      <w:r>
        <w:rPr>
          <w:color w:val="0907D1"/>
        </w:rPr>
        <w:t xml:space="preserve">Sandy-Hook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907D1"/>
        </w:rPr>
        <w:t xml:space="preserve">recreación </w:t>
      </w:r>
      <w:r>
        <w:rPr>
          <w:color w:val="0907D1"/>
        </w:rPr>
        <w:t xml:space="preserve">hiperrealista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tiroteo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colegio </w:t>
      </w:r>
      <w:r>
        <w:rPr>
          <w:color w:val="000000"/>
        </w:rPr>
        <w:t xml:space="preserve">. </w:t>
      </w:r>
      <w:r>
        <w:rPr>
          <w:color w:val="0907D1"/>
        </w:rPr>
        <w:t xml:space="preserve">Niños </w:t>
      </w:r>
      <w:r>
        <w:rPr>
          <w:color w:val="000000"/>
        </w:rPr>
        <w:t xml:space="preserve">que </w:t>
      </w:r>
      <w:r>
        <w:rPr>
          <w:color w:val="0907D1"/>
        </w:rPr>
        <w:t xml:space="preserve">utilizan </w:t>
      </w:r>
      <w:r>
        <w:rPr>
          <w:color w:val="000000"/>
        </w:rPr>
        <w:t xml:space="preserve">sus </w:t>
      </w:r>
      <w:r>
        <w:rPr>
          <w:color w:val="0907D1"/>
        </w:rPr>
        <w:t xml:space="preserve">medias </w:t>
      </w:r>
      <w:r>
        <w:rPr>
          <w:color w:val="000000"/>
        </w:rPr>
        <w:t xml:space="preserve">para </w:t>
      </w:r>
      <w:r>
        <w:rPr>
          <w:color w:val="0907D1"/>
        </w:rPr>
        <w:t xml:space="preserve">hacer </w:t>
      </w:r>
      <w:r>
        <w:rPr>
          <w:color w:val="000000"/>
        </w:rPr>
        <w:t xml:space="preserve">un </w:t>
      </w:r>
      <w:r>
        <w:rPr>
          <w:color w:val="0907D1"/>
        </w:rPr>
        <w:t xml:space="preserve">torniquete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907D1"/>
        </w:rPr>
        <w:t xml:space="preserve">móvil </w:t>
      </w:r>
      <w:r>
        <w:rPr>
          <w:color w:val="000000"/>
        </w:rPr>
        <w:t xml:space="preserve">para </w:t>
      </w:r>
      <w:r>
        <w:rPr>
          <w:color w:val="0907D1"/>
        </w:rPr>
        <w:t xml:space="preserve">despedirse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907D1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2012 </w:t>
      </w:r>
      <w:r>
        <w:rPr>
          <w:color w:val="000000"/>
        </w:rPr>
        <w:t xml:space="preserve">, </w:t>
      </w:r>
      <w:r>
        <w:rPr>
          <w:color w:val="000000"/>
        </w:rPr>
        <w:t xml:space="preserve">20 </w:t>
      </w:r>
      <w:r>
        <w:rPr>
          <w:color w:val="0907D1"/>
        </w:rPr>
        <w:t xml:space="preserve">escolares </w:t>
      </w:r>
      <w:r>
        <w:rPr>
          <w:color w:val="000000"/>
        </w:rPr>
        <w:t xml:space="preserve">y </w:t>
      </w:r>
      <w:r>
        <w:rPr>
          <w:color w:val="000000"/>
        </w:rPr>
        <w:t xml:space="preserve">6 </w:t>
      </w:r>
      <w:r>
        <w:rPr>
          <w:color w:val="0907D1"/>
        </w:rPr>
        <w:t xml:space="preserve">profesores </w:t>
      </w:r>
      <w:r>
        <w:rPr>
          <w:color w:val="0907D1"/>
        </w:rPr>
        <w:t xml:space="preserve">perdieron </w:t>
      </w:r>
      <w:r>
        <w:rPr>
          <w:color w:val="000000"/>
        </w:rPr>
        <w:t xml:space="preserve">la </w:t>
      </w:r>
      <w:r>
        <w:rPr>
          <w:color w:val="0907D1"/>
        </w:rPr>
        <w:t xml:space="preserve">vida </w:t>
      </w:r>
      <w:r>
        <w:rPr>
          <w:color w:val="0907D1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907D1"/>
        </w:rPr>
        <w:t xml:space="preserve">entonces </w:t>
      </w:r>
      <w:r>
        <w:rPr>
          <w:color w:val="000000"/>
        </w:rPr>
        <w:t xml:space="preserve">sus </w:t>
      </w:r>
      <w:r>
        <w:rPr>
          <w:color w:val="0907D1"/>
        </w:rPr>
        <w:t xml:space="preserve">impactantes </w:t>
      </w:r>
      <w:r>
        <w:rPr>
          <w:color w:val="0907D1"/>
        </w:rPr>
        <w:t xml:space="preserve">campañas </w:t>
      </w:r>
      <w:r>
        <w:rPr>
          <w:color w:val="0907D1"/>
        </w:rPr>
        <w:t xml:space="preserve">alertan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esas </w:t>
      </w:r>
      <w:r>
        <w:rPr>
          <w:color w:val="0907D1"/>
        </w:rPr>
        <w:t xml:space="preserve">señales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907D1"/>
        </w:rPr>
        <w:t xml:space="preserve">pasan </w:t>
      </w:r>
      <w:r>
        <w:rPr>
          <w:color w:val="000000"/>
        </w:rPr>
        <w:t xml:space="preserve">por </w:t>
      </w:r>
      <w:r>
        <w:rPr>
          <w:color w:val="0907D1"/>
        </w:rPr>
        <w:t xml:space="preserve">alto </w:t>
      </w:r>
      <w:r>
        <w:rPr>
          <w:color w:val="000000"/>
        </w:rPr>
        <w:t xml:space="preserve">y </w:t>
      </w:r>
      <w:r>
        <w:rPr>
          <w:color w:val="0907D1"/>
        </w:rPr>
        <w:t xml:space="preserve">podrían </w:t>
      </w:r>
      <w:r>
        <w:rPr>
          <w:color w:val="0907D1"/>
        </w:rPr>
        <w:t xml:space="preserve">evitar </w:t>
      </w:r>
      <w:r>
        <w:rPr>
          <w:color w:val="000000"/>
        </w:rPr>
        <w:t xml:space="preserve">las </w:t>
      </w:r>
      <w:r>
        <w:rPr>
          <w:color w:val="0907D1"/>
        </w:rPr>
        <w:t xml:space="preserve">matanzas </w:t>
      </w:r>
      <w:r>
        <w:rPr>
          <w:color w:val="000000"/>
        </w:rPr>
        <w:t xml:space="preserve">en </w:t>
      </w:r>
      <w:r>
        <w:rPr>
          <w:color w:val="0907D1"/>
        </w:rPr>
        <w:t xml:space="preserve">centros </w:t>
      </w:r>
      <w:r>
        <w:rPr>
          <w:color w:val="0907D1"/>
        </w:rPr>
        <w:t xml:space="preserve">escolares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907D1"/>
        </w:rPr>
        <w:t xml:space="preserve">colegio </w:t>
      </w:r>
      <w:r>
        <w:rPr>
          <w:color w:val="000000"/>
        </w:rPr>
        <w:t xml:space="preserve">de </w:t>
      </w:r>
      <w:r>
        <w:rPr>
          <w:color w:val="0907D1"/>
        </w:rPr>
        <w:t xml:space="preserve">Míchigan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más </w:t>
      </w:r>
      <w:r>
        <w:rPr>
          <w:color w:val="0907D1"/>
        </w:rPr>
        <w:t xml:space="preserve">allá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907D1"/>
        </w:rPr>
        <w:t xml:space="preserve">curso </w:t>
      </w:r>
      <w:r>
        <w:rPr>
          <w:color w:val="000000"/>
        </w:rPr>
        <w:t xml:space="preserve">los </w:t>
      </w:r>
      <w:r>
        <w:rPr>
          <w:color w:val="0907D1"/>
        </w:rPr>
        <w:t xml:space="preserve">estudiantes </w:t>
      </w:r>
      <w:r>
        <w:rPr>
          <w:color w:val="000000"/>
        </w:rPr>
        <w:t xml:space="preserve">han </w:t>
      </w:r>
      <w:r>
        <w:rPr>
          <w:color w:val="0907D1"/>
        </w:rPr>
        <w:t xml:space="preserve">estrenado </w:t>
      </w:r>
      <w:r>
        <w:rPr>
          <w:color w:val="0907D1"/>
        </w:rPr>
        <w:t xml:space="preserve">aulas </w:t>
      </w:r>
      <w:r>
        <w:rPr>
          <w:color w:val="0907D1"/>
        </w:rPr>
        <w:t xml:space="preserve">diferentes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907D1"/>
        </w:rPr>
        <w:t xml:space="preserve">pasillos </w:t>
      </w:r>
      <w:r>
        <w:rPr>
          <w:color w:val="0907D1"/>
        </w:rPr>
        <w:t xml:space="preserve">curvos </w:t>
      </w:r>
      <w:r>
        <w:rPr>
          <w:color w:val="000000"/>
        </w:rPr>
        <w:t xml:space="preserve">, </w:t>
      </w:r>
      <w:r>
        <w:rPr>
          <w:color w:val="0907D1"/>
        </w:rPr>
        <w:t xml:space="preserve">ventanas </w:t>
      </w:r>
      <w:r>
        <w:rPr>
          <w:color w:val="0907D1"/>
        </w:rPr>
        <w:t xml:space="preserve">antibalas </w:t>
      </w:r>
      <w:r>
        <w:rPr>
          <w:color w:val="000000"/>
        </w:rPr>
        <w:t xml:space="preserve">o </w:t>
      </w:r>
      <w:r>
        <w:rPr>
          <w:color w:val="0907D1"/>
        </w:rPr>
        <w:t xml:space="preserve">paredes </w:t>
      </w:r>
      <w:r>
        <w:rPr>
          <w:color w:val="0907D1"/>
        </w:rPr>
        <w:t xml:space="preserve">sobrepuestas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colegio </w:t>
      </w:r>
      <w:r>
        <w:rPr>
          <w:color w:val="0907D1"/>
        </w:rPr>
        <w:t xml:space="preserve">antitiroteos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0907D1"/>
        </w:rPr>
        <w:t xml:space="preserve">Unidos </w:t>
      </w:r>
      <w:r>
        <w:rPr>
          <w:color w:val="000000"/>
        </w:rPr>
        <w:t xml:space="preserve">. </w:t>
      </w:r>
      <w:r>
        <w:rPr>
          <w:color w:val="0907D1"/>
        </w:rPr>
        <w:t xml:space="preserve">Polémica </w:t>
      </w:r>
      <w:r>
        <w:rPr>
          <w:color w:val="000000"/>
        </w:rPr>
        <w:t xml:space="preserve">en </w:t>
      </w:r>
      <w:r>
        <w:rPr>
          <w:color w:val="0907D1"/>
        </w:rPr>
        <w:t xml:space="preserve">Canadá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907D1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907D1"/>
        </w:rPr>
        <w:t xml:space="preserve">hace </w:t>
      </w:r>
      <w:r>
        <w:rPr>
          <w:color w:val="000000"/>
        </w:rPr>
        <w:t xml:space="preserve">18 </w:t>
      </w:r>
      <w:r>
        <w:rPr>
          <w:color w:val="0907D1"/>
        </w:rPr>
        <w:t xml:space="preserve">años </w:t>
      </w:r>
      <w:r>
        <w:rPr>
          <w:color w:val="000000"/>
        </w:rPr>
        <w:t xml:space="preserve">. </w:t>
      </w:r>
      <w:r>
        <w:rPr>
          <w:color w:val="0907D1"/>
        </w:rPr>
        <w:t xml:space="preserve">Acusan </w:t>
      </w:r>
      <w:r>
        <w:rPr>
          <w:color w:val="000000"/>
        </w:rPr>
        <w:t xml:space="preserve">al </w:t>
      </w:r>
      <w:r>
        <w:rPr>
          <w:color w:val="0907D1"/>
        </w:rPr>
        <w:t xml:space="preserve">primer </w:t>
      </w:r>
      <w:r>
        <w:rPr>
          <w:color w:val="0907D1"/>
        </w:rPr>
        <w:t xml:space="preserve">ministro </w:t>
      </w:r>
      <w:r>
        <w:rPr>
          <w:color w:val="0907D1"/>
        </w:rPr>
        <w:t xml:space="preserve">Justin-Trudeau </w:t>
      </w:r>
      <w:r>
        <w:rPr>
          <w:color w:val="000000"/>
        </w:rPr>
        <w:t xml:space="preserve">de </w:t>
      </w:r>
      <w:r>
        <w:rPr>
          <w:color w:val="0907D1"/>
        </w:rPr>
        <w:t xml:space="preserve">racista </w:t>
      </w:r>
      <w:r>
        <w:rPr>
          <w:color w:val="000000"/>
        </w:rPr>
        <w:t xml:space="preserve">por </w:t>
      </w:r>
      <w:r>
        <w:rPr>
          <w:color w:val="0907D1"/>
        </w:rPr>
        <w:t xml:space="preserve">aparecer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907D1"/>
        </w:rPr>
        <w:t xml:space="preserve">cara </w:t>
      </w:r>
      <w:r>
        <w:rPr>
          <w:color w:val="0907D1"/>
        </w:rPr>
        <w:t xml:space="preserve">pintada </w:t>
      </w:r>
      <w:r>
        <w:rPr>
          <w:color w:val="000000"/>
        </w:rPr>
        <w:t xml:space="preserve">de </w:t>
      </w:r>
      <w:r>
        <w:rPr>
          <w:color w:val="0907D1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907D1"/>
        </w:rPr>
        <w:t xml:space="preserve">fiesta </w:t>
      </w:r>
      <w:r>
        <w:rPr>
          <w:color w:val="000000"/>
        </w:rPr>
        <w:t xml:space="preserve">de </w:t>
      </w:r>
      <w:r>
        <w:rPr>
          <w:color w:val="0907D1"/>
        </w:rPr>
        <w:t xml:space="preserve">disfraces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907D1"/>
        </w:rPr>
        <w:t xml:space="preserve">imagen </w:t>
      </w:r>
      <w:r>
        <w:rPr>
          <w:color w:val="0907D1"/>
        </w:rPr>
        <w:t xml:space="preserve">aparece </w:t>
      </w:r>
      <w:r>
        <w:rPr>
          <w:color w:val="000000"/>
        </w:rPr>
        <w:t xml:space="preserve">en </w:t>
      </w:r>
      <w:r>
        <w:rPr>
          <w:color w:val="0907D1"/>
        </w:rPr>
        <w:t xml:space="preserve">plena </w:t>
      </w:r>
      <w:r>
        <w:rPr>
          <w:color w:val="0907D1"/>
        </w:rPr>
        <w:t xml:space="preserve">campaña </w:t>
      </w:r>
      <w:r>
        <w:rPr>
          <w:color w:val="0907D1"/>
        </w:rPr>
        <w:t xml:space="preserve">electoral </w:t>
      </w:r>
      <w:r>
        <w:rPr>
          <w:color w:val="000000"/>
        </w:rPr>
        <w:t xml:space="preserve">. </w:t>
      </w:r>
      <w:r>
        <w:rPr>
          <w:color w:val="0907D1"/>
        </w:rPr>
        <w:t xml:space="preserve">Trudeau </w:t>
      </w:r>
      <w:r>
        <w:rPr>
          <w:color w:val="000000"/>
        </w:rPr>
        <w:t xml:space="preserve">ha </w:t>
      </w:r>
      <w:r>
        <w:rPr>
          <w:color w:val="0907D1"/>
        </w:rPr>
        <w:t xml:space="preserve">reconocido </w:t>
      </w:r>
      <w:r>
        <w:rPr>
          <w:color w:val="000000"/>
        </w:rPr>
        <w:t xml:space="preserve">su </w:t>
      </w:r>
      <w:r>
        <w:rPr>
          <w:color w:val="0907D1"/>
        </w:rPr>
        <w:t xml:space="preserve">error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907D1"/>
        </w:rPr>
        <w:t xml:space="preserve">pedido </w:t>
      </w:r>
      <w:r>
        <w:rPr>
          <w:color w:val="0907D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907D1"/>
        </w:rPr>
        <w:t xml:space="preserve">dicho </w:t>
      </w:r>
      <w:r>
        <w:rPr>
          <w:color w:val="000000"/>
        </w:rPr>
        <w:t xml:space="preserve">si </w:t>
      </w:r>
      <w:r>
        <w:rPr>
          <w:color w:val="0907D1"/>
        </w:rPr>
        <w:t xml:space="preserve">debería </w:t>
      </w:r>
      <w:r>
        <w:rPr>
          <w:color w:val="0907D1"/>
        </w:rPr>
        <w:t xml:space="preserve">dimitir </w:t>
      </w:r>
      <w:r>
        <w:rPr>
          <w:color w:val="000000"/>
        </w:rPr>
        <w:t xml:space="preserve">por </w:t>
      </w:r>
      <w:r>
        <w:rPr>
          <w:color w:val="0907D1"/>
        </w:rPr>
        <w:t xml:space="preserve">ello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907D1"/>
        </w:rPr>
        <w:t xml:space="preserve">Israel </w:t>
      </w:r>
      <w:r>
        <w:rPr>
          <w:color w:val="000000"/>
        </w:rPr>
        <w:t xml:space="preserve">, </w:t>
      </w:r>
      <w:r>
        <w:rPr>
          <w:color w:val="0907D1"/>
        </w:rPr>
        <w:t xml:space="preserve">jugada </w:t>
      </w:r>
      <w:r>
        <w:rPr>
          <w:color w:val="0907D1"/>
        </w:rPr>
        <w:t xml:space="preserve">sorpresa </w:t>
      </w:r>
      <w:r>
        <w:rPr>
          <w:color w:val="000000"/>
        </w:rPr>
        <w:t xml:space="preserve">de </w:t>
      </w:r>
      <w:r>
        <w:rPr>
          <w:color w:val="0907D1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907D1"/>
        </w:rPr>
        <w:t xml:space="preserve">salido </w:t>
      </w:r>
      <w:r>
        <w:rPr>
          <w:color w:val="0907D1"/>
        </w:rPr>
        <w:t xml:space="preserve">debilitado </w:t>
      </w:r>
      <w:r>
        <w:rPr>
          <w:color w:val="0907D1"/>
        </w:rPr>
        <w:t xml:space="preserve">tras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907D1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907D1"/>
        </w:rPr>
        <w:t xml:space="preserve">drástico </w:t>
      </w:r>
      <w:r>
        <w:rPr>
          <w:color w:val="0907D1"/>
        </w:rPr>
        <w:t xml:space="preserve">cambio </w:t>
      </w:r>
      <w:r>
        <w:rPr>
          <w:color w:val="000000"/>
        </w:rPr>
        <w:t xml:space="preserve">de </w:t>
      </w:r>
      <w:r>
        <w:rPr>
          <w:color w:val="0907D1"/>
        </w:rPr>
        <w:t xml:space="preserve">estrategia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primer </w:t>
      </w:r>
      <w:r>
        <w:rPr>
          <w:color w:val="0907D1"/>
        </w:rPr>
        <w:t xml:space="preserve">ministro </w:t>
      </w:r>
      <w:r>
        <w:rPr>
          <w:color w:val="0907D1"/>
        </w:rPr>
        <w:t xml:space="preserve">saliente </w:t>
      </w:r>
      <w:r>
        <w:rPr>
          <w:color w:val="000000"/>
        </w:rPr>
        <w:t xml:space="preserve">ha </w:t>
      </w:r>
      <w:r>
        <w:rPr>
          <w:color w:val="0907D1"/>
        </w:rPr>
        <w:t xml:space="preserve">extendido </w:t>
      </w:r>
      <w:r>
        <w:rPr>
          <w:color w:val="000000"/>
        </w:rPr>
        <w:t xml:space="preserve">la </w:t>
      </w:r>
      <w:r>
        <w:rPr>
          <w:color w:val="0907D1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907D1"/>
        </w:rPr>
        <w:t xml:space="preserve">gran </w:t>
      </w:r>
      <w:r>
        <w:rPr>
          <w:color w:val="0907D1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907D1"/>
        </w:rPr>
        <w:t xml:space="preserve">general </w:t>
      </w:r>
      <w:r>
        <w:rPr>
          <w:color w:val="0907D1"/>
        </w:rPr>
        <w:t xml:space="preserve">Benny-Gantz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907D1"/>
        </w:rPr>
        <w:t xml:space="preserve">formar </w:t>
      </w:r>
      <w:r>
        <w:rPr>
          <w:color w:val="000000"/>
        </w:rPr>
        <w:t xml:space="preserve">un </w:t>
      </w:r>
      <w:r>
        <w:rPr>
          <w:color w:val="0907D1"/>
        </w:rPr>
        <w:t xml:space="preserve">Gobierno </w:t>
      </w:r>
      <w:r>
        <w:rPr>
          <w:color w:val="0907D1"/>
        </w:rPr>
        <w:t xml:space="preserve">bajo </w:t>
      </w:r>
      <w:r>
        <w:rPr>
          <w:color w:val="000000"/>
        </w:rPr>
        <w:t xml:space="preserve">su </w:t>
      </w:r>
      <w:r>
        <w:rPr>
          <w:color w:val="0907D1"/>
        </w:rPr>
        <w:t xml:space="preserve">batuta </w:t>
      </w:r>
      <w:r>
        <w:rPr>
          <w:color w:val="000000"/>
        </w:rPr>
        <w:t xml:space="preserve">. </w:t>
      </w:r>
      <w:r>
        <w:rPr>
          <w:color w:val="0907D1"/>
        </w:rPr>
        <w:t xml:space="preserve">Argentina </w:t>
      </w:r>
      <w:r>
        <w:rPr>
          <w:color w:val="0907D1"/>
        </w:rPr>
        <w:t xml:space="preserve">declara </w:t>
      </w:r>
      <w:r>
        <w:rPr>
          <w:color w:val="000000"/>
        </w:rPr>
        <w:t xml:space="preserve">la </w:t>
      </w:r>
      <w:r>
        <w:rPr>
          <w:color w:val="0907D1"/>
        </w:rPr>
        <w:t xml:space="preserve">emergencia </w:t>
      </w:r>
      <w:r>
        <w:rPr>
          <w:color w:val="0907D1"/>
        </w:rPr>
        <w:t xml:space="preserve">alimentaria </w:t>
      </w:r>
      <w:r>
        <w:rPr>
          <w:color w:val="000000"/>
        </w:rPr>
        <w:t xml:space="preserve">hasta </w:t>
      </w:r>
      <w:r>
        <w:rPr>
          <w:color w:val="0907D1"/>
        </w:rPr>
        <w:t xml:space="preserve">2022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907D1"/>
        </w:rPr>
        <w:t xml:space="preserve">aprobado </w:t>
      </w:r>
      <w:r>
        <w:rPr>
          <w:color w:val="000000"/>
        </w:rPr>
        <w:t xml:space="preserve">el </w:t>
      </w:r>
      <w:r>
        <w:rPr>
          <w:color w:val="0907D1"/>
        </w:rPr>
        <w:t xml:space="preserve">Senado </w:t>
      </w:r>
      <w:r>
        <w:rPr>
          <w:color w:val="0907D1"/>
        </w:rPr>
        <w:t xml:space="preserve">argentino </w:t>
      </w:r>
      <w:r>
        <w:rPr>
          <w:color w:val="0907D1"/>
        </w:rPr>
        <w:t xml:space="preserve">mientras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907D1"/>
        </w:rPr>
        <w:t xml:space="preserve">calle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907D1"/>
        </w:rPr>
        <w:t xml:space="preserve">congregado </w:t>
      </w:r>
      <w:r>
        <w:rPr>
          <w:color w:val="000000"/>
        </w:rPr>
        <w:t xml:space="preserve">para </w:t>
      </w:r>
      <w:r>
        <w:rPr>
          <w:color w:val="0907D1"/>
        </w:rPr>
        <w:t xml:space="preserve">presionar </w:t>
      </w:r>
      <w:r>
        <w:rPr>
          <w:color w:val="000000"/>
        </w:rPr>
        <w:t xml:space="preserve">al </w:t>
      </w:r>
      <w:r>
        <w:rPr>
          <w:color w:val="0907D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907D1"/>
        </w:rPr>
        <w:t xml:space="preserve">medida </w:t>
      </w:r>
      <w:r>
        <w:rPr>
          <w:color w:val="000000"/>
        </w:rPr>
        <w:t xml:space="preserve">da </w:t>
      </w:r>
      <w:r>
        <w:rPr>
          <w:color w:val="000000"/>
        </w:rPr>
        <w:t xml:space="preserve">un </w:t>
      </w:r>
      <w:r>
        <w:rPr>
          <w:color w:val="0907D1"/>
        </w:rPr>
        <w:t xml:space="preserve">respiro </w:t>
      </w:r>
      <w:r>
        <w:rPr>
          <w:color w:val="000000"/>
        </w:rPr>
        <w:t xml:space="preserve">al </w:t>
      </w:r>
      <w:r>
        <w:rPr>
          <w:color w:val="0907D1"/>
        </w:rPr>
        <w:t xml:space="preserve">presidente </w:t>
      </w:r>
      <w:r>
        <w:rPr>
          <w:color w:val="0907D1"/>
        </w:rPr>
        <w:t xml:space="preserve">Macri </w:t>
      </w:r>
      <w:r>
        <w:rPr>
          <w:color w:val="000000"/>
        </w:rPr>
        <w:t xml:space="preserve">que </w:t>
      </w:r>
      <w:r>
        <w:rPr>
          <w:color w:val="0907D1"/>
        </w:rPr>
        <w:t xml:space="preserve">busca </w:t>
      </w:r>
      <w:r>
        <w:rPr>
          <w:color w:val="0907D1"/>
        </w:rPr>
        <w:t xml:space="preserve">calmar </w:t>
      </w:r>
      <w:r>
        <w:rPr>
          <w:color w:val="000000"/>
        </w:rPr>
        <w:t xml:space="preserve">la </w:t>
      </w:r>
      <w:r>
        <w:rPr>
          <w:color w:val="0907D1"/>
        </w:rPr>
        <w:t xml:space="preserve">crispación </w:t>
      </w:r>
      <w:r>
        <w:rPr>
          <w:color w:val="0907D1"/>
        </w:rPr>
        <w:t xml:space="preserve">social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907D1"/>
        </w:rPr>
        <w:t xml:space="preserve">elecciones </w:t>
      </w:r>
      <w:r>
        <w:rPr>
          <w:color w:val="000000"/>
        </w:rPr>
        <w:t xml:space="preserve">de </w:t>
      </w:r>
      <w:r>
        <w:rPr>
          <w:color w:val="0907D1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juez </w:t>
      </w:r>
      <w:r>
        <w:rPr>
          <w:color w:val="0907D1"/>
        </w:rPr>
        <w:t xml:space="preserve">acaba </w:t>
      </w:r>
      <w:r>
        <w:rPr>
          <w:color w:val="000000"/>
        </w:rPr>
        <w:t xml:space="preserve">de </w:t>
      </w:r>
      <w:r>
        <w:rPr>
          <w:color w:val="0907D1"/>
        </w:rPr>
        <w:t xml:space="preserve">mandar </w:t>
      </w:r>
      <w:r>
        <w:rPr>
          <w:color w:val="000000"/>
        </w:rPr>
        <w:t xml:space="preserve">a </w:t>
      </w:r>
      <w:r>
        <w:rPr>
          <w:color w:val="0907D1"/>
        </w:rPr>
        <w:t xml:space="preserve">prisión </w:t>
      </w:r>
      <w:r>
        <w:rPr>
          <w:color w:val="000000"/>
        </w:rPr>
        <w:t xml:space="preserve">al </w:t>
      </w:r>
      <w:r>
        <w:rPr>
          <w:color w:val="0907D1"/>
        </w:rPr>
        <w:t xml:space="preserve">kamikaze </w:t>
      </w:r>
      <w:r>
        <w:rPr>
          <w:color w:val="000000"/>
        </w:rPr>
        <w:t xml:space="preserve">que </w:t>
      </w:r>
      <w:r>
        <w:rPr>
          <w:color w:val="0907D1"/>
        </w:rPr>
        <w:t xml:space="preserve">provocó </w:t>
      </w:r>
      <w:r>
        <w:rPr>
          <w:color w:val="000000"/>
        </w:rPr>
        <w:t xml:space="preserve">la </w:t>
      </w:r>
      <w:r>
        <w:rPr>
          <w:color w:val="0907D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907D1"/>
        </w:rPr>
        <w:t xml:space="preserve">años </w:t>
      </w:r>
      <w:r>
        <w:rPr>
          <w:color w:val="000000"/>
        </w:rPr>
        <w:t xml:space="preserve">en </w:t>
      </w:r>
      <w:r>
        <w:rPr>
          <w:color w:val="0907D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907D1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907D1"/>
        </w:rPr>
        <w:t xml:space="preserve">delito </w:t>
      </w:r>
      <w:r>
        <w:rPr>
          <w:color w:val="000000"/>
        </w:rPr>
        <w:t xml:space="preserve">de </w:t>
      </w:r>
      <w:r>
        <w:rPr>
          <w:color w:val="0907D1"/>
        </w:rPr>
        <w:t xml:space="preserve">homicidio </w:t>
      </w:r>
      <w:r>
        <w:rPr>
          <w:color w:val="0907D1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907D1"/>
        </w:rPr>
        <w:t xml:space="preserve">magistrado </w:t>
      </w:r>
      <w:r>
        <w:rPr>
          <w:color w:val="0907D1"/>
        </w:rPr>
        <w:t xml:space="preserve">entiende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[ </w:t>
      </w:r>
      <w:r>
        <w:rPr>
          <w:color w:val="0907D1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